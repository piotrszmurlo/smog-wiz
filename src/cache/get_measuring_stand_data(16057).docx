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10:00:00","value":0.93671},{"date":"2020-01-23 09:00:00","value":1.29392},{"date":"2020-01-23 08:00:00","value":1.56733},{"date":"2020-01-23 07:00:00","value":1.4957},{"date":"2020-01-23 06:00:00","value":1.3948},{"date":"2020-01-23 05:00:00","value":2.04735},{"date":"2020-01-23 04:00:00","value":2.14721},{"date":"2020-01-23 03:00:00","value":1.78161},{"date":"2020-01-23 02:00:00","value":1.27295},{"date":"2020-01-23 01:00:00","value":1.27384},{"date":"2020-01-23 00:00:00","value":1.36457},{"date":"2020-01-22 23:00:00","value":1.27373},{"date":"2020-01-22 22:00:00","value":1.42578},{"date":"2020-01-22 21:00:00","value":0.97493},{"date":"2020-01-22 20:00:00","value":0.78245},{"date":"2020-01-22 19:00:00","value":0.73765},{"date":"2020-01-22 18:00:00","value":0.55772},{"date":"2020-01-22 17:00:00","value":0.22114},{"date":"2020-01-22 16:00:00","value":0.37903},{"date":"2020-01-22 15:00:00","value":0.36314},{"date":"2020-01-22 14:00:00","value":0.4589},{"date":"2020-01-22 13:00:00","value":0.41844},{"date":"2020-01-22 12:00:00","value":0.27496},{"date":"2020-01-22 11:00:00","value":0.28659},{"date":"2020-01-22 10:00:00","value":0.28019},{"date":"2020-01-22 09:00:00","value":0.26631},{"date":"2020-01-22 08:00:00","value":0.26831},{"date":"2020-01-22 07:00:00","value":0.14294},{"date":"2020-01-22 06:00:00","value":0.16185},{"date":"2020-01-22 05:00:00","value":0.19162},{"date":"2020-01-22 04:00:00","value":0.22338},{"date":"2020-01-22 03:00:00","value":0.24682},{"date":"2020-01-22 02:00:00","value":0.23144},{"date":"2020-01-22 01:00:00","value":0.2203},{"date":"2020-01-22 00:00:00","value":0.21993},{"date":"2020-01-21 23:00:00","value":0.2079},{"date":"2020-01-21 22:00:00","value":0.22443},{"date":"2020-01-21 21:00:00","value":0.24029},{"date":"2020-01-21 20:00:00","value":0.24476},{"date":"2020-01-21 19:00:00","value":0.24884},{"date":"2020-01-21 18:00:00","value":0.26008},{"date":"2020-01-21 17:00:00","value":0.26295},{"date":"2020-01-21 16:00:00","value":0.26078},{"date":"2020-01-21 15:00:00","value":0.27097},{"date":"2020-01-21 14:00:00","value":0.29941},{"date":"2020-01-21 13:00:00","value":0.25907},{"date":"2020-01-21 12:00:00","value":0.24469},{"date":"2020-01-21 11:00:00","value":0.24507},{"date":"2020-01-21 10:00:00","value":0.24849},{"date":"2020-01-21 09:00:00","value":0.28137},{"date":"2020-01-21 08:00:00","value":0.2332},{"date":"2020-01-21 07:00:00","value":0.21775},{"date":"2020-01-21 06:00:00","value":0.21779},{"date":"2020-01-21 05:00:00","value":0.23013},{"date":"2020-01-21 04:00:00","value":0.26663},{"date":"2020-01-21 03:00:00","value":0.30262},{"date":"2020-01-21 02:00:00","value":0.3531},{"date":"2020-01-21 01:00:00","value":0.40857}]}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