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[{"id":828,"stationId":143,"param":{"paramName":"pył zawieszony PM10","paramFormula":"PM10","paramCode":"PM10","idParam":3}},{"id":831,"stationId":143,"param":{"paramName":"dwutlenek siarki","paramFormula":"SO2","paramCode":"SO2","idParam":1}},{"id":824,"stationId":143,"param":{"paramName":"dwutlenek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