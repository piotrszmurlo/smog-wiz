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[{"id":20426,"stationId":11360,"param":{"paramName":"pył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