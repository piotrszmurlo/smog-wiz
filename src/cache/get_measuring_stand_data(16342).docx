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21:00:00","value":2.12562},{"date":"2020-01-22 20:00:00","value":2.04642},{"date":"2020-01-22 19:00:00","value":2.05398},{"date":"2020-01-22 18:00:00","value":2.10708},{"date":"2020-01-22 17:00:00","value":2.23074},{"date":"2020-01-22 16:00:00","value":2.12148},{"date":"2020-01-22 15:00:00","value":1.58184},{"date":"2020-01-22 14:00:00","value":1.70262},{"date":"2020-01-22 13:00:00","value":1.8594},{"date":"2020-01-22 12:00:00","value":1.95624},{"date":"2020-01-22 11:00:00","value":1.78434},{"date":"2020-01-22 10:00:00","value":2.00232},{"date":"2020-01-22 09:00:00","value":2.24712},{"date":"2020-01-22 08:00:00","value":2.3958},{"date":"2020-01-22 07:00:00","value":2.30976},{"date":"2020-01-22 06:00:00","value":2.08404},{"date":"2020-01-22 05:00:00","value":2.106},{"date":"2020-01-22 04:00:00","value":2.06784},{"date":"2020-01-22 03:00:00","value":2.06838},{"date":"2020-01-22 02:00:00","value":2.14416},{"date":"2020-01-22 01:00:00","value":2.28816},{"date":"2020-01-22 00:00:00","value":2.71278},{"date":"2020-01-21 23:00:00","value":2.78694},{"date":"2020-01-21 22:00:00","value":2.6361},{"date":"2020-01-21 21:00:00","value":2.84922},{"date":"2020-01-21 20:00:00","value":2.96118},{"date":"2020-01-21 19:00:00","value":2.93292},{"date":"2020-01-21 18:00:00","value":2.73672},{"date":"2020-01-21 17:00:00","value":2.26062},{"date":"2020-01-21 16:00:00","value":1.86966},{"date":"2020-01-21 15:00:00","value":1.33704},{"date":"2020-01-21 14:00:00","value":1.50534},{"date":"2020-01-21 13:00:00","value":1.69578},{"date":"2020-01-21 12:00:00","value":1.60272},{"date":"2020-01-21 11:00:00","value":1.66104},{"date":"2020-01-21 10:00:00","value":1.5894},{"date":"2020-01-21 09:00:00","value":1.98828},{"date":"2020-01-21 08:00:00","value":2.67912},{"date":"2020-01-21 07:00:00","value":1.1439},{"date":"2020-01-21 06:00:00","value":1.00674},{"date":"2020-01-21 05:00:00","value":1.0872},{"date":"2020-01-21 04:00:00","value":0.91818},{"date":"2020-01-21 03:00:00","value":0.93384},{"date":"2020-01-21 02:00:00","value":0.8343},{"date":"2020-01-21 01:00:00","value":0.9297},{"date":"2020-01-21 00:00:00","value":0.96624},{"date":"2020-01-20 23:00:00","value":1.41498},{"date":"2020-01-20 22:00:00","value":1.7946},{"date":"2020-01-20 21:00:00","value":2.0034},{"date":"2020-01-20 20:00:00","value":2.26224},{"date":"2020-01-20 19:00:00","value":2.15928},{"date":"2020-01-20 18:00:00","value":2.09898},{"date":"2020-01-20 17:00:00","value":2.08008},{"date":"2020-01-20 16:00:00","value":2.22012},{"date":"2020-01-20 15:00:00","value":1.65528},{"date":"2020-01-20 14:00:00","value":1.63044},{"date":"2020-01-20 13:00:00","value":1.72998},{"date":"2020-01-20 12:00:00","value":1.64196},{"date":"2020-01-20 11:00:00","value":2.42802},{"date":"2020-01-20 10:00:00","value":5.54238},{"date":"2020-01-20 09:00:00","value":5.21784},{"date":"2020-01-20 08:00:00","value":5.598},{"date":"2020-01-20 07:00:00","value":5.5764},{"date":"2020-01-20 06:00:00","value":5.08878},{"date":"2020-01-20 05:00:00","value":4.92534},{"date":"2020-01-20 04:00:00","value":5.05386},{"date":"2020-01-20 03:00:00","value":5.0688},{"date":"2020-01-20 02:00:00","value":5.27292},{"date":"2020-01-20 01:00:00","value":6.03252}]}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