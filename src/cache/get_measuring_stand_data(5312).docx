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09:00:00","value":28.4316},{"date":"2020-01-23 08:00:00","value":30.8005},{"date":"2020-01-23 07:00:00","value":25.9047},{"date":"2020-01-23 06:00:00","value":20.6837},{"date":"2020-01-23 05:00:00","value":22.9597},{"date":"2020-01-23 04:00:00","value":22.8668},{"date":"2020-01-23 03:00:00","value":29.6207},{"date":"2020-01-23 02:00:00","value":24.0746},{"date":"2020-01-23 01:00:00","value":24.5205},{"date":"2020-01-23 00:00:00","value":26.5085},{"date":"2020-01-22 23:00:00","value":20.7023},{"date":"2020-01-22 22:00:00","value":14.255},{"date":"2020-01-22 21:00:00","value":20.8695},{"date":"2020-01-22 20:00:00","value":21.6406},{"date":"2020-01-22 19:00:00","value":27.7534},{"date":"2020-01-22 18:00:00","value":29.983},{"date":"2020-01-22 17:00:00","value":29.76},{"date":"2020-01-22 16:00:00","value":29.5092},{"date":"2020-01-22 15:00:00","value":27.1681},{"date":"2020-01-22 14:00:00","value":31.4137},{"date":"2020-01-22 13:00:00","value":43.5464},{"date":"2020-01-22 12:00:00","value":25.4588},{"date":"2020-01-22 11:00:00","value":29.5649},{"date":"2020-01-22 10:00:00","value":27.7348},{"date":"2020-01-22 09:00:00","value":35.8543},{"date":"2020-01-22 08:00:00","value":31.6459},{"date":"2020-01-22 07:00:00","value":28.7103},{"date":"2020-01-22 06:00:00","value":32.3519},{"date":"2020-01-22 05:00:00","value":24.6505},{"date":"2020-01-22 04:00:00","value":30.4568},{"date":"2020-01-22 03:00:00","value":30.4661},{"date":"2020-01-22 02:00:00","value":33.5225},{"date":"2020-01-22 01:00:00","value":36.2073},{"date":"2020-01-22 00:00:00","value":35.8728},{"date":"2020-01-21 23:00:00","value":32.7979},{"date":"2020-01-21 22:00:00","value":40.6479},{"date":"2020-01-21 21:00:00","value":34.563},{"date":"2020-01-21 20:00:00","value":36.4581},{"date":"2020-01-21 19:00:00","value":45.6738},{"date":"2020-01-21 18:00:00","value":39.9604},{"date":"2020-01-21 17:00:00","value":31.553},{"date":"2020-01-21 16:00:00","value":36.5975},{"date":"2020-01-21 15:00:00","value":24.6505},{"date":"2020-01-21 14:00:00","value":27.0659},{"date":"2020-01-21 13:00:00","value":26.7501},{"date":"2020-01-21 12:00:00","value":26.8337},{"date":"2020-01-21 11:00:00","value":28.5616},{"date":"2020-01-21 10:00:00","value":32.2869},{"date":"2020-01-21 09:00:00","value":35.0553},{"date":"2020-01-21 08:00:00","value":33.123},{"date":"2020-01-21 07:00:00","value":30.336},{"date":"2020-01-21 06:00:00","value":28.0507},{"date":"2020-01-21 05:00:00","value":24.0374},{"date":"2020-01-21 04:00:00","value":19.0951},{"date":"2020-01-21 03:00:00","value":27.6326},{"date":"2020-01-21 02:00:00","value":21.4919},{"date":"2020-01-21 01:00:00","value":16.6704}]}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