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23:00:00","value":null},{"date":"2020-01-23 22:00:00","value":3.60523},{"date":"2020-01-23 21:00:00","value":3.36126},{"date":"2020-01-23 20:00:00","value":3.78332},{"date":"2020-01-23 19:00:00","value":3.69584},{"date":"2020-01-23 18:00:00","value":3.64411},{"date":"2020-01-23 17:00:00","value":3.72175},{"date":"2020-01-23 16:00:00","value":3.47666},{"date":"2020-01-23 15:00:00","value":4.04974},{"date":"2020-01-23 14:00:00","value":3.75225},{"date":"2020-01-23 13:00:00","value":3.74699},{"date":"2020-01-23 12:00:00","value":3.75865},{"date":"2020-01-23 11:00:00","value":3.68114},{"date":"2020-01-23 10:00:00","value":3.87754},{"date":"2020-01-23 09:00:00","value":3.59775},{"date":"2020-01-23 08:00:00","value":3.96225},{"date":"2020-01-23 07:00:00","value":3.35481},{"date":"2020-01-23 06:00:00","value":3.59026},{"date":"2020-01-23 05:00:00","value":3.55346},{"date":"2020-01-23 04:00:00","value":4.17149},{"date":"2020-01-23 03:00:00","value":3.75658},{"date":"2020-01-23 02:00:00","value":3.95121},{"date":"2020-01-23 01:00:00","value":4.20933},{"date":"2020-01-23 00:00:00","value":4.3535},{"date":"2020-01-22 23:00:00","value":4.7261},{"date":"2020-01-22 22:00:00","value":4.52383},{"date":"2020-01-22 21:00:00","value":4.28233},{"date":"2020-01-22 20:00:00","value":4.09477},{"date":"2020-01-22 19:00:00","value":3.95918},{"date":"2020-01-22 18:00:00","value":3.99617},{"date":"2020-01-22 17:00:00","value":4.00605},{"date":"2020-01-22 16:00:00","value":3.42919},{"date":"2020-01-22 15:00:00","value":3.53614},{"date":"2020-01-22 14:00:00","value":3.58478},{"date":"2020-01-22 13:00:00","value":3.67153},{"date":"2020-01-22 12:00:00","value":3.4118},{"date":"2020-01-22 11:00:00","value":3.56003},{"date":"2020-01-22 10:00:00","value":3.38619},{"date":"2020-01-22 09:00:00","value":3.31602},{"date":"2020-01-22 08:00:00","value":3.43165},{"date":"2020-01-22 07:00:00","value":3.37444},{"date":"2020-01-22 06:00:00","value":2.93909},{"date":"2020-01-22 05:00:00","value":3.08854},{"date":"2020-01-22 04:00:00","value":3.07176},{"date":"2020-01-22 03:00:00","value":2.98993},{"date":"2020-01-22 02:00:00","value":3.27863},{"date":"2020-01-22 01:00:00","value":2.61559},{"date":"2020-01-22 00:00:00","value":3.09679},{"date":"2020-01-21 23:00:00","value":3.019},{"date":"2020-01-21 22:00:00","value":3.2161},{"date":"2020-01-21 21:00:00","value":3.34491},{"date":"2020-01-21 20:00:00","value":3.45868},{"date":"2020-01-21 19:00:00","value":3.33503},{"date":"2020-01-21 18:00:00","value":3.43831},{"date":"2020-01-21 17:00:00","value":3.14872},{"date":"2020-01-21 16:00:00","value":3.06857},{"date":"2020-01-21 15:00:00","value":3.40436},{"date":"2020-01-21 14:00:00","value":3.23206},{"date":"2020-01-21 13:00:00","value":3.13022},{"date":"2020-01-21 12:00:00","value":3.68237},{"date":"2020-01-21 11:00:00","value":3.54361},{"date":"2020-01-21 10:00:00","value":3.50148},{"date":"2020-01-21 09:00:00","value":null},{"date":"2020-01-21 08:00:00","value":3.56402},{"date":"2020-01-21 07:00:00","value":3.4538},{"date":"2020-01-21 06:00:00","value":3.7228},{"date":"2020-01-21 05:00:00","value":3.26628},{"date":"2020-01-21 04:00:00","value":3.27494},{"date":"2020-01-21 03:00:00","value":3.21884},{"date":"2020-01-21 02:00:00","value":3.06775},{"date":"2020-01-21 01:00:00","value":3.45278}]}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