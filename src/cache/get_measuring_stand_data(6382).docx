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23:00:00","value":10.6631},{"date":"2020-01-23 22:00:00","value":15.0525},{"date":"2020-01-23 21:00:00","value":17.2144},{"date":"2020-01-23 20:00:00","value":22.1836},{"date":"2020-01-23 19:00:00","value":24.9708},{"date":"2020-01-23 18:00:00","value":20.7044},{"date":"2020-01-23 17:00:00","value":22.0364},{"date":"2020-01-23 16:00:00","value":21.5714},{"date":"2020-01-23 15:00:00","value":16.4522},{"date":"2020-01-23 14:00:00","value":18.3072},{"date":"2020-01-23 13:00:00","value":18.4481},{"date":"2020-01-23 12:00:00","value":22.7969},{"date":"2020-01-23 11:00:00","value":27.8472},{"date":"2020-01-23 10:00:00","value":27.2489},{"date":"2020-01-23 09:00:00","value":18.9769},{"date":"2020-01-23 08:00:00","value":18.5386},{"date":"2020-01-23 07:00:00","value":10.9811},{"date":"2020-01-23 06:00:00","value":11.3614},{"date":"2020-01-23 05:00:00","value":9.60083},{"date":"2020-01-23 04:00:00","value":10.0128},{"date":"2020-01-23 03:00:00","value":10.9206},{"date":"2020-01-23 02:00:00","value":12.3928},{"date":"2020-01-23 01:00:00","value":13.1378},{"date":"2020-01-23 00:00:00","value":15.8481},{"date":"2020-01-22 23:00:00","value":16.6633},{"date":"2020-01-22 22:00:00","value":21.2344},{"date":"2020-01-22 21:00:00","value":20.7831},{"date":"2020-01-22 20:00:00","value":18.6842},{"date":"2020-01-22 19:00:00","value":18.2233},{"date":"2020-01-22 18:00:00","value":14.7642},{"date":"2020-01-22 17:00:00","value":13.7747},{"date":"2020-01-22 16:00:00","value":14.5539},{"date":"2020-01-22 15:00:00","value":10.9197},{"date":"2020-01-22 14:00:00","value":null},{"date":"2020-01-22 13:00:00","value":null},{"date":"2020-01-22 12:00:00","value":5.34556},{"date":"2020-01-22 11:00:00","value":4.66667},{"date":"2020-01-22 10:00:00","value":6.28722},{"date":"2020-01-22 09:00:00","value":9.05722},{"date":"2020-01-22 08:00:00","value":8.90111},{"date":"2020-01-22 07:00:00","value":9.44583},{"date":"2020-01-22 06:00:00","value":10.1044},{"date":"2020-01-22 05:00:00","value":14.2353},{"date":"2020-01-22 04:00:00","value":16.9047},{"date":"2020-01-22 03:00:00","value":21.4994},{"date":"2020-01-22 02:00:00","value":26.8322},{"date":"2020-01-22 01:00:00","value":30.3619},{"date":"2020-01-22 00:00:00","value":31.1475},{"date":"2020-01-21 23:00:00","value":33.5611},{"date":"2020-01-21 22:00:00","value":35.3131},{"date":"2020-01-21 21:00:00","value":36.7308},{"date":"2020-01-21 20:00:00","value":39.8692},{"date":"2020-01-21 19:00:00","value":55.6769},{"date":"2020-01-21 18:00:00","value":67.6094},{"date":"2020-01-21 17:00:00","value":54.8783},{"date":"2020-01-21 16:00:00","value":38.9369},{"date":"2020-01-21 15:00:00","value":49.5175},{"date":"2020-01-21 14:00:00","value":41.5725},{"date":"2020-01-21 13:00:00","value":33.4372},{"date":"2020-01-21 12:00:00","value":35.9442},{"date":"2020-01-21 11:00:00","value":30.0006},{"date":"2020-01-21 10:00:00","value":48.1961},{"date":"2020-01-21 09:00:00","value":41.1392},{"date":"2020-01-21 08:00:00","value":22.6919},{"date":"2020-01-21 07:00:00","value":18.7458},{"date":"2020-01-21 06:00:00","value":19.3764},{"date":"2020-01-21 05:00:00","value":17.2608},{"date":"2020-01-21 04:00:00","value":15.9333},{"date":"2020-01-21 03:00:00","value":15.8706},{"date":"2020-01-21 02:00:00","value":14.5906},{"date":"2020-01-21 01:00:00","value":17.0219}]}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