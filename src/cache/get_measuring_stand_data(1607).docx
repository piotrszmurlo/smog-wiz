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10:00:00","value":226.0},{"date":"2020-01-23 09:00:00","value":220.0},{"date":"2020-01-23 08:00:00","value":227.0},{"date":"2020-01-23 07:00:00","value":224.0},{"date":"2020-01-23 06:00:00","value":233.0},{"date":"2020-01-23 05:00:00","value":249.0},{"date":"2020-01-23 04:00:00","value":250.0},{"date":"2020-01-23 03:00:00","value":246.0},{"date":"2020-01-23 02:00:00","value":216.0},{"date":"2020-01-23 01:00:00","value":222.0},{"date":"2020-01-23 00:00:00","value":234.0},{"date":"2020-01-22 23:00:00","value":252.0},{"date":"2020-01-22 22:00:00","value":238.0},{"date":"2020-01-22 21:00:00","value":234.0},{"date":"2020-01-22 20:00:00","value":224.0},{"date":"2020-01-22 19:00:00","value":230.0},{"date":"2020-01-22 18:00:00","value":233.0},{"date":"2020-01-22 17:00:00","value":238.0},{"date":"2020-01-22 16:00:00","value":241.0},{"date":"2020-01-22 15:00:00","value":239.0},{"date":"2020-01-22 14:00:00","value":240.0},{"date":"2020-01-22 13:00:00","value":240.0},{"date":"2020-01-22 12:00:00","value":238.0},{"date":"2020-01-22 11:00:00","value":237.0},{"date":"2020-01-22 10:00:00","value":244.0},{"date":"2020-01-22 09:00:00","value":243.0},{"date":"2020-01-22 08:00:00","value":235.0},{"date":"2020-01-22 07:00:00","value":240.0},{"date":"2020-01-22 06:00:00","value":269.0},{"date":"2020-01-22 05:00:00","value":275.0},{"date":"2020-01-22 04:00:00","value":264.0},{"date":"2020-01-22 03:00:00","value":273.0},{"date":"2020-01-22 02:00:00","value":289.0},{"date":"2020-01-22 01:00:00","value":288.0},{"date":"2020-01-22 00:00:00","value":288.0},{"date":"2020-01-21 23:00:00","value":294.0},{"date":"2020-01-21 22:00:00","value":283.0},{"date":"2020-01-21 21:00:00","value":288.0},{"date":"2020-01-21 20:00:00","value":284.0},{"date":"2020-01-21 19:00:00","value":290.0},{"date":"2020-01-21 18:00:00","value":282.0},{"date":"2020-01-21 17:00:00","value":292.0},{"date":"2020-01-21 16:00:00","value":299.0},{"date":"2020-01-21 15:00:00","value":288.0},{"date":"2020-01-21 14:00:00","value":275.0},{"date":"2020-01-21 13:00:00","value":269.0},{"date":"2020-01-21 12:00:00","value":276.0},{"date":"2020-01-21 11:00:00","value":270.0},{"date":"2020-01-21 10:00:00","value":268.0},{"date":"2020-01-21 09:00:00","value":256.0},{"date":"2020-01-21 08:00:00","value":250.0},{"date":"2020-01-21 07:00:00","value":236.0},{"date":"2020-01-21 06:00:00","value":231.0},{"date":"2020-01-21 05:00:00","value":233.0},{"date":"2020-01-21 04:00:00","value":229.0},{"date":"2020-01-21 03:00:00","value":234.0},{"date":"2020-01-21 02:00:00","value":240.0},{"date":"2020-01-21 01:00:00","value":256.0}]}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