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21:00:00","value":46.0966},{"date":"2020-01-22 20:00:00","value":45.3373},{"date":"2020-01-22 19:00:00","value":46.5121},{"date":"2020-01-22 18:00:00","value":45.0894},{"date":"2020-01-22 17:00:00","value":40.4225},{"date":"2020-01-22 16:00:00","value":43.0567},{"date":"2020-01-22 15:00:00","value":43.6237},{"date":"2020-01-22 14:00:00","value":45.1405},{"date":"2020-01-22 13:00:00","value":40.5202},{"date":"2020-01-22 12:00:00","value":31.1107},{"date":"2020-01-22 11:00:00","value":26.8753},{"date":"2020-01-22 10:00:00","value":27.0461},{"date":"2020-01-22 09:00:00","value":27.9686},{"date":"2020-01-22 08:00:00","value":27.6072},{"date":"2020-01-22 07:00:00","value":27.8725},{"date":"2020-01-22 06:00:00","value":31.3524},{"date":"2020-01-22 05:00:00","value":31.968},{"date":"2020-01-22 04:00:00","value":30.4374},{"date":"2020-01-22 03:00:00","value":31.3232},{"date":"2020-01-22 02:00:00","value":30.3411},{"date":"2020-01-22 01:00:00","value":31.543},{"date":"2020-01-22 00:00:00","value":32.8476},{"date":"2020-01-21 23:00:00","value":33.8297},{"date":"2020-01-21 22:00:00","value":35.8988},{"date":"2020-01-21 21:00:00","value":39.4205},{"date":"2020-01-21 20:00:00","value":41.7124},{"date":"2020-01-21 19:00:00","value":43.1541},{"date":"2020-01-21 18:00:00","value":43.3267},{"date":"2020-01-21 17:00:00","value":46.3206},{"date":"2020-01-21 16:00:00","value":53.0898},{"date":"2020-01-21 15:00:00","value":54.614},{"date":"2020-01-21 14:00:00","value":53.5601},{"date":"2020-01-21 13:00:00","value":51.4946},{"date":"2020-01-21 12:00:00","value":47.4489},{"date":"2020-01-21 11:00:00","value":45.2498},{"date":"2020-01-21 10:00:00","value":41.3546},{"date":"2020-01-21 09:00:00","value":38.3908},{"date":"2020-01-21 08:00:00","value":38.8552},{"date":"2020-01-21 07:00:00","value":39.1566},{"date":"2020-01-21 06:00:00","value":44.7411},{"date":"2020-01-21 05:00:00","value":51.8358},{"date":"2020-01-21 04:00:00","value":56.9753},{"date":"2020-01-21 03:00:00","value":54.8376},{"date":"2020-01-21 02:00:00","value":54.8177},{"date":"2020-01-21 01:00:00","value":47.6444},{"date":"2020-01-21 00:00:00","value":41.7763},{"date":"2020-01-20 23:00:00","value":42.7944},{"date":"2020-01-20 22:00:00","value":44.7208},{"date":"2020-01-20 21:00:00","value":45.4138},{"date":"2020-01-20 20:00:00","value":35.8237},{"date":"2020-01-20 19:00:00","value":29.1068},{"date":"2020-01-20 18:00:00","value":29.8193},{"date":"2020-01-20 17:00:00","value":44.2228},{"date":"2020-01-20 16:00:00","value":54.5585},{"date":"2020-01-20 15:00:00","value":60.9652},{"date":"2020-01-20 14:00:00","value":62.2217},{"date":"2020-01-20 13:00:00","value":62.9662},{"date":"2020-01-20 12:00:00","value":64.0272},{"date":"2020-01-20 11:00:00","value":59.1021},{"date":"2020-01-20 10:00:00","value":51.1038},{"date":"2020-01-20 09:00:00","value":41.4641},{"date":"2020-01-20 08:00:00","value":49.7272},{"date":"2020-01-20 07:00:00","value":46.1762},{"date":"2020-01-20 06:00:00","value":38.7701},{"date":"2020-01-20 05:00:00","value":30.8535},{"date":"2020-01-20 04:00:00","value":26.8731},{"date":"2020-01-20 03:00:00","value":23.9266},{"date":"2020-01-20 02:00:00","value":18.1149},{"date":"2020-01-20 01:00:00","value":19.0973}]}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