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10:00:00","value":null},{"date":"2020-01-23 09:00:00","value":30.7362},{"date":"2020-01-23 08:00:00","value":30.0124},{"date":"2020-01-23 07:00:00","value":21.6313},{"date":"2020-01-23 06:00:00","value":25.4107},{"date":"2020-01-23 05:00:00","value":29.0334},{"date":"2020-01-23 04:00:00","value":24.3185},{"date":"2020-01-23 03:00:00","value":20.5378},{"date":"2020-01-23 02:00:00","value":23.6903},{"date":"2020-01-23 01:00:00","value":25.4634},{"date":"2020-01-23 00:00:00","value":19.0315},{"date":"2020-01-22 23:00:00","value":22.7801},{"date":"2020-01-22 22:00:00","value":21.0448},{"date":"2020-01-22 21:00:00","value":23.6588},{"date":"2020-01-22 20:00:00","value":23.4211},{"date":"2020-01-22 19:00:00","value":18.3212},{"date":"2020-01-22 18:00:00","value":18.5067},{"date":"2020-01-22 17:00:00","value":14.4169},{"date":"2020-01-22 16:00:00","value":17.378},{"date":"2020-01-22 15:00:00","value":13.5162},{"date":"2020-01-22 14:00:00","value":16.3839},{"date":"2020-01-22 13:00:00","value":18.852},{"date":"2020-01-22 12:00:00","value":22.8009},{"date":"2020-01-22 11:00:00","value":35.3074},{"date":"2020-01-22 10:00:00","value":33.1124},{"date":"2020-01-22 09:00:00","value":36.9958},{"date":"2020-01-22 08:00:00","value":25.6746},{"date":"2020-01-22 07:00:00","value":26.5306},{"date":"2020-01-22 06:00:00","value":33.6502},{"date":"2020-01-22 05:00:00","value":26.6773},{"date":"2020-01-22 04:00:00","value":35.0192},{"date":"2020-01-22 03:00:00","value":33.1453},{"date":"2020-01-22 02:00:00","value":39.3924},{"date":"2020-01-22 01:00:00","value":43.3376},{"date":"2020-01-22 00:00:00","value":42.8771},{"date":"2020-01-21 23:00:00","value":35.4174},{"date":"2020-01-21 22:00:00","value":43.8106},{"date":"2020-01-21 21:00:00","value":47.4409},{"date":"2020-01-21 20:00:00","value":45.8733},{"date":"2020-01-21 19:00:00","value":53.4702},{"date":"2020-01-21 18:00:00","value":46.4304},{"date":"2020-01-21 17:00:00","value":44.6982},{"date":"2020-01-21 16:00:00","value":39.0127},{"date":"2020-01-21 15:00:00","value":27.118},{"date":"2020-01-21 14:00:00","value":25.0371},{"date":"2020-01-21 13:00:00","value":31.6232},{"date":"2020-01-21 12:00:00","value":39.2358},{"date":"2020-01-21 11:00:00","value":38.4842},{"date":"2020-01-21 10:00:00","value":35.6762},{"date":"2020-01-21 09:00:00","value":31.4851},{"date":"2020-01-21 08:00:00","value":32.3974},{"date":"2020-01-21 07:00:00","value":33.7034},{"date":"2020-01-21 06:00:00","value":32.5577},{"date":"2020-01-21 05:00:00","value":35.6526},{"date":"2020-01-21 04:00:00","value":29.0556},{"date":"2020-01-21 03:00:00","value":28.3481},{"date":"2020-01-21 02:00:00","value":40.4341},{"date":"2020-01-21 01:00:00","value":51.7356}]}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