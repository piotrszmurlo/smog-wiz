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[{"id":16377,"stationId":10121,"param":{"paramName":"pył zawieszony PM10","paramFormula":"PM10","paramCode":"PM10","idParam":3}},{"id":16516,"stationId":10121,"param":{"paramName":"dwutlenek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