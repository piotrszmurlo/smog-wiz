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22:00:00","value":25.3777},{"date":"2020-01-22 21:00:00","value":27.5876},{"date":"2020-01-22 20:00:00","value":25.9151},{"date":"2020-01-22 19:00:00","value":31.2383},{"date":"2020-01-22 18:00:00","value":25.9162},{"date":"2020-01-22 17:00:00","value":26.2145},{"date":"2020-01-22 16:00:00","value":20.5345},{"date":"2020-01-22 15:00:00","value":25.4487},{"date":"2020-01-22 14:00:00","value":17.6018},{"date":"2020-01-22 13:00:00","value":22.9572},{"date":"2020-01-22 12:00:00","value":19.163},{"date":"2020-01-22 11:00:00","value":20.7752},{"date":"2020-01-22 10:00:00","value":25.4454},{"date":"2020-01-22 09:00:00","value":25.9113},{"date":"2020-01-22 08:00:00","value":17.261},{"date":"2020-01-22 07:00:00","value":17.3677},{"date":"2020-01-22 06:00:00","value":15.0942},{"date":"2020-01-22 05:00:00","value":16.2444},{"date":"2020-01-22 04:00:00","value":19.9506},{"date":"2020-01-22 03:00:00","value":22.444},{"date":"2020-01-22 02:00:00","value":23.3744},{"date":"2020-01-22 01:00:00","value":22.3027},{"date":"2020-01-22 00:00:00","value":21.5109},{"date":"2020-01-21 23:00:00","value":25.048},{"date":"2020-01-21 22:00:00","value":23.779},{"date":"2020-01-21 21:00:00","value":21.3179},{"date":"2020-01-21 20:00:00","value":24.1413},{"date":"2020-01-21 19:00:00","value":25.8961},{"date":"2020-01-21 18:00:00","value":21.2263},{"date":"2020-01-21 17:00:00","value":20.5351},{"date":"2020-01-21 16:00:00","value":16.9541},{"date":"2020-01-21 15:00:00","value":13.8183},{"date":"2020-01-21 14:00:00","value":14.3342},{"date":"2020-01-21 13:00:00","value":18.0126},{"date":"2020-01-21 12:00:00","value":14.0956},{"date":"2020-01-21 11:00:00","value":16.3341},{"date":"2020-01-21 10:00:00","value":23.9956},{"date":"2020-01-21 09:00:00","value":22.1324},{"date":"2020-01-21 08:00:00","value":16.6485},{"date":"2020-01-21 07:00:00","value":17.6917},{"date":"2020-01-21 06:00:00","value":11.2725},{"date":"2020-01-21 05:00:00","value":9.08838},{"date":"2020-01-21 04:00:00","value":10.7177},{"date":"2020-01-21 03:00:00","value":12.6021},{"date":"2020-01-21 02:00:00","value":9.68605},{"date":"2020-01-21 01:00:00","value":9.73705},{"date":"2020-01-21 00:00:00","value":8.3214},{"date":"2020-01-20 23:00:00","value":8.06955},{"date":"2020-01-20 22:00:00","value":11.2728},{"date":"2020-01-20 21:00:00","value":14.0158},{"date":"2020-01-20 20:00:00","value":13.912},{"date":"2020-01-20 19:00:00","value":24.739},{"date":"2020-01-20 18:00:00","value":26.978},{"date":"2020-01-20 17:00:00","value":27.6343},{"date":"2020-01-20 16:00:00","value":21.856},{"date":"2020-01-20 15:00:00","value":20.9383},{"date":"2020-01-20 14:00:00","value":14.1995},{"date":"2020-01-20 13:00:00","value":11.0022},{"date":"2020-01-20 12:00:00","value":15.6891},{"date":"2020-01-20 11:00:00","value":20.7063},{"date":"2020-01-20 10:00:00","value":14.3392},{"date":"2020-01-20 09:00:00","value":9.72729},{"date":"2020-01-20 08:00:00","value":5.81741},{"date":"2020-01-20 07:00:00","value":4.64794},{"date":"2020-01-20 06:00:00","value":5.09506},{"date":"2020-01-20 05:00:00","value":5.81541},{"date":"2020-01-20 04:00:00","value":7.77527},{"date":"2020-01-20 03:00:00","value":9.17013},{"date":"2020-01-20 02:00:00","value":10.8679},{"date":"2020-01-20 01:00:00","value":11.4683}]}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