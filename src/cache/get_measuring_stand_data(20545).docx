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10:00:00","value":559.32},{"date":"2020-01-23 09:00:00","value":599.026},{"date":"2020-01-23 08:00:00","value":631.048},{"date":"2020-01-23 07:00:00","value":659.126},{"date":"2020-01-23 06:00:00","value":513.568},{"date":"2020-01-23 05:00:00","value":523.0780000000001},{"date":"2020-01-23 04:00:00","value":510.85400000000004},{"date":"2020-01-23 03:00:00","value":520.612},{"date":"2020-01-23 02:00:00","value":582.885},{"date":"2020-01-23 01:00:00","value":511.554},{"date":"2020-01-23 00:00:00","value":566.701},{"date":"2020-01-22 23:00:00","value":533.276},{"date":"2020-01-22 22:00:00","value":570.79},{"date":"2020-01-22 21:00:00","value":556.866},{"date":"2020-01-22 20:00:00","value":563.123},{"date":"2020-01-22 19:00:00","value":573.272},{"date":"2020-01-22 18:00:00","value":577.457},{"date":"2020-01-22 17:00:00","value":556.9399999999999},{"date":"2020-01-22 16:00:00","value":531.208},{"date":"2020-01-22 15:00:00","value":504.015},{"date":"2020-01-22 14:00:00","value":544.2040000000001},{"date":"2020-01-22 13:00:00","value":509.05},{"date":"2020-01-22 12:00:00","value":494.07099999999997},{"date":"2020-01-22 11:00:00","value":521.196},{"date":"2020-01-22 10:00:00","value":520.914},{"date":"2020-01-22 09:00:00","value":518.913},{"date":"2020-01-22 08:00:00","value":504.058},{"date":"2020-01-22 07:00:00","value":472.3},{"date":"2020-01-22 06:00:00","value":458.944},{"date":"2020-01-22 05:00:00","value":468.585},{"date":"2020-01-22 04:00:00","value":486.301},{"date":"2020-01-22 03:00:00","value":493.418},{"date":"2020-01-22 02:00:00","value":492.495},{"date":"2020-01-22 01:00:00","value":514.726},{"date":"2020-01-22 00:00:00","value":516.4499999999999},{"date":"2020-01-21 23:00:00","value":528.138},{"date":"2020-01-21 22:00:00","value":528.3449999999999},{"date":"2020-01-21 21:00:00","value":556.569},{"date":"2020-01-21 20:00:00","value":551.404},{"date":"2020-01-21 19:00:00","value":569.142},{"date":"2020-01-21 18:00:00","value":530.8190000000001},{"date":"2020-01-21 17:00:00","value":479.043},{"date":"2020-01-21 16:00:00","value":436.15700000000004},{"date":"2020-01-21 15:00:00","value":404.09099999999995},{"date":"2020-01-21 14:00:00","value":406.613},{"date":"2020-01-21 13:00:00","value":413.948},{"date":"2020-01-21 12:00:00","value":442.327},{"date":"2020-01-21 11:00:00","value":452.642},{"date":"2020-01-21 10:00:00","value":469.207},{"date":"2020-01-21 09:00:00","value":437.62899999999996},{"date":"2020-01-21 08:00:00","value":452.928},{"date":"2020-01-21 07:00:00","value":511.278},{"date":"2020-01-21 06:00:00","value":457.206},{"date":"2020-01-21 05:00:00","value":697.4749999999999},{"date":"2020-01-21 04:00:00","value":726.0790000000001},{"date":"2020-01-21 03:00:00","value":631.777},{"date":"2020-01-21 02:00:00","value":879.4419999999999},{"date":"2020-01-21 01:00:00","value":647.44}]}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