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[{"id":16904,"stationId":10254,"param":{"paramName":"dwutlenek siarki","paramFormula":"SO2","paramCode":"SO2","idParam":1}},{"id":16905,"stationId":10254,"param":{"paramName":"pył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