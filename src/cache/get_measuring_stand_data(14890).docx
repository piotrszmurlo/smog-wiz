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21:00:00","value":34.6944},{"date":"2020-01-22 20:00:00","value":37.3775},{"date":"2020-01-22 19:00:00","value":37.8461},{"date":"2020-01-22 18:00:00","value":31.2339},{"date":"2020-01-22 17:00:00","value":30.3139},{"date":"2020-01-22 16:00:00","value":24.7061},{"date":"2020-01-22 15:00:00","value":26.6333},{"date":"2020-01-22 14:00:00","value":26.7511},{"date":"2020-01-22 13:00:00","value":24.2417},{"date":"2020-01-22 12:00:00","value":23.4289},{"date":"2020-01-22 11:00:00","value":23.6644},{"date":"2020-01-22 10:00:00","value":22.2839},{"date":"2020-01-22 09:00:00","value":23.9844},{"date":"2020-01-22 08:00:00","value":25.0756},{"date":"2020-01-22 07:00:00","value":25.4839},{"date":"2020-01-22 06:00:00","value":23.0178},{"date":"2020-01-22 05:00:00","value":24.8183},{"date":"2020-01-22 04:00:00","value":26.7722},{"date":"2020-01-22 03:00:00","value":28.8694},{"date":"2020-01-22 02:00:00","value":28.1233},{"date":"2020-01-22 01:00:00","value":27.9056},{"date":"2020-01-22 00:00:00","value":29.6189},{"date":"2020-01-21 23:00:00","value":29.9156},{"date":"2020-01-21 22:00:00","value":30.5656},{"date":"2020-01-21 21:00:00","value":32.9},{"date":"2020-01-21 20:00:00","value":32.8},{"date":"2020-01-21 19:00:00","value":33.6289},{"date":"2020-01-21 18:00:00","value":36.9678},{"date":"2020-01-21 17:00:00","value":38.55},{"date":"2020-01-21 16:00:00","value":37.3656},{"date":"2020-01-21 15:00:00","value":45.5472},{"date":"2020-01-21 14:00:00","value":48.3033},{"date":"2020-01-21 13:00:00","value":48.8611},{"date":"2020-01-21 12:00:00","value":46.19},{"date":"2020-01-21 11:00:00","value":40.2011},{"date":"2020-01-21 10:00:00","value":32.0206},{"date":"2020-01-21 09:00:00","value":23.87},{"date":"2020-01-21 08:00:00","value":27.0228},{"date":"2020-01-21 07:00:00","value":20.2278},{"date":"2020-01-21 06:00:00","value":35.105},{"date":"2020-01-21 05:00:00","value":37.1644},{"date":"2020-01-21 04:00:00","value":36.3706},{"date":"2020-01-21 03:00:00","value":36.7633},{"date":"2020-01-21 02:00:00","value":28.7131},{"date":"2020-01-21 01:00:00","value":21.57},{"date":"2020-01-21 00:00:00","value":13.9733},{"date":"2020-01-20 23:00:00","value":15.595},{"date":"2020-01-20 22:00:00","value":19.9217},{"date":"2020-01-20 21:00:00","value":24.4394},{"date":"2020-01-20 20:00:00","value":24.4524},{"date":"2020-01-20 19:00:00","value":21.3683},{"date":"2020-01-20 18:00:00","value":15.7517},{"date":"2020-01-20 17:00:00","value":36.5544},{"date":"2020-01-20 16:00:00","value":51.6172},{"date":"2020-01-20 15:00:00","value":55.5398},{"date":"2020-01-20 14:00:00","value":55.5661},{"date":"2020-01-20 13:00:00","value":54.9367},{"date":"2020-01-20 12:00:00","value":57.1189},{"date":"2020-01-20 11:00:00","value":49.2061},{"date":"2020-01-20 10:00:00","value":37.9444},{"date":"2020-01-20 09:00:00","value":36.4156},{"date":"2020-01-20 08:00:00","value":36.3533},{"date":"2020-01-20 07:00:00","value":29.4797},{"date":"2020-01-20 06:00:00","value":26.6072},{"date":"2020-01-20 05:00:00","value":32.46},{"date":"2020-01-20 04:00:00","value":37.1339},{"date":"2020-01-20 03:00:00","value":44.0889},{"date":"2020-01-20 02:00:00","value":35.3589},{"date":"2020-01-20 01:00:00","value":33.2084}]}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