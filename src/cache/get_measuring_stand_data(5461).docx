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23:00:00","value":65.6794},{"date":"2020-01-23 22:00:00","value":59.0161},{"date":"2020-01-23 21:00:00","value":46.0698},{"date":"2020-01-23 20:00:00","value":36.0304},{"date":"2020-01-23 19:00:00","value":48.3424},{"date":"2020-01-23 18:00:00","value":52.7689},{"date":"2020-01-23 17:00:00","value":44.6682},{"date":"2020-01-23 16:00:00","value":24.0402},{"date":"2020-01-23 15:00:00","value":15.1393},{"date":"2020-01-23 14:00:00","value":15.2456},{"date":"2020-01-23 13:00:00","value":13.8699},{"date":"2020-01-23 12:00:00","value":18.928},{"date":"2020-01-23 11:00:00","value":24.608},{"date":"2020-01-23 10:00:00","value":30.3134},{"date":"2020-01-23 09:00:00","value":34.1917},{"date":"2020-01-23 08:00:00","value":35.6674},{"date":"2020-01-23 07:00:00","value":32.6633},{"date":"2020-01-23 06:00:00","value":20.724},{"date":"2020-01-23 05:00:00","value":16.2534},{"date":"2020-01-23 04:00:00","value":14.6532},{"date":"2020-01-23 03:00:00","value":14.5724},{"date":"2020-01-23 02:00:00","value":15.7565},{"date":"2020-01-23 01:00:00","value":17.6596},{"date":"2020-01-23 00:00:00","value":19.6956},{"date":"2020-01-22 23:00:00","value":18.4173},{"date":"2020-01-22 22:00:00","value":18.9532},{"date":"2020-01-22 21:00:00","value":20.7898},{"date":"2020-01-22 20:00:00","value":20.5732},{"date":"2020-01-22 19:00:00","value":31.0303},{"date":"2020-01-22 18:00:00","value":34.6371},{"date":"2020-01-22 17:00:00","value":38.3196},{"date":"2020-01-22 16:00:00","value":31.4537},{"date":"2020-01-22 15:00:00","value":32.6061},{"date":"2020-01-22 14:00:00","value":25.2162},{"date":"2020-01-22 13:00:00","value":22.8095},{"date":"2020-01-22 12:00:00","value":22.1829},{"date":"2020-01-22 11:00:00","value":20.7834},{"date":"2020-01-22 10:00:00","value":20.3132},{"date":"2020-01-22 09:00:00","value":20.0865},{"date":"2020-01-22 08:00:00","value":18.8051},{"date":"2020-01-22 07:00:00","value":18.5344},{"date":"2020-01-22 06:00:00","value":24.9946},{"date":"2020-01-22 05:00:00","value":21.812},{"date":"2020-01-22 04:00:00","value":20.0526},{"date":"2020-01-22 03:00:00","value":15.9561},{"date":"2020-01-22 02:00:00","value":16.6073},{"date":"2020-01-22 01:00:00","value":21.3419},{"date":"2020-01-22 00:00:00","value":23.8688},{"date":"2020-01-21 23:00:00","value":20.3171},{"date":"2020-01-21 22:00:00","value":20.1563},{"date":"2020-01-21 21:00:00","value":18.4505},{"date":"2020-01-21 20:00:00","value":19.3586},{"date":"2020-01-21 19:00:00","value":23.3946},{"date":"2020-01-21 18:00:00","value":26.9369},{"date":"2020-01-21 17:00:00","value":28.5618},{"date":"2020-01-21 16:00:00","value":24.814},{"date":"2020-01-21 15:00:00","value":17.6862},{"date":"2020-01-21 14:00:00","value":14.7726},{"date":"2020-01-21 13:00:00","value":14.3473},{"date":"2020-01-21 12:00:00","value":15.9746},{"date":"2020-01-21 11:00:00","value":16.5786},{"date":"2020-01-21 10:00:00","value":20.0883},{"date":"2020-01-21 09:00:00","value":27.4372},{"date":"2020-01-21 08:00:00","value":23.6489},{"date":"2020-01-21 07:00:00","value":21.8096},{"date":"2020-01-21 06:00:00","value":25.8664},{"date":"2020-01-21 05:00:00","value":19.743},{"date":"2020-01-21 04:00:00","value":14.397},{"date":"2020-01-21 03:00:00","value":17.5743},{"date":"2020-01-21 02:00:00","value":17.3866},{"date":"2020-01-21 01:00:00","value":13.9272}]}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