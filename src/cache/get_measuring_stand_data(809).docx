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21:00:00","value":50.75189},{"date":"2020-01-22 20:00:00","value":33.17142},{"date":"2020-01-22 19:00:00","value":11.24844},{"date":"2020-01-22 18:00:00","value":7.34592},{"date":"2020-01-22 17:00:00","value":7.28853},{"date":"2020-01-22 16:00:00","value":8.37894},{"date":"2020-01-22 15:00:00","value":6.98245},{"date":"2020-01-22 14:00:00","value":7.30766},{"date":"2020-01-22 13:00:00","value":8.58937},{"date":"2020-01-22 12:00:00","value":7.8433},{"date":"2020-01-22 11:00:00","value":17.92481},{"date":"2020-01-22 10:00:00","value":18.11611},{"date":"2020-01-22 09:00:00","value":10.92323},{"date":"2020-01-22 08:00:00","value":17.81003},{"date":"2020-01-22 07:00:00","value":9.83282},{"date":"2020-01-22 06:00:00","value":9.81369},{"date":"2020-01-22 05:00:00","value":8.30242},{"date":"2020-01-22 04:00:00","value":8.7998},{"date":"2020-01-22 03:00:00","value":10.69367},{"date":"2020-01-22 02:00:00","value":7.59461},{"date":"2020-01-22 01:00:00","value":7.72852},{"date":"2020-01-22 00:00:00","value":9.52674},{"date":"2020-01-21 23:00:00","value":11.49713},{"date":"2020-01-21 22:00:00","value":13.41013},{"date":"2020-01-21 21:00:00","value":12.66406},{"date":"2020-01-21 20:00:00","value":10.94236},{"date":"2020-01-21 19:00:00","value":17.08309},{"date":"2020-01-21 18:00:00","value":17.88655},{"date":"2020-01-21 17:00:00","value":20.02911},{"date":"2020-01-21 16:00:00","value":28.3124},{"date":"2020-01-21 15:00:00","value":17.25526},{"date":"2020-01-21 14:00:00","value":18.11611},{"date":"2020-01-21 13:00:00","value":19.5126},{"date":"2020-01-21 12:00:00","value":14.80662},{"date":"2020-01-21 11:00:00","value":25.23247},{"date":"2020-01-21 10:00:00","value":31.20103},{"date":"2020-01-21 09:00:00","value":38.26},{"date":"2020-01-21 08:00:00","value":24.21858},{"date":"2020-01-21 07:00:00","value":18.23089},{"date":"2020-01-21 06:00:00","value":7.97721},{"date":"2020-01-21 05:00:00","value":7.55635},{"date":"2020-01-21 04:00:00","value":7.78591},{"date":"2020-01-21 03:00:00","value":7.28853},{"date":"2020-01-21 02:00:00","value":5.94943},{"date":"2020-01-21 01:00:00","value":7.57548},{"date":"2020-01-21 00:00:00","value":13.21883},{"date":"2020-01-20 23:00:00","value":15.91616},{"date":"2020-01-20 22:00:00","value":18.65175},{"date":"2020-01-20 21:00:00","value":23.85511},{"date":"2020-01-20 20:00:00","value":32.61665},{"date":"2020-01-20 19:00:00","value":38.12609},{"date":"2020-01-20 18:00:00","value":37.8774},{"date":"2020-01-20 17:00:00","value":35.94527},{"date":"2020-01-20 16:00:00","value":30.20627},{"date":"2020-01-20 15:00:00","value":35.1992},{"date":"2020-01-20 14:00:00","value":30.32105},{"date":"2020-01-20 13:00:00","value":20.79431},{"date":"2020-01-20 12:00:00","value":26.45679},{"date":"2020-01-20 11:00:00","value":32.19579},{"date":"2020-01-20 10:00:00","value":29.03934},{"date":"2020-01-20 09:00:00","value":23.54903},{"date":"2020-01-20 08:00:00","value":24.46727},{"date":"2020-01-20 07:00:00","value":19.5126},{"date":"2020-01-20 06:00:00","value":6.8868},{"date":"2020-01-20 05:00:00","value":5.68161},{"date":"2020-01-20 04:00:00","value":10.36846},{"date":"2020-01-20 03:00:00","value":12.41537},{"date":"2020-01-20 02:00:00","value":10.17716},{"date":"2020-01-20 01:00:00","value":11.61191}]}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