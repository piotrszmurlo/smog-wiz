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10:00:00","value":59.735},{"date":"2020-01-23 09:00:00","value":57.7989},{"date":"2020-01-23 08:00:00","value":57.5778},{"date":"2020-01-23 07:00:00","value":59.1683},{"date":"2020-01-23 06:00:00","value":66.8167},{"date":"2020-01-23 05:00:00","value":65.9189},{"date":"2020-01-23 04:00:00","value":65.0628},{"date":"2020-01-23 03:00:00","value":65.3278},{"date":"2020-01-23 02:00:00","value":68.8606},{"date":"2020-01-23 01:00:00","value":70.3389},{"date":"2020-01-23 00:00:00","value":72.555},{"date":"2020-01-22 23:00:00","value":71.9489},{"date":"2020-01-22 22:00:00","value":72.0406},{"date":"2020-01-22 21:00:00","value":72.9422},{"date":"2020-01-22 20:00:00","value":73.6022},{"date":"2020-01-22 19:00:00","value":73.4283},{"date":"2020-01-22 18:00:00","value":74.5528},{"date":"2020-01-22 17:00:00","value":74.3267},{"date":"2020-01-22 16:00:00","value":74.7661},{"date":"2020-01-22 15:00:00","value":74.4072},{"date":"2020-01-22 14:00:00","value":72.7544},{"date":"2020-01-22 13:00:00","value":68.5211},{"date":"2020-01-22 12:00:00","value":68.0464},{"date":"2020-01-22 11:00:00","value":66.8865},{"date":"2020-01-22 10:00:00","value":70.8117},{"date":"2020-01-22 09:00:00","value":72.0783},{"date":"2020-01-22 08:00:00","value":72.0728},{"date":"2020-01-22 07:00:00","value":68.0572},{"date":"2020-01-22 06:00:00","value":59.6183},{"date":"2020-01-22 05:00:00","value":57.1389},{"date":"2020-01-22 04:00:00","value":55.4806},{"date":"2020-01-22 03:00:00","value":51.9089},{"date":"2020-01-22 02:00:00","value":50.6811},{"date":"2020-01-22 01:00:00","value":45.5561},{"date":"2020-01-22 00:00:00","value":43.0117},{"date":"2020-01-21 23:00:00","value":40.3767},{"date":"2020-01-21 22:00:00","value":38.5289},{"date":"2020-01-21 21:00:00","value":38.1967},{"date":"2020-01-21 20:00:00","value":38.5667},{"date":"2020-01-21 19:00:00","value":37.4239},{"date":"2020-01-21 18:00:00","value":37.4428},{"date":"2020-01-21 17:00:00","value":37.345},{"date":"2020-01-21 16:00:00","value":37.2056},{"date":"2020-01-21 15:00:00","value":39.7389},{"date":"2020-01-21 14:00:00","value":40.7767},{"date":"2020-01-21 13:00:00","value":41.9672},{"date":"2020-01-21 12:00:00","value":43.7639},{"date":"2020-01-21 11:00:00","value":45.3678},{"date":"2020-01-21 10:00:00","value":46.3028},{"date":"2020-01-21 09:00:00","value":46.5972},{"date":"2020-01-21 08:00:00","value":47.3678},{"date":"2020-01-21 07:00:00","value":48.4511},{"date":"2020-01-21 06:00:00","value":50.1167},{"date":"2020-01-21 05:00:00","value":50.57},{"date":"2020-01-21 04:00:00","value":50.3294},{"date":"2020-01-21 03:00:00","value":49.7072},{"date":"2020-01-21 02:00:00","value":49.4811},{"date":"2020-01-21 01:00:00","value":50.0361}]}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