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22:00:00","value":42.3691},{"date":"2020-01-22 21:00:00","value":40.1753},{"date":"2020-01-22 20:00:00","value":41.9802},{"date":"2020-01-22 19:00:00","value":38.8037},{"date":"2020-01-22 18:00:00","value":42.7952},{"date":"2020-01-22 17:00:00","value":38.2103},{"date":"2020-01-22 16:00:00","value":34.6387},{"date":"2020-01-22 15:00:00","value":35.268},{"date":"2020-01-22 14:00:00","value":36.1429},{"date":"2020-01-22 13:00:00","value":33.2137},{"date":"2020-01-22 12:00:00","value":37.4948},{"date":"2020-01-22 11:00:00","value":40.7529},{"date":"2020-01-22 10:00:00","value":49.1756},{"date":"2020-01-22 09:00:00","value":47.9146},{"date":"2020-01-22 08:00:00","value":50.4973},{"date":"2020-01-22 07:00:00","value":63.3674},{"date":"2020-01-22 06:00:00","value":75.0042},{"date":"2020-01-22 05:00:00","value":80.3641},{"date":"2020-01-22 04:00:00","value":91.4889},{"date":"2020-01-22 03:00:00","value":84.3792},{"date":"2020-01-22 02:00:00","value":86.6295},{"date":"2020-01-22 01:00:00","value":83.4107},{"date":"2020-01-22 00:00:00","value":62.4467},{"date":"2020-01-21 23:00:00","value":80.4746},{"date":"2020-01-21 22:00:00","value":105.286},{"date":"2020-01-21 21:00:00","value":101.82},{"date":"2020-01-21 20:00:00","value":98.6045},{"date":"2020-01-21 19:00:00","value":92.5967},{"date":"2020-01-21 18:00:00","value":79.3269},{"date":"2020-01-21 17:00:00","value":55.9126},{"date":"2020-01-21 16:00:00","value":45.3365},{"date":"2020-01-21 15:00:00","value":36.4219},{"date":"2020-01-21 14:00:00","value":29.3222},{"date":"2020-01-21 13:00:00","value":36.6189},{"date":"2020-01-21 12:00:00","value":40.7798},{"date":"2020-01-21 11:00:00","value":44.3624},{"date":"2020-01-21 10:00:00","value":51.0666},{"date":"2020-01-21 09:00:00","value":62.1099},{"date":"2020-01-21 08:00:00","value":60.8282},{"date":"2020-01-21 07:00:00","value":46.004},{"date":"2020-01-21 06:00:00","value":43.3346},{"date":"2020-01-21 05:00:00","value":37.0674},{"date":"2020-01-21 04:00:00","value":40.1746},{"date":"2020-01-21 03:00:00","value":50.3406},{"date":"2020-01-21 02:00:00","value":50.5173},{"date":"2020-01-21 01:00:00","value":52.6855},{"date":"2020-01-21 00:00:00","value":52.1768},{"date":"2020-01-20 23:00:00","value":55.9888},{"date":"2020-01-20 22:00:00","value":60.0715},{"date":"2020-01-20 21:00:00","value":64.9746},{"date":"2020-01-20 20:00:00","value":70.0045},{"date":"2020-01-20 19:00:00","value":43.6904},{"date":"2020-01-20 18:00:00","value":50.024},{"date":"2020-01-20 17:00:00","value":46.5389},{"date":"2020-01-20 16:00:00","value":47.792},{"date":"2020-01-20 15:00:00","value":38.005},{"date":"2020-01-20 14:00:00","value":37.8834},{"date":"2020-01-20 13:00:00","value":36.2903},{"date":"2020-01-20 12:00:00","value":37.862},{"date":"2020-01-20 11:00:00","value":41.7133},{"date":"2020-01-20 10:00:00","value":41.9575},{"date":"2020-01-20 09:00:00","value":34.7651},{"date":"2020-01-20 08:00:00","value":37.634},{"date":"2020-01-20 07:00:00","value":49.084},{"date":"2020-01-20 06:00:00","value":62.1374},{"date":"2020-01-20 05:00:00","value":62.6668},{"date":"2020-01-20 04:00:00","value":61.246},{"date":"2020-01-20 03:00:00","value":86.923},{"date":"2020-01-20 02:00:00","value":114.367},{"date":"2020-01-20 01:00:00","value":121.363}]}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