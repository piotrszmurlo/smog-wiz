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10:00:00","value":37.2675},{"date":"2020-01-23 09:00:00","value":43.3217},{"date":"2020-01-23 08:00:00","value":37.728},{"date":"2020-01-23 07:00:00","value":31.7652},{"date":"2020-01-23 06:00:00","value":20.5407},{"date":"2020-01-23 05:00:00","value":14.4287},{"date":"2020-01-23 04:00:00","value":14.2232},{"date":"2020-01-23 03:00:00","value":14.3628},{"date":"2020-01-23 02:00:00","value":14.8446},{"date":"2020-01-23 01:00:00","value":15.0883},{"date":"2020-01-23 00:00:00","value":16.4198},{"date":"2020-01-22 23:00:00","value":19.9252},{"date":"2020-01-22 22:00:00","value":21.3427},{"date":"2020-01-22 21:00:00","value":22.0724},{"date":"2020-01-22 20:00:00","value":24.2458},{"date":"2020-01-22 19:00:00","value":26.9661},{"date":"2020-01-22 18:00:00","value":29.7412},{"date":"2020-01-22 17:00:00","value":31.4774},{"date":"2020-01-22 16:00:00","value":29.9738},{"date":"2020-01-22 15:00:00","value":27.0421},{"date":"2020-01-22 14:00:00","value":24.8523},{"date":"2020-01-22 13:00:00","value":23.2563},{"date":"2020-01-22 12:00:00","value":23.7454},{"date":"2020-01-22 11:00:00","value":25.9607},{"date":"2020-01-22 10:00:00","value":26.0712},{"date":"2020-01-22 09:00:00","value":26.2464},{"date":"2020-01-22 08:00:00","value":24.3228},{"date":"2020-01-22 07:00:00","value":21.8393},{"date":"2020-01-22 06:00:00","value":17.7784},{"date":"2020-01-22 05:00:00","value":12.9671},{"date":"2020-01-22 04:00:00","value":10.5139},{"date":"2020-01-22 03:00:00","value":11.3902},{"date":"2020-01-22 02:00:00","value":11.9064},{"date":"2020-01-22 01:00:00","value":13.2337},{"date":"2020-01-22 00:00:00","value":12.9867},{"date":"2020-01-21 23:00:00","value":15.7958},{"date":"2020-01-21 22:00:00","value":15.5424},{"date":"2020-01-21 21:00:00","value":17.55},{"date":"2020-01-21 20:00:00","value":19.4222},{"date":"2020-01-21 19:00:00","value":28.4102},{"date":"2020-01-21 18:00:00","value":35.0703},{"date":"2020-01-21 17:00:00","value":39.4993},{"date":"2020-01-21 16:00:00","value":31.5655},{"date":"2020-01-21 15:00:00","value":21.9689},{"date":"2020-01-21 14:00:00","value":19.1715},{"date":"2020-01-21 13:00:00","value":16.0172},{"date":"2020-01-21 12:00:00","value":19.4344},{"date":"2020-01-21 11:00:00","value":22.688},{"date":"2020-01-21 10:00:00","value":48.7751},{"date":"2020-01-21 09:00:00","value":57.1513},{"date":"2020-01-21 08:00:00","value":72.1031},{"date":"2020-01-21 07:00:00","value":55.2403},{"date":"2020-01-21 06:00:00","value":42.3306},{"date":"2020-01-21 05:00:00","value":35.2366},{"date":"2020-01-21 04:00:00","value":null},{"date":"2020-01-21 03:00:00","value":15.9953},{"date":"2020-01-21 02:00:00","value":11.5267},{"date":"2020-01-21 01:00:00","value":14.05}]}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