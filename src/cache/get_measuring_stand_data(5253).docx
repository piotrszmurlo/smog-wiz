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23:00:00","value":9.97944},{"date":"2020-01-23 22:00:00","value":34.5494},{"date":"2020-01-23 21:00:00","value":21.8022},{"date":"2020-01-23 20:00:00","value":19.78},{"date":"2020-01-23 19:00:00","value":44.8561},{"date":"2020-01-23 18:00:00","value":59.2222},{"date":"2020-01-23 17:00:00","value":61.4778},{"date":"2020-01-23 16:00:00","value":71.1983},{"date":"2020-01-23 15:00:00","value":74.7261},{"date":"2020-01-23 14:00:00","value":76.8633},{"date":"2020-01-23 13:00:00","value":78.4989},{"date":"2020-01-23 12:00:00","value":69.9406},{"date":"2020-01-23 11:00:00","value":58.2778},{"date":"2020-01-23 10:00:00","value":48.3072},{"date":"2020-01-23 09:00:00","value":47.0225},{"date":"2020-01-23 08:00:00","value":57.2131},{"date":"2020-01-23 07:00:00","value":59.0989},{"date":"2020-01-23 06:00:00","value":62.3644},{"date":"2020-01-23 05:00:00","value":65.7378},{"date":"2020-01-23 04:00:00","value":68.4183},{"date":"2020-01-23 03:00:00","value":67.3006},{"date":"2020-01-23 02:00:00","value":64.9228},{"date":"2020-01-23 01:00:00","value":61.1356},{"date":"2020-01-23 00:00:00","value":59.7039},{"date":"2020-01-22 23:00:00","value":54.6717},{"date":"2020-01-22 22:00:00","value":49.6867},{"date":"2020-01-22 21:00:00","value":48.1006},{"date":"2020-01-22 20:00:00","value":41.8906},{"date":"2020-01-22 19:00:00","value":35.6528},{"date":"2020-01-22 18:00:00","value":33.3306},{"date":"2020-01-22 17:00:00","value":34.0678},{"date":"2020-01-22 16:00:00","value":36.025},{"date":"2020-01-22 15:00:00","value":34.525},{"date":"2020-01-22 14:00:00","value":29.9961},{"date":"2020-01-22 13:00:00","value":30.1756},{"date":"2020-01-22 12:00:00","value":29.7672},{"date":"2020-01-22 11:00:00","value":31.8344},{"date":"2020-01-22 10:00:00","value":34.3772},{"date":"2020-01-22 09:00:00","value":38.4561},{"date":"2020-01-22 08:00:00","value":40.1304},{"date":"2020-01-22 07:00:00","value":46.1302},{"date":"2020-01-22 06:00:00","value":47.4278},{"date":"2020-01-22 05:00:00","value":49.0439},{"date":"2020-01-22 04:00:00","value":48.7983},{"date":"2020-01-22 03:00:00","value":47.7406},{"date":"2020-01-22 02:00:00","value":47.5628},{"date":"2020-01-22 01:00:00","value":43.2672},{"date":"2020-01-22 00:00:00","value":43.13},{"date":"2020-01-21 23:00:00","value":43.3228},{"date":"2020-01-21 22:00:00","value":42.9456},{"date":"2020-01-21 21:00:00","value":43.1306},{"date":"2020-01-21 20:00:00","value":41.9678},{"date":"2020-01-21 19:00:00","value":44.7367},{"date":"2020-01-21 18:00:00","value":48.4906},{"date":"2020-01-21 17:00:00","value":44.0806},{"date":"2020-01-21 16:00:00","value":52.7583},{"date":"2020-01-21 15:00:00","value":58.455},{"date":"2020-01-21 14:00:00","value":60.9933},{"date":"2020-01-21 13:00:00","value":60.8911},{"date":"2020-01-21 12:00:00","value":57.9622},{"date":"2020-01-21 11:00:00","value":50.8361},{"date":"2020-01-21 10:00:00","value":47.6133},{"date":"2020-01-21 09:00:00","value":42.3767},{"date":"2020-01-21 08:00:00","value":31.5394},{"date":"2020-01-21 07:00:00","value":38.0471},{"date":"2020-01-21 06:00:00","value":56.2196},{"date":"2020-01-21 05:00:00","value":57.7722},{"date":"2020-01-21 04:00:00","value":54.5539},{"date":"2020-01-21 03:00:00","value":49.0283},{"date":"2020-01-21 02:00:00","value":50.4339},{"date":"2020-01-21 01:00:00","value":49.1756}]}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