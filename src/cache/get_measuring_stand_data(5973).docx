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10:00:00","value":855.36},{"date":"2020-01-23 09:00:00","value":879.98},{"date":"2020-01-23 08:00:00","value":885.5699999999999},{"date":"2020-01-23 07:00:00","value":849.74},{"date":"2020-01-23 06:00:00","value":822.37},{"date":"2020-01-23 05:00:00","value":809.9300000000001},{"date":"2020-01-23 04:00:00","value":870.53},{"date":"2020-01-23 03:00:00","value":977.85},{"date":"2020-01-23 02:00:00","value":908.06},{"date":"2020-01-23 01:00:00","value":834.0999999999999},{"date":"2020-01-23 00:00:00","value":881.79},{"date":"2020-01-22 23:00:00","value":991.7},{"date":"2020-01-22 22:00:00","value":1134.34},{"date":"2020-01-22 21:00:00","value":890.75},{"date":"2020-01-22 20:00:00","value":918.6},{"date":"2020-01-22 19:00:00","value":899.67},{"date":"2020-01-22 18:00:00","value":883.4499999999999},{"date":"2020-01-22 17:00:00","value":872.06},{"date":"2020-01-22 16:00:00","value":879.2299999999999},{"date":"2020-01-22 15:00:00","value":866.3499999999999},{"date":"2020-01-22 14:00:00","value":851.65},{"date":"2020-01-22 13:00:00","value":850.34},{"date":"2020-01-22 12:00:00","value":853.42},{"date":"2020-01-22 11:00:00","value":853.12},{"date":"2020-01-22 10:00:00","value":853.22},{"date":"2020-01-22 09:00:00","value":874.46},{"date":"2020-01-22 08:00:00","value":899.59},{"date":"2020-01-22 07:00:00","value":891.75},{"date":"2020-01-22 06:00:00","value":875.4499999999999},{"date":"2020-01-22 05:00:00","value":871.5699999999999},{"date":"2020-01-22 04:00:00","value":868.03},{"date":"2020-01-22 03:00:00","value":873.87},{"date":"2020-01-22 02:00:00","value":884.46},{"date":"2020-01-22 01:00:00","value":885.15},{"date":"2020-01-22 00:00:00","value":899.28},{"date":"2020-01-21 23:00:00","value":901.83},{"date":"2020-01-21 22:00:00","value":910.61},{"date":"2020-01-21 21:00:00","value":895.52},{"date":"2020-01-21 20:00:00","value":891.0799999999999},{"date":"2020-01-21 19:00:00","value":899.28},{"date":"2020-01-21 18:00:00","value":937.04},{"date":"2020-01-21 17:00:00","value":899.3299999999999},{"date":"2020-01-21 16:00:00","value":917.35},{"date":"2020-01-21 15:00:00","value":894.76},{"date":"2020-01-21 14:00:00","value":894.91},{"date":"2020-01-21 13:00:00","value":888.9200000000001},{"date":"2020-01-21 12:00:00","value":879.13},{"date":"2020-01-21 11:00:00","value":882.1},{"date":"2020-01-21 10:00:00","value":890.13},{"date":"2020-01-21 09:00:00","value":875.79},{"date":"2020-01-21 08:00:00","value":880.03},{"date":"2020-01-21 07:00:00","value":853.91},{"date":"2020-01-21 06:00:00","value":845.46},{"date":"2020-01-21 05:00:00","value":833.38},{"date":"2020-01-21 04:00:00","value":832.97},{"date":"2020-01-21 03:00:00","value":838.36},{"date":"2020-01-21 02:00:00","value":847.37},{"date":"2020-01-21 01:00:00","value":847.65}]}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