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22:00:00","value":484.0},{"date":"2020-01-23 21:00:00","value":461.0},{"date":"2020-01-23 20:00:00","value":430.0},{"date":"2020-01-23 19:00:00","value":473.0},{"date":"2020-01-23 18:00:00","value":465.0},{"date":"2020-01-23 17:00:00","value":423.0},{"date":"2020-01-23 16:00:00","value":417.0},{"date":"2020-01-23 15:00:00","value":396.0},{"date":"2020-01-23 14:00:00","value":397.0},{"date":"2020-01-23 13:00:00","value":406.0},{"date":"2020-01-23 12:00:00","value":394.0},{"date":"2020-01-23 11:00:00","value":391.0},{"date":"2020-01-23 10:00:00","value":408.0},{"date":"2020-01-23 09:00:00","value":402.0},{"date":"2020-01-23 08:00:00","value":417.0},{"date":"2020-01-23 07:00:00","value":380.0},{"date":"2020-01-23 06:00:00","value":373.0},{"date":"2020-01-23 05:00:00","value":373.0},{"date":"2020-01-23 04:00:00","value":383.0},{"date":"2020-01-23 03:00:00","value":401.0},{"date":"2020-01-23 02:00:00","value":412.0},{"date":"2020-01-23 01:00:00","value":404.0},{"date":"2020-01-23 00:00:00","value":417.0},{"date":"2020-01-22 23:00:00","value":459.0},{"date":"2020-01-22 22:00:00","value":438.0},{"date":"2020-01-22 21:00:00","value":435.0},{"date":"2020-01-22 20:00:00","value":431.0},{"date":"2020-01-22 19:00:00","value":418.0},{"date":"2020-01-22 18:00:00","value":451.0},{"date":"2020-01-22 17:00:00","value":459.0},{"date":"2020-01-22 16:00:00","value":432.0},{"date":"2020-01-22 15:00:00","value":452.0},{"date":"2020-01-22 14:00:00","value":442.0},{"date":"2020-01-22 13:00:00","value":442.0},{"date":"2020-01-22 12:00:00","value":434.0},{"date":"2020-01-22 11:00:00","value":425.0},{"date":"2020-01-22 10:00:00","value":428.0},{"date":"2020-01-22 09:00:00","value":431.0},{"date":"2020-01-22 08:00:00","value":426.0},{"date":"2020-01-22 07:00:00","value":404.0},{"date":"2020-01-22 06:00:00","value":401.0},{"date":"2020-01-22 05:00:00","value":394.0},{"date":"2020-01-22 04:00:00","value":393.0},{"date":"2020-01-22 03:00:00","value":398.0},{"date":"2020-01-22 02:00:00","value":403.0},{"date":"2020-01-22 01:00:00","value":392.0},{"date":"2020-01-22 00:00:00","value":411.0},{"date":"2020-01-21 23:00:00","value":437.0},{"date":"2020-01-21 22:00:00","value":414.0},{"date":"2020-01-21 21:00:00","value":403.0},{"date":"2020-01-21 20:00:00","value":443.0},{"date":"2020-01-21 19:00:00","value":461.0},{"date":"2020-01-21 18:00:00","value":459.0},{"date":"2020-01-21 17:00:00","value":455.0},{"date":"2020-01-21 16:00:00","value":375.0},{"date":"2020-01-21 15:00:00","value":372.0},{"date":"2020-01-21 14:00:00","value":368.0},{"date":"2020-01-21 13:00:00","value":375.0},{"date":"2020-01-21 12:00:00","value":381.0},{"date":"2020-01-21 11:00:00","value":406.0},{"date":"2020-01-21 10:00:00","value":424.0},{"date":"2020-01-21 09:00:00","value":401.0},{"date":"2020-01-21 08:00:00","value":390.0},{"date":"2020-01-21 07:00:00","value":401.0},{"date":"2020-01-21 06:00:00","value":421.0},{"date":"2020-01-21 05:00:00","value":408.0},{"date":"2020-01-21 04:00:00","value":411.0},{"date":"2020-01-21 03:00:00","value":415.0},{"date":"2020-01-21 02:00:00","value":424.0},{"date":"2020-01-21 01:00:00","value":430.0}]}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