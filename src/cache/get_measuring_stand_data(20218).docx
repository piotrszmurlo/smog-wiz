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10:00:00","value":17.037},{"date":"2020-01-23 09:00:00","value":17.8966},{"date":"2020-01-23 08:00:00","value":17.8942},{"date":"2020-01-23 07:00:00","value":16.3406},{"date":"2020-01-23 06:00:00","value":14.9095},{"date":"2020-01-23 05:00:00","value":12.4011},{"date":"2020-01-23 04:00:00","value":10.108},{"date":"2020-01-23 03:00:00","value":13.7614},{"date":"2020-01-23 02:00:00","value":18.3658},{"date":"2020-01-23 01:00:00","value":21.941},{"date":"2020-01-23 00:00:00","value":18.5286},{"date":"2020-01-22 23:00:00","value":19.8555},{"date":"2020-01-22 22:00:00","value":12.4859},{"date":"2020-01-22 21:00:00","value":27.5264},{"date":"2020-01-22 20:00:00","value":26.2066},{"date":"2020-01-22 19:00:00","value":25.3118},{"date":"2020-01-22 18:00:00","value":26.1877},{"date":"2020-01-22 17:00:00","value":26.6539},{"date":"2020-01-22 16:00:00","value":24.0043},{"date":"2020-01-22 15:00:00","value":21.1361},{"date":"2020-01-22 14:00:00","value":18.9653},{"date":"2020-01-22 13:00:00","value":15.2782},{"date":"2020-01-22 12:00:00","value":13.7643},{"date":"2020-01-22 11:00:00","value":15.7874},{"date":"2020-01-22 10:00:00","value":14.8093},{"date":"2020-01-22 09:00:00","value":15.947},{"date":"2020-01-22 08:00:00","value":19.909},{"date":"2020-01-22 07:00:00","value":18.5007},{"date":"2020-01-22 06:00:00","value":12.8565},{"date":"2020-01-22 05:00:00","value":18.8084},{"date":"2020-01-22 04:00:00","value":17.0891},{"date":"2020-01-22 03:00:00","value":17.933},{"date":"2020-01-22 02:00:00","value":29.4485},{"date":"2020-01-22 01:00:00","value":20.1566},{"date":"2020-01-22 00:00:00","value":27.3729},{"date":"2020-01-21 23:00:00","value":30.2703},{"date":"2020-01-21 22:00:00","value":37.9727},{"date":"2020-01-21 21:00:00","value":28.6687},{"date":"2020-01-21 20:00:00","value":26.6094},{"date":"2020-01-21 19:00:00","value":35.2097},{"date":"2020-01-21 18:00:00","value":29.884},{"date":"2020-01-21 17:00:00","value":29.3029},{"date":"2020-01-21 16:00:00","value":23.7914},{"date":"2020-01-21 15:00:00","value":20.0316},{"date":"2020-01-21 14:00:00","value":15.8002},{"date":"2020-01-21 13:00:00","value":18.9387},{"date":"2020-01-21 12:00:00","value":21.6172},{"date":"2020-01-21 11:00:00","value":26.6384},{"date":"2020-01-21 10:00:00","value":29.1718},{"date":"2020-01-21 09:00:00","value":27.7996},{"date":"2020-01-21 08:00:00","value":30.4774},{"date":"2020-01-21 07:00:00","value":31.1319},{"date":"2020-01-21 06:00:00","value":26.7586},{"date":"2020-01-21 05:00:00","value":25.6523},{"date":"2020-01-21 04:00:00","value":24.9659},{"date":"2020-01-21 03:00:00","value":21.4115},{"date":"2020-01-21 02:00:00","value":20.8452},{"date":"2020-01-21 01:00:00","value":20.3346}]}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