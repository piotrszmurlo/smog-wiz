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23:00:00","value":64.0},{"date":"2020-01-23 22:00:00","value":63.0},{"date":"2020-01-23 21:00:00","value":57.0},{"date":"2020-01-23 20:00:00","value":57.0},{"date":"2020-01-23 19:00:00","value":65.0},{"date":"2020-01-23 18:00:00","value":56.0},{"date":"2020-01-23 17:00:00","value":47.0},{"date":"2020-01-23 16:00:00","value":46.0},{"date":"2020-01-23 15:00:00","value":62.0},{"date":"2020-01-23 14:00:00","value":62.0},{"date":"2020-01-23 13:00:00","value":58.0},{"date":"2020-01-23 12:00:00","value":56.0},{"date":"2020-01-23 11:00:00","value":51.0},{"date":"2020-01-23 10:00:00","value":47.0},{"date":"2020-01-23 09:00:00","value":42.0},{"date":"2020-01-23 08:00:00","value":41.0},{"date":"2020-01-23 07:00:00","value":42.0},{"date":"2020-01-23 06:00:00","value":43.0},{"date":"2020-01-23 05:00:00","value":39.0},{"date":"2020-01-23 04:00:00","value":42.0},{"date":"2020-01-23 03:00:00","value":39.0},{"date":"2020-01-23 02:00:00","value":41.0},{"date":"2020-01-23 01:00:00","value":45.0},{"date":"2020-01-23 00:00:00","value":52.0},{"date":"2020-01-22 23:00:00","value":54.0},{"date":"2020-01-22 22:00:00","value":57.0},{"date":"2020-01-22 21:00:00","value":64.0},{"date":"2020-01-22 20:00:00","value":59.0},{"date":"2020-01-22 19:00:00","value":67.0},{"date":"2020-01-22 18:00:00","value":69.0},{"date":"2020-01-22 17:00:00","value":73.0},{"date":"2020-01-22 16:00:00","value":76.0},{"date":"2020-01-22 15:00:00","value":79.0},{"date":"2020-01-22 14:00:00","value":83.0},{"date":"2020-01-22 13:00:00","value":84.0},{"date":"2020-01-22 12:00:00","value":83.0},{"date":"2020-01-22 11:00:00","value":81.0},{"date":"2020-01-22 10:00:00","value":65.0},{"date":"2020-01-22 09:00:00","value":44.0},{"date":"2020-01-22 08:00:00","value":41.0},{"date":"2020-01-22 07:00:00","value":41.0},{"date":"2020-01-22 06:00:00","value":43.0},{"date":"2020-01-22 05:00:00","value":43.0},{"date":"2020-01-22 04:00:00","value":42.0},{"date":"2020-01-22 03:00:00","value":42.0},{"date":"2020-01-22 02:00:00","value":41.0},{"date":"2020-01-22 01:00:00","value":39.0},{"date":"2020-01-22 00:00:00","value":40.0},{"date":"2020-01-21 23:00:00","value":39.0},{"date":"2020-01-21 22:00:00","value":41.0},{"date":"2020-01-21 21:00:00","value":44.0},{"date":"2020-01-21 20:00:00","value":42.0},{"date":"2020-01-21 19:00:00","value":44.0},{"date":"2020-01-21 18:00:00","value":46.0},{"date":"2020-01-21 17:00:00","value":50.0},{"date":"2020-01-21 16:00:00","value":47.0},{"date":"2020-01-21 15:00:00","value":47.0},{"date":"2020-01-21 14:00:00","value":56.0},{"date":"2020-01-21 13:00:00","value":61.0},{"date":"2020-01-21 12:00:00","value":63.0},{"date":"2020-01-21 11:00:00","value":64.0},{"date":"2020-01-21 10:00:00","value":61.0},{"date":"2020-01-21 09:00:00","value":57.0},{"date":"2020-01-21 08:00:00","value":56.0},{"date":"2020-01-21 07:00:00","value":57.0},{"date":"2020-01-21 06:00:00","value":57.0},{"date":"2020-01-21 05:00:00","value":56.0},{"date":"2020-01-21 04:00:00","value":56.0},{"date":"2020-01-21 03:00:00","value":49.0},{"date":"2020-01-21 02:00:00","value":40.0},{"date":"2020-01-21 01:00:00","value":36.0}]}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