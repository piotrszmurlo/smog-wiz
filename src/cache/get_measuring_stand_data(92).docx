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23:00:00","value":null},{"date":"2020-01-23 22:00:00","value":31.0248},{"date":"2020-01-23 21:00:00","value":28.4043},{"date":"2020-01-23 20:00:00","value":21.2756},{"date":"2020-01-23 19:00:00","value":28.2948},{"date":"2020-01-23 18:00:00","value":26.5759},{"date":"2020-01-23 17:00:00","value":26.3417},{"date":"2020-01-23 16:00:00","value":22.7136},{"date":"2020-01-23 15:00:00","value":22.7664},{"date":"2020-01-23 14:00:00","value":21.9829},{"date":"2020-01-23 13:00:00","value":17.3196},{"date":"2020-01-23 12:00:00","value":30.4149},{"date":"2020-01-23 11:00:00","value":24.257},{"date":"2020-01-23 10:00:00","value":16.6134},{"date":"2020-01-23 09:00:00","value":14.6591},{"date":"2020-01-23 08:00:00","value":24.8092},{"date":"2020-01-23 07:00:00","value":24.6797},{"date":"2020-01-23 06:00:00","value":22.7347},{"date":"2020-01-23 05:00:00","value":19.4769},{"date":"2020-01-23 04:00:00","value":24.3176},{"date":"2020-01-23 03:00:00","value":25.3041},{"date":"2020-01-23 02:00:00","value":21.3196},{"date":"2020-01-23 01:00:00","value":22.9517},{"date":"2020-01-23 00:00:00","value":19.8651},{"date":"2020-01-22 23:00:00","value":15.478},{"date":"2020-01-22 22:00:00","value":17.9014},{"date":"2020-01-22 21:00:00","value":15.3782},{"date":"2020-01-22 20:00:00","value":14.671},{"date":"2020-01-22 19:00:00","value":7.22477},{"date":"2020-01-22 18:00:00","value":17.3753},{"date":"2020-01-22 17:00:00","value":10.1425},{"date":"2020-01-22 16:00:00","value":11.0167},{"date":"2020-01-22 15:00:00","value":9.86951},{"date":"2020-01-22 14:00:00","value":24.3808},{"date":"2020-01-22 13:00:00","value":35.9358},{"date":"2020-01-22 12:00:00","value":32.8574},{"date":"2020-01-22 11:00:00","value":31.1137},{"date":"2020-01-22 10:00:00","value":33.937},{"date":"2020-01-22 09:00:00","value":30.7664},{"date":"2020-01-22 08:00:00","value":32.6175},{"date":"2020-01-22 07:00:00","value":29.2754},{"date":"2020-01-22 06:00:00","value":28.2714},{"date":"2020-01-22 05:00:00","value":31.4784},{"date":"2020-01-22 04:00:00","value":30.7787},{"date":"2020-01-22 03:00:00","value":28.579},{"date":"2020-01-22 02:00:00","value":31.9981},{"date":"2020-01-22 01:00:00","value":23.6258},{"date":"2020-01-22 00:00:00","value":27.7567},{"date":"2020-01-21 23:00:00","value":27.843},{"date":"2020-01-21 22:00:00","value":43.8397},{"date":"2020-01-21 21:00:00","value":51.6123},{"date":"2020-01-21 20:00:00","value":44.6995},{"date":"2020-01-21 19:00:00","value":45.6825},{"date":"2020-01-21 18:00:00","value":32.6464},{"date":"2020-01-21 17:00:00","value":41.089},{"date":"2020-01-21 16:00:00","value":31.2452},{"date":"2020-01-21 15:00:00","value":25.6916},{"date":"2020-01-21 14:00:00","value":19.4318},{"date":"2020-01-21 13:00:00","value":19.874},{"date":"2020-01-21 12:00:00","value":26.6895},{"date":"2020-01-21 11:00:00","value":26.7208},{"date":"2020-01-21 10:00:00","value":45.5549},{"date":"2020-01-21 09:00:00","value":45.7164},{"date":"2020-01-21 08:00:00","value":32.4423},{"date":"2020-01-21 07:00:00","value":26.6062},{"date":"2020-01-21 06:00:00","value":35.7839},{"date":"2020-01-21 05:00:00","value":39.0362},{"date":"2020-01-21 04:00:00","value":43.7302},{"date":"2020-01-21 03:00:00","value":47.3157},{"date":"2020-01-21 02:00:00","value":31.9651},{"date":"2020-01-21 01:00:00","value":32.3144}]}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