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22:00:00","value":1.4033},{"date":"2020-01-22 21:00:00","value":1.65783},{"date":"2020-01-22 20:00:00","value":1.28585},{"date":"2020-01-22 19:00:00","value":1.4366},{"date":"2020-01-22 18:00:00","value":1.0864},{"date":"2020-01-22 17:00:00","value":0.99853},{"date":"2020-01-22 16:00:00","value":1.05771},{"date":"2020-01-22 15:00:00","value":1.25581},{"date":"2020-01-22 14:00:00","value":1.31471},{"date":"2020-01-22 13:00:00","value":1.32267},{"date":"2020-01-22 12:00:00","value":1.43706},{"date":"2020-01-22 11:00:00","value":1.36294},{"date":"2020-01-22 10:00:00","value":1.25588},{"date":"2020-01-22 09:00:00","value":1.18231},{"date":"2020-01-22 08:00:00","value":1.06504},{"date":"2020-01-22 07:00:00","value":1.20326},{"date":"2020-01-22 06:00:00","value":1.0696},{"date":"2020-01-22 05:00:00","value":1.03512},{"date":"2020-01-22 04:00:00","value":1.29814},{"date":"2020-01-22 03:00:00","value":1.4409},{"date":"2020-01-22 02:00:00","value":1.66582},{"date":"2020-01-22 01:00:00","value":1.9929},{"date":"2020-01-22 00:00:00","value":2.02289},{"date":"2020-01-21 23:00:00","value":2.12583},{"date":"2020-01-21 22:00:00","value":2.15536},{"date":"2020-01-21 21:00:00","value":2.12558},{"date":"2020-01-21 20:00:00","value":2.39099},{"date":"2020-01-21 19:00:00","value":2.01576},{"date":"2020-01-21 18:00:00","value":1.48527},{"date":"2020-01-21 17:00:00","value":1.17852},{"date":"2020-01-21 16:00:00","value":1.06101},{"date":"2020-01-21 15:00:00","value":0.90505},{"date":"2020-01-21 14:00:00","value":0.80486},{"date":"2020-01-21 13:00:00","value":0.88905},{"date":"2020-01-21 12:00:00","value":1.09484},{"date":"2020-01-21 11:00:00","value":1.19899},{"date":"2020-01-21 10:00:00","value":1.15835},{"date":"2020-01-21 09:00:00","value":1.00778},{"date":"2020-01-21 08:00:00","value":0.76769},{"date":"2020-01-21 07:00:00","value":0.74235},{"date":"2020-01-21 06:00:00","value":0.61018},{"date":"2020-01-21 05:00:00","value":0.63263},{"date":"2020-01-21 04:00:00","value":0.68509},{"date":"2020-01-21 03:00:00","value":0.79218},{"date":"2020-01-21 02:00:00","value":0.80815},{"date":"2020-01-21 01:00:00","value":1.152},{"date":"2020-01-21 00:00:00","value":1.37769},{"date":"2020-01-20 23:00:00","value":1.05858},{"date":"2020-01-20 22:00:00","value":0.78541},{"date":"2020-01-20 21:00:00","value":0.76173},{"date":"2020-01-20 20:00:00","value":0.69804},{"date":"2020-01-20 19:00:00","value":0.59529},{"date":"2020-01-20 18:00:00","value":0.60841},{"date":"2020-01-20 17:00:00","value":0.58276},{"date":"2020-01-20 16:00:00","value":0.68698},{"date":"2020-01-20 15:00:00","value":0.78849},{"date":"2020-01-20 14:00:00","value":1.10151},{"date":"2020-01-20 13:00:00","value":1.47066},{"date":"2020-01-20 12:00:00","value":1.59769},{"date":"2020-01-20 11:00:00","value":1.74675},{"date":"2020-01-20 10:00:00","value":1.65913},{"date":"2020-01-20 09:00:00","value":null},{"date":"2020-01-20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