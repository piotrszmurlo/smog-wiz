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10:00:00","value":104.1},{"date":"2020-01-23 09:00:00","value":99.5312},{"date":"2020-01-23 08:00:00","value":89.0527},{"date":"2020-01-23 07:00:00","value":84.5208},{"date":"2020-01-23 06:00:00","value":84.7424},{"date":"2020-01-23 05:00:00","value":70.081},{"date":"2020-01-23 04:00:00","value":82.0767},{"date":"2020-01-23 03:00:00","value":82.985},{"date":"2020-01-23 02:00:00","value":82.0378},{"date":"2020-01-23 01:00:00","value":83.2537},{"date":"2020-01-23 00:00:00","value":74.9372},{"date":"2020-01-22 23:00:00","value":90.5041},{"date":"2020-01-22 22:00:00","value":75.4544},{"date":"2020-01-22 21:00:00","value":56.8179},{"date":"2020-01-22 20:00:00","value":65.3253},{"date":"2020-01-22 19:00:00","value":46.3504},{"date":"2020-01-22 18:00:00","value":51.918},{"date":"2020-01-22 17:00:00","value":47.337},{"date":"2020-01-22 16:00:00","value":40.4862},{"date":"2020-01-22 15:00:00","value":37.4829},{"date":"2020-01-22 14:00:00","value":38.0414},{"date":"2020-01-22 13:00:00","value":29.8294},{"date":"2020-01-22 12:00:00","value":36.6053},{"date":"2020-01-22 11:00:00","value":33.2285},{"date":"2020-01-22 10:00:00","value":48.1074},{"date":"2020-01-22 09:00:00","value":36.7481},{"date":"2020-01-22 08:00:00","value":29.7506},{"date":"2020-01-22 07:00:00","value":28.27},{"date":"2020-01-22 06:00:00","value":29.1759},{"date":"2020-01-22 05:00:00","value":32.3342},{"date":"2020-01-22 04:00:00","value":38.8374},{"date":"2020-01-22 03:00:00","value":47.445},{"date":"2020-01-22 02:00:00","value":50.0862},{"date":"2020-01-22 01:00:00","value":59.3628},{"date":"2020-01-22 00:00:00","value":33.0987},{"date":"2020-01-21 23:00:00","value":46.2482},{"date":"2020-01-21 22:00:00","value":68.0489},{"date":"2020-01-21 21:00:00","value":58.9166},{"date":"2020-01-21 20:00:00","value":59.521},{"date":"2020-01-21 19:00:00","value":51.133},{"date":"2020-01-21 18:00:00","value":50.6902},{"date":"2020-01-21 17:00:00","value":40.9982},{"date":"2020-01-21 16:00:00","value":31.8836},{"date":"2020-01-21 15:00:00","value":24.1451},{"date":"2020-01-21 14:00:00","value":22.6307},{"date":"2020-01-21 13:00:00","value":33.8384},{"date":"2020-01-21 12:00:00","value":37.6318},{"date":"2020-01-21 11:00:00","value":49.8292},{"date":"2020-01-21 10:00:00","value":58.4345},{"date":"2020-01-21 09:00:00","value":92.1217},{"date":"2020-01-21 08:00:00","value":52.9176},{"date":"2020-01-21 07:00:00","value":42.7639},{"date":"2020-01-21 06:00:00","value":47.4326},{"date":"2020-01-21 05:00:00","value":49.7449},{"date":"2020-01-21 04:00:00","value":62.0296},{"date":"2020-01-21 03:00:00","value":67.0426},{"date":"2020-01-21 02:00:00","value":73.0271},{"date":"2020-01-21 01:00:00","value":76.2635}]}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