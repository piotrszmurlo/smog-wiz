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22:00:00","value":47.6124},{"date":"2020-01-23 21:00:00","value":40.4774},{"date":"2020-01-23 20:00:00","value":25.66},{"date":"2020-01-23 19:00:00","value":19.6995},{"date":"2020-01-23 18:00:00","value":22.7211},{"date":"2020-01-23 17:00:00","value":22.7329},{"date":"2020-01-23 16:00:00","value":25.4909},{"date":"2020-01-23 15:00:00","value":16.9013},{"date":"2020-01-23 14:00:00","value":18.0786},{"date":"2020-01-23 13:00:00","value":21.8196},{"date":"2020-01-23 12:00:00","value":23.5721},{"date":"2020-01-23 11:00:00","value":19.677},{"date":"2020-01-23 10:00:00","value":25.6657},{"date":"2020-01-23 09:00:00","value":28.3486},{"date":"2020-01-23 08:00:00","value":28.453},{"date":"2020-01-23 07:00:00","value":26.8716},{"date":"2020-01-23 06:00:00","value":28.269},{"date":"2020-01-23 05:00:00","value":28.5934},{"date":"2020-01-23 04:00:00","value":30.2942},{"date":"2020-01-23 03:00:00","value":22.5149},{"date":"2020-01-23 02:00:00","value":25.3087},{"date":"2020-01-23 01:00:00","value":27.2454},{"date":"2020-01-23 00:00:00","value":23.9323},{"date":"2020-01-22 23:00:00","value":28.9306},{"date":"2020-01-22 22:00:00","value":24.335},{"date":"2020-01-22 21:00:00","value":32.3018},{"date":"2020-01-22 20:00:00","value":21.148},{"date":"2020-01-22 19:00:00","value":26.3458},{"date":"2020-01-22 18:00:00","value":22.904},{"date":"2020-01-22 17:00:00","value":26.8082},{"date":"2020-01-22 16:00:00","value":25.2443},{"date":"2020-01-22 15:00:00","value":14.2944},{"date":"2020-01-22 14:00:00","value":15.6665},{"date":"2020-01-22 13:00:00","value":16.1509},{"date":"2020-01-22 12:00:00","value":24.1991},{"date":"2020-01-22 11:00:00","value":26.6736},{"date":"2020-01-22 10:00:00","value":33.8266},{"date":"2020-01-22 09:00:00","value":41.2706},{"date":"2020-01-22 08:00:00","value":30.8025},{"date":"2020-01-22 07:00:00","value":42.0631},{"date":"2020-01-22 06:00:00","value":31.4619},{"date":"2020-01-22 05:00:00","value":26.4546},{"date":"2020-01-22 04:00:00","value":17.4049},{"date":"2020-01-22 03:00:00","value":25.8764},{"date":"2020-01-22 02:00:00","value":54.8669},{"date":"2020-01-22 01:00:00","value":20.8963},{"date":"2020-01-22 00:00:00","value":32.5702},{"date":"2020-01-21 23:00:00","value":34.9173},{"date":"2020-01-21 22:00:00","value":44.2324},{"date":"2020-01-21 21:00:00","value":33.2162},{"date":"2020-01-21 20:00:00","value":35.4129},{"date":"2020-01-21 19:00:00","value":33.906},{"date":"2020-01-21 18:00:00","value":26.494},{"date":"2020-01-21 17:00:00","value":20.3089},{"date":"2020-01-21 16:00:00","value":23.836},{"date":"2020-01-21 15:00:00","value":15.9632},{"date":"2020-01-21 14:00:00","value":43.3207},{"date":"2020-01-21 13:00:00","value":22.5702},{"date":"2020-01-21 12:00:00","value":27.9709},{"date":"2020-01-21 11:00:00","value":46.7739},{"date":"2020-01-21 10:00:00","value":43.1968},{"date":"2020-01-21 09:00:00","value":33.6388},{"date":"2020-01-21 08:00:00","value":32.7929},{"date":"2020-01-21 07:00:00","value":41.0991},{"date":"2020-01-21 06:00:00","value":48.9976},{"date":"2020-01-21 05:00:00","value":29.3399},{"date":"2020-01-21 04:00:00","value":38.9973},{"date":"2020-01-21 03:00:00","value":36.1591},{"date":"2020-01-21 02:00:00","value":23.3848},{"date":"2020-01-21 01:00:00","value":14.9054}]}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