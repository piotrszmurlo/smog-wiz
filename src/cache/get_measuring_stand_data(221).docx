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23:00:00","value":31.8098},{"date":"2020-01-23 22:00:00","value":40.194},{"date":"2020-01-23 21:00:00","value":40.339},{"date":"2020-01-23 20:00:00","value":33.4175},{"date":"2020-01-23 19:00:00","value":19.6113},{"date":"2020-01-23 18:00:00","value":20.7155},{"date":"2020-01-23 17:00:00","value":17.634},{"date":"2020-01-23 16:00:00","value":16.7401},{"date":"2020-01-23 15:00:00","value":18.3336},{"date":"2020-01-23 14:00:00","value":14.1483},{"date":"2020-01-23 13:00:00","value":12.2835},{"date":"2020-01-23 12:00:00","value":22.1633},{"date":"2020-01-23 11:00:00","value":24.3982},{"date":"2020-01-23 10:00:00","value":27.5535},{"date":"2020-01-23 09:00:00","value":27.7341},{"date":"2020-01-23 08:00:00","value":25.7015},{"date":"2020-01-23 07:00:00","value":23.2281},{"date":"2020-01-23 06:00:00","value":24.1969},{"date":"2020-01-23 05:00:00","value":23.5351},{"date":"2020-01-23 04:00:00","value":21.5461},{"date":"2020-01-23 03:00:00","value":22.8718},{"date":"2020-01-23 02:00:00","value":23.0231},{"date":"2020-01-23 01:00:00","value":22.7119},{"date":"2020-01-23 00:00:00","value":24.2043},{"date":"2020-01-22 23:00:00","value":29.2972},{"date":"2020-01-22 22:00:00","value":31.9368},{"date":"2020-01-22 21:00:00","value":30.9967},{"date":"2020-01-22 20:00:00","value":32.9549},{"date":"2020-01-22 19:00:00","value":31.7801},{"date":"2020-01-22 18:00:00","value":32.829},{"date":"2020-01-22 17:00:00","value":35.73},{"date":"2020-01-22 16:00:00","value":28.5377},{"date":"2020-01-22 15:00:00","value":24.4577},{"date":"2020-01-22 14:00:00","value":20.5312},{"date":"2020-01-22 13:00:00","value":12.9546},{"date":"2020-01-22 12:00:00","value":13.4535},{"date":"2020-01-22 11:00:00","value":12.6528},{"date":"2020-01-22 10:00:00","value":28.1059},{"date":"2020-01-22 09:00:00","value":25.3478},{"date":"2020-01-22 08:00:00","value":21.5461},{"date":"2020-01-22 07:00:00","value":15.7257},{"date":"2020-01-22 06:00:00","value":15.6221},{"date":"2020-01-22 05:00:00","value":13.3612},{"date":"2020-01-22 04:00:00","value":14.8169},{"date":"2020-01-22 03:00:00","value":16.7996},{"date":"2020-01-22 02:00:00","value":18.9378},{"date":"2020-01-22 01:00:00","value":19.317},{"date":"2020-01-22 00:00:00","value":11.0301},{"date":"2020-01-21 23:00:00","value":14.7622},{"date":"2020-01-21 22:00:00","value":26.5784},{"date":"2020-01-21 21:00:00","value":24.1992},{"date":"2020-01-21 20:00:00","value":30.9197},{"date":"2020-01-21 19:00:00","value":34.6476},{"date":"2020-01-21 18:00:00","value":31.1879},{"date":"2020-01-21 17:00:00","value":23.8793},{"date":"2020-01-21 16:00:00","value":16.4363},{"date":"2020-01-21 15:00:00","value":13.418},{"date":"2020-01-21 14:00:00","value":9.80431},{"date":"2020-01-21 13:00:00","value":12.2193},{"date":"2020-01-21 12:00:00","value":13.9539},{"date":"2020-01-21 11:00:00","value":22.4596},{"date":"2020-01-21 10:00:00","value":24.3424},{"date":"2020-01-21 09:00:00","value":36.3057},{"date":"2020-01-21 08:00:00","value":27.0495},{"date":"2020-01-21 07:00:00","value":19.0032},{"date":"2020-01-21 06:00:00","value":19.7849},{"date":"2020-01-21 05:00:00","value":13.6179},{"date":"2020-01-21 04:00:00","value":null},{"date":"2020-01-21 03:00:00","value":17.2893},{"date":"2020-01-21 02:00:00","value":18.1422},{"date":"2020-01-21 01:00:00","value":19.5932}]}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