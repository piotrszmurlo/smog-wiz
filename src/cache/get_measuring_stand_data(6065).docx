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10:00:00","value":35.9297},{"date":"2020-01-23 09:00:00","value":42.061},{"date":"2020-01-23 08:00:00","value":49.2315},{"date":"2020-01-23 07:00:00","value":45.7898},{"date":"2020-01-23 06:00:00","value":26.8892},{"date":"2020-01-23 05:00:00","value":15.2049},{"date":"2020-01-23 04:00:00","value":18.9418},{"date":"2020-01-23 03:00:00","value":24.2873},{"date":"2020-01-23 02:00:00","value":21.2414},{"date":"2020-01-23 01:00:00","value":21.6412},{"date":"2020-01-23 00:00:00","value":28.6104},{"date":"2020-01-22 23:00:00","value":29.5088},{"date":"2020-01-22 22:00:00","value":30.7445},{"date":"2020-01-22 21:00:00","value":34.3299},{"date":"2020-01-22 20:00:00","value":42.2037},{"date":"2020-01-22 19:00:00","value":45.3437},{"date":"2020-01-22 18:00:00","value":38.7387},{"date":"2020-01-22 17:00:00","value":39.0512},{"date":"2020-01-22 16:00:00","value":32.73},{"date":"2020-01-22 15:00:00","value":27.8445},{"date":"2020-01-22 14:00:00","value":34.188},{"date":"2020-01-22 13:00:00","value":24.0849},{"date":"2020-01-22 12:00:00","value":26.6541},{"date":"2020-01-22 11:00:00","value":22.9635},{"date":"2020-01-22 10:00:00","value":25.1293},{"date":"2020-01-22 09:00:00","value":26.0313},{"date":"2020-01-22 08:00:00","value":25.7512},{"date":"2020-01-22 07:00:00","value":21.2996},{"date":"2020-01-22 06:00:00","value":17.2255},{"date":"2020-01-22 05:00:00","value":15.864},{"date":"2020-01-22 04:00:00","value":16.6941},{"date":"2020-01-22 03:00:00","value":18.3074},{"date":"2020-01-22 02:00:00","value":19.3516},{"date":"2020-01-22 01:00:00","value":21.1828},{"date":"2020-01-22 00:00:00","value":22.079},{"date":"2020-01-21 23:00:00","value":21.7287},{"date":"2020-01-21 22:00:00","value":24.1437},{"date":"2020-01-21 21:00:00","value":27.2996},{"date":"2020-01-21 20:00:00","value":36.0723},{"date":"2020-01-21 19:00:00","value":43.6932},{"date":"2020-01-21 18:00:00","value":45.1325},{"date":"2020-01-21 17:00:00","value":45.2913},{"date":"2020-01-21 16:00:00","value":33.0732},{"date":"2020-01-21 15:00:00","value":24.1284},{"date":"2020-01-21 14:00:00","value":21.7439},{"date":"2020-01-21 13:00:00","value":19.6277},{"date":"2020-01-21 12:00:00","value":25.3815},{"date":"2020-01-21 11:00:00","value":24.5745},{"date":"2020-01-21 10:00:00","value":29.8312},{"date":"2020-01-21 09:00:00","value":37.4498},{"date":"2020-01-21 08:00:00","value":39.2069},{"date":"2020-01-21 07:00:00","value":24.618},{"date":"2020-01-21 06:00:00","value":14.6974},{"date":"2020-01-21 05:00:00","value":9.32273},{"date":"2020-01-21 04:00:00","value":7.25437},{"date":"2020-01-21 03:00:00","value":7.21422},{"date":"2020-01-21 02:00:00","value":8.42097},{"date":"2020-01-21 01:00:00","value":11.0559}]}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