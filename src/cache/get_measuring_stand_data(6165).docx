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{"key":"PM2.5","values":[{"date":"2020-01-22 22:00:00","value":null},{"date":"2020-01-22 21:00:00","value":19.5277},{"date":"2020-01-22 20:00:00","value":20.3985},{"date":"2020-01-22 19:00:00","value":19.4631},{"date":"2020-01-22 18:00:00","value":20.3999},{"date":"2020-01-22 17:00:00","value":16.9302},{"date":"2020-01-22 16:00:00","value":18.594},{"date":"2020-01-22 15:00:00","value":17.6016},{"date":"2020-01-22 14:00:00","value":17.0571},{"date":"2020-01-22 13:00:00","value":18.2099},{"date":"2020-01-22 12:00:00","value":16.3406},{"date":"2020-01-22 11:00:00","value":17.1529},{"date":"2020-01-22 10:00:00","value":16.833},{"date":"2020-01-22 09:00:00","value":15.7746},{"date":"2020-01-22 08:00:00","value":17.242},{"date":"2020-01-22 07:00:00","value":21.9491},{"date":"2020-01-22 06:00:00","value":21.765},{"date":"2020-01-22 05:00:00","value":20.135},{"date":"2020-01-22 04:00:00","value":19.9696},{"date":"2020-01-22 03:00:00","value":19.4333},{"date":"2020-01-22 02:00:00","value":18.8649},{"date":"2020-01-22 01:00:00","value":18.4508},{"date":"2020-01-22 00:00:00","value":18.0288},{"date":"2020-01-21 23:00:00","value":19.2664},{"date":"2020-01-21 22:00:00","value":21.5231},{"date":"2020-01-21 21:00:00","value":19.8391},{"date":"2020-01-21 20:00:00","value":20.6624},{"date":"2020-01-21 19:00:00","value":25.32},{"date":"2020-01-21 18:00:00","value":26.7144},{"date":"2020-01-21 17:00:00","value":18.3738},{"date":"2020-01-21 16:00:00","value":16.6975},{"date":"2020-01-21 15:00:00","value":14.0536},{"date":"2020-01-21 14:00:00","value":13.1745},{"date":"2020-01-21 13:00:00","value":13.4907},{"date":"2020-01-21 12:00:00","value":15.1289},{"date":"2020-01-21 11:00:00","value":20.812},{"date":"2020-01-21 10:00:00","value":27.9426},{"date":"2020-01-21 09:00:00","value":27.5},{"date":"2020-01-21 08:00:00","value":26.6761},{"date":"2020-01-21 07:00:00","value":25.2753},{"date":"2020-01-21 06:00:00","value":23.9896},{"date":"2020-01-21 05:00:00","value":26.6045},{"date":"2020-01-21 04:00:00","value":25.7987},{"date":"2020-01-21 03:00:00","value":24.6751},{"date":"2020-01-21 02:00:00","value":30.5993},{"date":"2020-01-21 01:00:00","value":33.8689},{"date":"2020-01-21 00:00:00","value":42.2306},{"date":"2020-01-20 23:00:00","value":47.0907},{"date":"2020-01-20 22:00:00","value":40.3788},{"date":"2020-01-20 21:00:00","value":41.8926},{"date":"2020-01-20 20:00:00","value":43.6505},{"date":"2020-01-20 19:00:00","value":50.4981},{"date":"2020-01-20 18:00:00","value":45.9695},{"date":"2020-01-20 17:00:00","value":20.2826},{"date":"2020-01-20 16:00:00","value":16.1359},{"date":"2020-01-20 15:00:00","value":11.5156},{"date":"2020-01-20 14:00:00","value":11.1361},{"date":"2020-01-20 13:00:00","value":14.0381},{"date":"2020-01-20 12:00:00","value":12.0102},{"date":"2020-01-20 11:00:00","value":17.7598},{"date":"2020-01-20 10:00:00","value":21.8528},{"date":"2020-01-20 09:00:00","value":17.4731},{"date":"2020-01-20 08:00:00","value":19.3331},{"date":"2020-01-20 07:00:00","value":22.3127},{"date":"2020-01-20 06:00:00","value":24.7819},{"date":"2020-01-20 05:00:00","value":22.7375},{"date":"2020-01-20 04:00:00","value":20.0586},{"date":"2020-01-20 03:00:00","value":17.4774},{"date":"2020-01-20 02:00:00","value":26.1341},{"date":"2020-01-20 01:00:00","value":25.1656}]}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