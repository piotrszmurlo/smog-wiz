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23:00:00","value":null},{"date":"2020-01-23 22:00:00","value":null},{"date":"2020-01-23 21:00:00","value":267.59912099999997},{"date":"2020-01-23 20:00:00","value":229.810501},{"date":"2020-01-23 19:00:00","value":216.220779},{"date":"2020-01-23 18:00:00","value":220.43383799999998},{"date":"2020-01-23 17:00:00","value":233.627213},{"date":"2020-01-23 16:00:00","value":214.88034100000002},{"date":"2020-01-23 15:00:00","value":216.83622699999998},{"date":"2020-01-23 14:00:00","value":215.297607},{"date":"2020-01-23 13:00:00","value":205.20060700000002},{"date":"2020-01-23 12:00:00","value":201.43884300000002},{"date":"2020-01-23 11:00:00","value":198.954498},{"date":"2020-01-23 10:00:00","value":195.443893},{"date":"2020-01-23 09:00:00","value":191.799561},{"date":"2020-01-23 08:00:00","value":197.897614},{"date":"2020-01-23 07:00:00","value":201.247116},{"date":"2020-01-23 06:00:00","value":205.746948},{"date":"2020-01-23 05:00:00","value":210.947617},{"date":"2020-01-23 04:00:00","value":218.86622599999998},{"date":"2020-01-23 03:00:00","value":221.210388},{"date":"2020-01-23 02:00:00","value":213.137115},{"date":"2020-01-23 01:00:00","value":219.799057},{"date":"2020-01-23 00:00:00","value":205.136337},{"date":"2020-01-22 23:00:00","value":188.599884},{"date":"2020-01-22 22:00:00","value":192.029953},{"date":"2020-01-22 21:00:00","value":201.970505},{"date":"2020-01-22 20:00:00","value":193.92622400000002},{"date":"2020-01-22 19:00:00","value":182.81272900000002},{"date":"2020-01-22 18:00:00","value":197.725037},{"date":"2020-01-22 17:00:00","value":208.527725},{"date":"2020-01-22 16:00:00","value":210.635056},{"date":"2020-01-22 15:00:00","value":210.230667},{"date":"2020-01-22 14:00:00","value":207.200165},{"date":"2020-01-22 13:00:00","value":214.583893},{"date":"2020-01-22 12:00:00","value":215.495773},{"date":"2020-01-22 11:00:00","value":218.846893},{"date":"2020-01-22 10:00:00","value":229.230499},{"date":"2020-01-22 09:00:00","value":240.024933},{"date":"2020-01-22 08:00:00","value":233.303391},{"date":"2020-01-22 07:00:00","value":243.118271},{"date":"2020-01-22 06:00:00","value":250.966003},{"date":"2020-01-22 05:00:00","value":247.149277},{"date":"2020-01-22 04:00:00","value":252.49655199999998},{"date":"2020-01-22 03:00:00","value":258.981293},{"date":"2020-01-22 02:00:00","value":261.028992},{"date":"2020-01-22 01:00:00","value":263.110565},{"date":"2020-01-22 00:00:00","value":268.235504},{"date":"2020-01-21 23:00:00","value":270.13662700000003},{"date":"2020-01-21 22:00:00","value":285.898102},{"date":"2020-01-21 21:00:00","value":305.194397},{"date":"2020-01-21 20:00:00","value":317.798126},{"date":"2020-01-21 19:00:00","value":314.582336},{"date":"2020-01-21 18:00:00","value":284.38043200000004},{"date":"2020-01-21 17:00:00","value":262.938171},{"date":"2020-01-21 16:00:00","value":243.77882400000001},{"date":"2020-01-21 15:00:00","value":232.20138500000002},{"date":"2020-01-21 14:00:00","value":228.18649299999998},{"date":"2020-01-21 13:00:00","value":233.963943},{"date":"2020-01-21 12:00:00","value":238.41061399999998},{"date":"2020-01-21 11:00:00","value":228.495834},{"date":"2020-01-21 10:00:00","value":232.74916100000002},{"date":"2020-01-21 09:00:00","value":263.619659},{"date":"2020-01-21 08:00:00","value":267.336517},{"date":"2020-01-21 07:00:00","value":246.75456200000002},{"date":"2020-01-21 06:00:00","value":236.29039},{"date":"2020-01-21 05:00:00","value":233.86727900000002},{"date":"2020-01-21 04:00:00","value":239.32089200000001},{"date":"2020-01-21 03:00:00","value":248.72332799999998},{"date":"2020-01-21 02:00:00","value":245.409286},{"date":"2020-01-21 01:00:00","value":246.508057}]}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