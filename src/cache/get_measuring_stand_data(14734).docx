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10:00:00","value":2.37274},{"date":"2020-01-23 09:00:00","value":2.82132},{"date":"2020-01-23 08:00:00","value":2.61931},{"date":"2020-01-23 07:00:00","value":1.3307},{"date":"2020-01-23 06:00:00","value":0.5791},{"date":"2020-01-23 05:00:00","value":0.56532},{"date":"2020-01-23 04:00:00","value":0.5998},{"date":"2020-01-23 03:00:00","value":0.62726},{"date":"2020-01-23 02:00:00","value":0.57342},{"date":"2020-01-23 01:00:00","value":0.63474},{"date":"2020-01-23 00:00:00","value":0.84405},{"date":"2020-01-22 23:00:00","value":0.92046},{"date":"2020-01-22 22:00:00","value":0.93255},{"date":"2020-01-22 21:00:00","value":0.85991},{"date":"2020-01-22 20:00:00","value":1.08648},{"date":"2020-01-22 19:00:00","value":0.97208},{"date":"2020-01-22 18:00:00","value":0.9546},{"date":"2020-01-22 17:00:00","value":0.95762},{"date":"2020-01-22 16:00:00","value":0.94124},{"date":"2020-01-22 15:00:00","value":0.79122},{"date":"2020-01-22 14:00:00","value":0.69287},{"date":"2020-01-22 13:00:00","value":0.57991},{"date":"2020-01-22 12:00:00","value":0.73286},{"date":"2020-01-22 11:00:00","value":0.98966},{"date":"2020-01-22 10:00:00","value":0.83085},{"date":"2020-01-22 09:00:00","value":4.21759},{"date":"2020-01-22 08:00:00","value":1.79766},{"date":"2020-01-22 07:00:00","value":5.00637},{"date":"2020-01-22 06:00:00","value":4.63883},{"date":"2020-01-22 05:00:00","value":5.22054},{"date":"2020-01-22 04:00:00","value":5.72283},{"date":"2020-01-22 03:00:00","value":6.16223},{"date":"2020-01-22 02:00:00","value":7.2157},{"date":"2020-01-22 01:00:00","value":6.73398},{"date":"2020-01-22 00:00:00","value":6.98818},{"date":"2020-01-21 23:00:00","value":6.84328},{"date":"2020-01-21 22:00:00","value":8.50761},{"date":"2020-01-21 21:00:00","value":8.14502},{"date":"2020-01-21 20:00:00","value":8.1225},{"date":"2020-01-21 19:00:00","value":5.46784},{"date":"2020-01-21 18:00:00","value":2.82321},{"date":"2020-01-21 17:00:00","value":3.92575},{"date":"2020-01-21 16:00:00","value":2.98475},{"date":"2020-01-21 15:00:00","value":3.74463},{"date":"2020-01-21 14:00:00","value":2.346},{"date":"2020-01-21 13:00:00","value":4.89553},{"date":"2020-01-21 12:00:00","value":7.53748},{"date":"2020-01-21 11:00:00","value":6.40166},{"date":"2020-01-21 10:00:00","value":7.16467},{"date":"2020-01-21 09:00:00","value":6.15586},{"date":"2020-01-21 08:00:00","value":5.19356},{"date":"2020-01-21 07:00:00","value":4.92968},{"date":"2020-01-21 06:00:00","value":5.05463},{"date":"2020-01-21 05:00:00","value":5.19232},{"date":"2020-01-21 04:00:00","value":6.99554},{"date":"2020-01-21 03:00:00","value":6.97306},{"date":"2020-01-21 02:00:00","value":7.51155},{"date":"2020-01-21 01:00:00","value":6.84141}]}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