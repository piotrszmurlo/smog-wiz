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10:00:00","value":5.00094},{"date":"2020-01-23 09:00:00","value":4.53941},{"date":"2020-01-23 08:00:00","value":4.65731},{"date":"2020-01-23 07:00:00","value":4.32696},{"date":"2020-01-23 06:00:00","value":4.24092},{"date":"2020-01-23 05:00:00","value":4.00936},{"date":"2020-01-23 04:00:00","value":4.75716},{"date":"2020-01-23 03:00:00","value":5.76999},{"date":"2020-01-23 02:00:00","value":6.37918},{"date":"2020-01-23 01:00:00","value":5.79283},{"date":"2020-01-23 00:00:00","value":7.52638},{"date":"2020-01-22 23:00:00","value":9.67206},{"date":"2020-01-22 22:00:00","value":10.5564},{"date":"2020-01-22 21:00:00","value":10.3386},{"date":"2020-01-22 20:00:00","value":10.8349},{"date":"2020-01-22 19:00:00","value":8.30473},{"date":"2020-01-22 18:00:00","value":10.268},{"date":"2020-01-22 17:00:00","value":7.51589},{"date":"2020-01-22 16:00:00","value":7.86841},{"date":"2020-01-22 15:00:00","value":7.3782},{"date":"2020-01-22 14:00:00","value":6.47053},{"date":"2020-01-22 13:00:00","value":5.44708},{"date":"2020-01-22 12:00:00","value":4.81877},{"date":"2020-01-22 11:00:00","value":5.0275},{"date":"2020-01-22 10:00:00","value":6.18107},{"date":"2020-01-22 09:00:00","value":6.1577},{"date":"2020-01-22 08:00:00","value":6.11468},{"date":"2020-01-22 07:00:00","value":7.99004},{"date":"2020-01-22 06:00:00","value":10.3264},{"date":"2020-01-22 05:00:00","value":12.0058},{"date":"2020-01-22 04:00:00","value":11.1613},{"date":"2020-01-22 03:00:00","value":10.4602},{"date":"2020-01-22 02:00:00","value":9.85424},{"date":"2020-01-22 01:00:00","value":9.08625},{"date":"2020-01-22 00:00:00","value":10.0927},{"date":"2020-01-21 23:00:00","value":10.6897},{"date":"2020-01-21 22:00:00","value":11.8528},{"date":"2020-01-21 21:00:00","value":12.3813},{"date":"2020-01-21 20:00:00","value":10.397},{"date":"2020-01-21 19:00:00","value":8.25789},{"date":"2020-01-21 18:00:00","value":7.80872},{"date":"2020-01-21 17:00:00","value":9.15789},{"date":"2020-01-21 16:00:00","value":9.78262},{"date":"2020-01-21 15:00:00","value":9.22783},{"date":"2020-01-21 14:00:00","value":7.78859},{"date":"2020-01-21 13:00:00","value":6.63995},{"date":"2020-01-21 12:00:00","value":6.41423},{"date":"2020-01-21 11:00:00","value":5.28827},{"date":"2020-01-21 10:00:00","value":4.29828},{"date":"2020-01-21 09:00:00","value":4.42628},{"date":"2020-01-21 08:00:00","value":8.18548},{"date":"2020-01-21 07:00:00","value":5.53736},{"date":"2020-01-21 06:00:00","value":5.40299},{"date":"2020-01-21 05:00:00","value":5.77052},{"date":"2020-01-21 04:00:00","value":7.08608},{"date":"2020-01-21 03:00:00","value":7.62883},{"date":"2020-01-21 02:00:00","value":6.70262},{"date":"2020-01-21 01:00:00","value":6.20338}]}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