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22:00:00","value":6.60558},{"date":"2020-01-23 21:00:00","value":7.41194},{"date":"2020-01-23 20:00:00","value":1.0},{"date":"2020-01-23 19:00:00","value":1.0},{"date":"2020-01-23 18:00:00","value":11.6006},{"date":"2020-01-23 17:00:00","value":10.1169},{"date":"2020-01-23 16:00:00","value":4.25133},{"date":"2020-01-23 15:00:00","value":14.9924},{"date":"2020-01-23 14:00:00","value":15.7744},{"date":"2020-01-23 13:00:00","value":6.54142},{"date":"2020-01-23 12:00:00","value":5.35167},{"date":"2020-01-23 11:00:00","value":9.78994},{"date":"2020-01-23 10:00:00","value":16.9768},{"date":"2020-01-23 09:00:00","value":25.8461},{"date":"2020-01-23 08:00:00","value":6.87614},{"date":"2020-01-23 07:00:00","value":7.47397},{"date":"2020-01-23 06:00:00","value":4.03653},{"date":"2020-01-23 05:00:00","value":1.81011},{"date":"2020-01-23 04:00:00","value":9.29094},{"date":"2020-01-23 03:00:00","value":12.0159},{"date":"2020-01-23 02:00:00","value":17.6873},{"date":"2020-01-23 01:00:00","value":1.0},{"date":"2020-01-23 00:00:00","value":23.4591},{"date":"2020-01-22 23:00:00","value":21.5776},{"date":"2020-01-22 22:00:00","value":13.024},{"date":"2020-01-22 21:00:00","value":17.8764},{"date":"2020-01-22 20:00:00","value":8.29606},{"date":"2020-01-22 19:00:00","value":9.94917},{"date":"2020-01-22 18:00:00","value":13.6651},{"date":"2020-01-22 17:00:00","value":8.92975},{"date":"2020-01-22 16:00:00","value":1.0},{"date":"2020-01-22 15:00:00","value":14.7401},{"date":"2020-01-22 14:00:00","value":7.87261},{"date":"2020-01-22 13:00:00","value":1.0},{"date":"2020-01-22 12:00:00","value":12.3654},{"date":"2020-01-22 11:00:00","value":19.1729},{"date":"2020-01-22 10:00:00","value":8.30267},{"date":"2020-01-22 09:00:00","value":4.5135},{"date":"2020-01-22 08:00:00","value":8.79178},{"date":"2020-01-22 07:00:00","value":10.2107},{"date":"2020-01-22 06:00:00","value":11.7638},{"date":"2020-01-22 05:00:00","value":null},{"date":"2020-01-22 04:00:00","value":1.0},{"date":"2020-01-22 03:00:00","value":7.90669},{"date":"2020-01-22 02:00:00","value":3.79414},{"date":"2020-01-22 01:00:00","value":1.0},{"date":"2020-01-22 00:00:00","value":3.08178},{"date":"2020-01-21 23:00:00","value":12.9849},{"date":"2020-01-21 22:00:00","value":1.0},{"date":"2020-01-21 21:00:00","value":1.0},{"date":"2020-01-21 20:00:00","value":13.1605},{"date":"2020-01-21 19:00:00","value":21.6222},{"date":"2020-01-21 18:00:00","value":15.1659},{"date":"2020-01-21 17:00:00","value":13.65},{"date":"2020-01-21 16:00:00","value":21.0209},{"date":"2020-01-21 15:00:00","value":20.5777},{"date":"2020-01-21 14:00:00","value":1.0},{"date":"2020-01-21 13:00:00","value":15.9268},{"date":"2020-01-21 12:00:00","value":22.1273},{"date":"2020-01-21 11:00:00","value":24.7021},{"date":"2020-01-21 10:00:00","value":14.4074},{"date":"2020-01-21 09:00:00","value":null},{"date":"2020-01-21 08:00:00","value":26.7262},{"date":"2020-01-21 07:00:00","value":9.85864},{"date":"2020-01-21 06:00:00","value":24.9214},{"date":"2020-01-21 05:00:00","value":7.23583},{"date":"2020-01-21 04:00:00","value":14.1981},{"date":"2020-01-21 03:00:00","value":4.34717},{"date":"2020-01-21 02:00:00","value":11.5159},{"date":"2020-01-21 01:00:00","value":21.647}]}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