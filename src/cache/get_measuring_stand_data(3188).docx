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10:00:00","value":591.5200000000001},{"date":"2020-01-23 09:00:00","value":688.79},{"date":"2020-01-23 08:00:00","value":907.42},{"date":"2020-01-23 07:00:00","value":698.31},{"date":"2020-01-23 06:00:00","value":537.67},{"date":"2020-01-23 05:00:00","value":497.61},{"date":"2020-01-23 04:00:00","value":507.07},{"date":"2020-01-23 03:00:00","value":512.71},{"date":"2020-01-23 02:00:00","value":528.5999999999999},{"date":"2020-01-23 01:00:00","value":529.47},{"date":"2020-01-23 00:00:00","value":529.51},{"date":"2020-01-22 23:00:00","value":527.28},{"date":"2020-01-22 22:00:00","value":547.04},{"date":"2020-01-22 21:00:00","value":566.0600000000001},{"date":"2020-01-22 20:00:00","value":618.94},{"date":"2020-01-22 19:00:00","value":622.87},{"date":"2020-01-22 18:00:00","value":634.02},{"date":"2020-01-22 17:00:00","value":654.9399999999999},{"date":"2020-01-22 16:00:00","value":571.31},{"date":"2020-01-22 15:00:00","value":540.91},{"date":"2020-01-22 14:00:00","value":528.28},{"date":"2020-01-22 13:00:00","value":502.14000000000004},{"date":"2020-01-22 12:00:00","value":498.29},{"date":"2020-01-22 11:00:00","value":557.61},{"date":"2020-01-22 10:00:00","value":702.7099999999999},{"date":"2020-01-22 09:00:00","value":836.13},{"date":"2020-01-22 08:00:00","value":815.78},{"date":"2020-01-22 07:00:00","value":1079.98},{"date":"2020-01-22 06:00:00","value":1173.44},{"date":"2020-01-22 05:00:00","value":1155.8999999999999},{"date":"2020-01-22 04:00:00","value":1019.09},{"date":"2020-01-22 03:00:00","value":773.4499999999999},{"date":"2020-01-22 02:00:00","value":671.11},{"date":"2020-01-22 01:00:00","value":717.33},{"date":"2020-01-22 00:00:00","value":812.09},{"date":"2020-01-21 23:00:00","value":925.9300000000001},{"date":"2020-01-21 22:00:00","value":1151.5200000000002},{"date":"2020-01-21 21:00:00","value":1122.79},{"date":"2020-01-21 20:00:00","value":1046.27},{"date":"2020-01-21 19:00:00","value":1138.19},{"date":"2020-01-21 18:00:00","value":1269.54},{"date":"2020-01-21 17:00:00","value":1211.16},{"date":"2020-01-21 16:00:00","value":819.99},{"date":"2020-01-21 15:00:00","value":609.13},{"date":"2020-01-21 14:00:00","value":594.08},{"date":"2020-01-21 13:00:00","value":610.3},{"date":"2020-01-21 12:00:00","value":633.74},{"date":"2020-01-21 11:00:00","value":746.81},{"date":"2020-01-21 10:00:00","value":987.13},{"date":"2020-01-21 09:00:00","value":1587.99},{"date":"2020-01-21 08:00:00","value":1144.99},{"date":"2020-01-21 07:00:00","value":911.61},{"date":"2020-01-21 06:00:00","value":964.54},{"date":"2020-01-21 05:00:00","value":790.5},{"date":"2020-01-21 04:00:00","value":971.26},{"date":"2020-01-21 03:00:00","value":1098.77},{"date":"2020-01-21 02:00:00","value":1206.41},{"date":"2020-01-21 01:00:00","value":1445.49}]}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