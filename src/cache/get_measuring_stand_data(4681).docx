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10:00:00","value":17.4628},{"date":"2020-01-23 09:00:00","value":16.6275},{"date":"2020-01-23 08:00:00","value":16.7653},{"date":"2020-01-23 07:00:00","value":10.2694},{"date":"2020-01-23 06:00:00","value":7.18028},{"date":"2020-01-23 05:00:00","value":8.075},{"date":"2020-01-23 04:00:00","value":11.0856},{"date":"2020-01-23 03:00:00","value":11.9922},{"date":"2020-01-23 02:00:00","value":19.3889},{"date":"2020-01-23 01:00:00","value":20.9636},{"date":"2020-01-23 00:00:00","value":24.8611},{"date":"2020-01-22 23:00:00","value":32.1156},{"date":"2020-01-22 22:00:00","value":46.6669},{"date":"2020-01-22 21:00:00","value":40.8844},{"date":"2020-01-22 20:00:00","value":25.0519},{"date":"2020-01-22 19:00:00","value":21.9747},{"date":"2020-01-22 18:00:00","value":26.235},{"date":"2020-01-22 17:00:00","value":23.6708},{"date":"2020-01-22 16:00:00","value":17.2214},{"date":"2020-01-22 15:00:00","value":23.7922},{"date":"2020-01-22 14:00:00","value":18.8611},{"date":"2020-01-22 13:00:00","value":12.53},{"date":"2020-01-22 12:00:00","value":14.9256},{"date":"2020-01-22 11:00:00","value":15.3417},{"date":"2020-01-22 10:00:00","value":16.6394},{"date":"2020-01-22 09:00:00","value":17.5036},{"date":"2020-01-22 08:00:00","value":15.1619},{"date":"2020-01-22 07:00:00","value":13.0817},{"date":"2020-01-22 06:00:00","value":7.9625},{"date":"2020-01-22 05:00:00","value":6.39556},{"date":"2020-01-22 04:00:00","value":4.93056},{"date":"2020-01-22 03:00:00","value":11.9139},{"date":"2020-01-22 02:00:00","value":9.49194},{"date":"2020-01-22 01:00:00","value":6.585},{"date":"2020-01-22 00:00:00","value":3.32583},{"date":"2020-01-21 23:00:00","value":12.6775},{"date":"2020-01-21 22:00:00","value":8.98139},{"date":"2020-01-21 21:00:00","value":15.1103},{"date":"2020-01-21 20:00:00","value":20.9772},{"date":"2020-01-21 19:00:00","value":31.28},{"date":"2020-01-21 18:00:00","value":40.7675},{"date":"2020-01-21 17:00:00","value":34.4614},{"date":"2020-01-21 16:00:00","value":46.3736},{"date":"2020-01-21 15:00:00","value":64.9164},{"date":"2020-01-21 14:00:00","value":66.7333},{"date":"2020-01-21 13:00:00","value":14.9645},{"date":"2020-01-21 12:00:00","value":26.2603},{"date":"2020-01-21 11:00:00","value":20.0267},{"date":"2020-01-21 10:00:00","value":20.9325},{"date":"2020-01-21 09:00:00","value":22.5883},{"date":"2020-01-21 08:00:00","value":18.96},{"date":"2020-01-21 07:00:00","value":18.3564},{"date":"2020-01-21 06:00:00","value":12.4122},{"date":"2020-01-21 05:00:00","value":11.5522},{"date":"2020-01-21 04:00:00","value":13.3306},{"date":"2020-01-21 03:00:00","value":9.26389},{"date":"2020-01-21 02:00:00","value":10.6172},{"date":"2020-01-21 01:00:00","value":14.405}]}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