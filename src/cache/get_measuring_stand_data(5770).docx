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23:00:00","value":2.79256},{"date":"2020-01-23 22:00:00","value":2.88211},{"date":"2020-01-23 21:00:00","value":2.8544},{"date":"2020-01-23 20:00:00","value":2.75532},{"date":"2020-01-23 19:00:00","value":2.75554},{"date":"2020-01-23 18:00:00","value":2.42038},{"date":"2020-01-23 17:00:00","value":2.03675},{"date":"2020-01-23 16:00:00","value":2.41713},{"date":"2020-01-23 15:00:00","value":2.20787},{"date":"2020-01-23 14:00:00","value":2.20196},{"date":"2020-01-23 13:00:00","value":2.38772},{"date":"2020-01-23 12:00:00","value":2.75369},{"date":"2020-01-23 11:00:00","value":2.75044},{"date":"2020-01-23 10:00:00","value":2.62165},{"date":"2020-01-23 09:00:00","value":2.9059},{"date":"2020-01-23 08:00:00","value":3.07333},{"date":"2020-01-23 07:00:00","value":2.91647},{"date":"2020-01-23 06:00:00","value":3.08944},{"date":"2020-01-23 05:00:00","value":3.13082},{"date":"2020-01-23 04:00:00","value":2.64271},{"date":"2020-01-23 03:00:00","value":2.4673},{"date":"2020-01-23 02:00:00","value":2.5185},{"date":"2020-01-23 01:00:00","value":2.03357},{"date":"2020-01-23 00:00:00","value":2.75628},{"date":"2020-01-22 23:00:00","value":2.86497},{"date":"2020-01-22 22:00:00","value":2.6767},{"date":"2020-01-22 21:00:00","value":2.74586},{"date":"2020-01-22 20:00:00","value":2.85263},{"date":"2020-01-22 19:00:00","value":3.12181},{"date":"2020-01-22 18:00:00","value":3.36327},{"date":"2020-01-22 17:00:00","value":3.21077},{"date":"2020-01-22 16:00:00","value":3.41921},{"date":"2020-01-22 15:00:00","value":3.47906},{"date":"2020-01-22 14:00:00","value":3.24697},{"date":"2020-01-22 13:00:00","value":3.34901},{"date":"2020-01-22 12:00:00","value":3.4546},{"date":"2020-01-22 11:00:00","value":3.61317},{"date":"2020-01-22 10:00:00","value":3.45608},{"date":"2020-01-22 09:00:00","value":4.12677},{"date":"2020-01-22 08:00:00","value":4.09182},{"date":"2020-01-22 07:00:00","value":3.9051},{"date":"2020-01-22 06:00:00","value":4.02532},{"date":"2020-01-22 05:00:00","value":3.38862},{"date":"2020-01-22 04:00:00","value":3.66467},{"date":"2020-01-22 03:00:00","value":3.8983},{"date":"2020-01-22 02:00:00","value":3.65979},{"date":"2020-01-22 01:00:00","value":3.43354},{"date":"2020-01-22 00:00:00","value":3.26175},{"date":"2020-01-21 23:00:00","value":3.18239},{"date":"2020-01-21 22:00:00","value":2.61544},{"date":"2020-01-21 21:00:00","value":2.62394},{"date":"2020-01-21 20:00:00","value":2.62911},{"date":"2020-01-21 19:00:00","value":2.47801},{"date":"2020-01-21 18:00:00","value":2.47816},{"date":"2020-01-21 17:00:00","value":2.4854},{"date":"2020-01-21 16:00:00","value":2.59498},{"date":"2020-01-21 15:00:00","value":2.72798},{"date":"2020-01-21 14:00:00","value":2.4469},{"date":"2020-01-21 13:00:00","value":2.50749},{"date":"2020-01-21 12:00:00","value":2.42991},{"date":"2020-01-21 11:00:00","value":2.13679},{"date":"2020-01-21 10:00:00","value":2.03723},{"date":"2020-01-21 09:00:00","value":2.17721},{"date":"2020-01-21 08:00:00","value":2.32713},{"date":"2020-01-21 07:00:00","value":2.27467},{"date":"2020-01-21 06:00:00","value":2.32861},{"date":"2020-01-21 05:00:00","value":1.91985},{"date":"2020-01-21 04:00:00","value":1.86932},{"date":"2020-01-21 03:00:00","value":2.0196},{"date":"2020-01-21 02:00:00","value":1.90478},{"date":"2020-01-21 01:00:00","value":1.98968}]}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