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10:00:00","value":0.30383},{"date":"2020-01-23 09:00:00","value":0.2959},{"date":"2020-01-23 08:00:00","value":0.41836},{"date":"2020-01-23 07:00:00","value":0.34081},{"date":"2020-01-23 06:00:00","value":0.29166},{"date":"2020-01-23 05:00:00","value":0.323},{"date":"2020-01-23 04:00:00","value":0.41416},{"date":"2020-01-23 03:00:00","value":0.52964},{"date":"2020-01-23 02:00:00","value":0.67342},{"date":"2020-01-23 01:00:00","value":0.56845},{"date":"2020-01-23 00:00:00","value":0.53661},{"date":"2020-01-22 23:00:00","value":0.64307},{"date":"2020-01-22 22:00:00","value":0.76248},{"date":"2020-01-22 21:00:00","value":0.61396},{"date":"2020-01-22 20:00:00","value":0.58124},{"date":"2020-01-22 19:00:00","value":0.51761},{"date":"2020-01-22 18:00:00","value":0.48017},{"date":"2020-01-22 17:00:00","value":0.38163},{"date":"2020-01-22 16:00:00","value":0.3396},{"date":"2020-01-22 15:00:00","value":0.29735},{"date":"2020-01-22 14:00:00","value":0.26919},{"date":"2020-01-22 13:00:00","value":0.25428},{"date":"2020-01-22 12:00:00","value":0.23789},{"date":"2020-01-22 11:00:00","value":0.2605},{"date":"2020-01-22 10:00:00","value":0.27512},{"date":"2020-01-22 09:00:00","value":0.35103},{"date":"2020-01-22 08:00:00","value":0.22864},{"date":"2020-01-22 07:00:00","value":0.198},{"date":"2020-01-22 06:00:00","value":0.18957},{"date":"2020-01-22 05:00:00","value":0.19003},{"date":"2020-01-22 04:00:00","value":0.20579},{"date":"2020-01-22 03:00:00","value":0.24792},{"date":"2020-01-22 02:00:00","value":0.27715},{"date":"2020-01-22 01:00:00","value":0.32921},{"date":"2020-01-22 00:00:00","value":0.33148},{"date":"2020-01-21 23:00:00","value":0.36691},{"date":"2020-01-21 22:00:00","value":0.42813},{"date":"2020-01-21 21:00:00","value":0.57311},{"date":"2020-01-21 20:00:00","value":0.75041},{"date":"2020-01-21 19:00:00","value":0.89557},{"date":"2020-01-21 18:00:00","value":0.7005},{"date":"2020-01-21 17:00:00","value":0.5728},{"date":"2020-01-21 16:00:00","value":0.53776},{"date":"2020-01-21 15:00:00","value":0.21439},{"date":"2020-01-21 14:00:00","value":0.19665},{"date":"2020-01-21 13:00:00","value":0.23464},{"date":"2020-01-21 12:00:00","value":0.24186},{"date":"2020-01-21 11:00:00","value":0.24598},{"date":"2020-01-21 10:00:00","value":0.23663},{"date":"2020-01-21 09:00:00","value":0.24373},{"date":"2020-01-21 08:00:00","value":0.19233},{"date":"2020-01-21 07:00:00","value":0.19103},{"date":"2020-01-21 06:00:00","value":0.14371},{"date":"2020-01-21 05:00:00","value":0.13513},{"date":"2020-01-21 04:00:00","value":0.14505},{"date":"2020-01-21 03:00:00","value":0.16686},{"date":"2020-01-21 02:00:00","value":0.19759},{"date":"2020-01-21 01:00:00","value":0.26105}]}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