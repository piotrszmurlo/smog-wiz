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22:00:00","value":null},{"date":"2020-01-23 21:00:00","value":158.554},{"date":"2020-01-23 20:00:00","value":71.5049},{"date":"2020-01-23 19:00:00","value":40.3155},{"date":"2020-01-23 18:00:00","value":18.851},{"date":"2020-01-23 17:00:00","value":9.06492},{"date":"2020-01-23 16:00:00","value":14.2123},{"date":"2020-01-23 15:00:00","value":12.634},{"date":"2020-01-23 14:00:00","value":11.6688},{"date":"2020-01-23 13:00:00","value":17.4624},{"date":"2020-01-23 12:00:00","value":19.4816},{"date":"2020-01-23 11:00:00","value":27.1952},{"date":"2020-01-23 10:00:00","value":31.1729},{"date":"2020-01-23 09:00:00","value":35.4454},{"date":"2020-01-23 08:00:00","value":32.06},{"date":"2020-01-23 07:00:00","value":43.5756},{"date":"2020-01-23 06:00:00","value":25.4318},{"date":"2020-01-23 05:00:00","value":22.492},{"date":"2020-01-23 04:00:00","value":34.487},{"date":"2020-01-23 03:00:00","value":26.7608},{"date":"2020-01-23 02:00:00","value":33.5008},{"date":"2020-01-23 01:00:00","value":30.4543},{"date":"2020-01-23 00:00:00","value":38.8577},{"date":"2020-01-22 23:00:00","value":28.8852},{"date":"2020-01-22 22:00:00","value":40.2173},{"date":"2020-01-22 21:00:00","value":35.1372},{"date":"2020-01-22 20:00:00","value":32.7951},{"date":"2020-01-22 19:00:00","value":29.9564},{"date":"2020-01-22 18:00:00","value":33.7425},{"date":"2020-01-22 17:00:00","value":23.7335},{"date":"2020-01-22 16:00:00","value":19.9228},{"date":"2020-01-22 15:00:00","value":19.4971},{"date":"2020-01-22 14:00:00","value":34.3404},{"date":"2020-01-22 13:00:00","value":28.8371},{"date":"2020-01-22 12:00:00","value":30.1903},{"date":"2020-01-22 11:00:00","value":28.534},{"date":"2020-01-22 10:00:00","value":33.6658},{"date":"2020-01-22 09:00:00","value":35.5246},{"date":"2020-01-22 08:00:00","value":28.7964},{"date":"2020-01-22 07:00:00","value":33.6101},{"date":"2020-01-22 06:00:00","value":23.4862},{"date":"2020-01-22 05:00:00","value":25.7208},{"date":"2020-01-22 04:00:00","value":22.0549},{"date":"2020-01-22 03:00:00","value":23.6366},{"date":"2020-01-22 02:00:00","value":32.2274},{"date":"2020-01-22 01:00:00","value":36.1249},{"date":"2020-01-22 00:00:00","value":38.7287},{"date":"2020-01-21 23:00:00","value":40.9855},{"date":"2020-01-21 22:00:00","value":38.1971},{"date":"2020-01-21 21:00:00","value":43.2274},{"date":"2020-01-21 20:00:00","value":44.4671},{"date":"2020-01-21 19:00:00","value":46.1564},{"date":"2020-01-21 18:00:00","value":44.1315},{"date":"2020-01-21 17:00:00","value":36.7481},{"date":"2020-01-21 16:00:00","value":25.3764},{"date":"2020-01-21 15:00:00","value":20.3469},{"date":"2020-01-21 14:00:00","value":21.838},{"date":"2020-01-21 13:00:00","value":14.5281},{"date":"2020-01-21 12:00:00","value":22.7511},{"date":"2020-01-21 11:00:00","value":21.6457},{"date":"2020-01-21 10:00:00","value":28.0601},{"date":"2020-01-21 09:00:00","value":21.995},{"date":"2020-01-21 08:00:00","value":21.2819},{"date":"2020-01-21 07:00:00","value":27.0827},{"date":"2020-01-21 06:00:00","value":18.4858},{"date":"2020-01-21 05:00:00","value":42.7372},{"date":"2020-01-21 04:00:00","value":48.2684},{"date":"2020-01-21 03:00:00","value":44.2825},{"date":"2020-01-21 02:00:00","value":101.151},{"date":"2020-01-21 01:00:00","value":48.5346}]}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