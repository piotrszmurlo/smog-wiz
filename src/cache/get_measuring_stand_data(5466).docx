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10:00:00","value":85.8824},{"date":"2020-01-23 09:00:00","value":82.4406},{"date":"2020-01-23 08:00:00","value":52.6874},{"date":"2020-01-23 07:00:00","value":49.1126},{"date":"2020-01-23 06:00:00","value":27.0952},{"date":"2020-01-23 05:00:00","value":30.0075},{"date":"2020-01-23 04:00:00","value":24.5629},{"date":"2020-01-23 03:00:00","value":23.5079},{"date":"2020-01-23 02:00:00","value":25.0361},{"date":"2020-01-23 01:00:00","value":43.3939},{"date":"2020-01-23 00:00:00","value":30.7115},{"date":"2020-01-22 23:00:00","value":26.0627},{"date":"2020-01-22 22:00:00","value":24.2465},{"date":"2020-01-22 21:00:00","value":32.4735},{"date":"2020-01-22 20:00:00","value":39.7866},{"date":"2020-01-22 19:00:00","value":85.208},{"date":"2020-01-22 18:00:00","value":84.2354},{"date":"2020-01-22 17:00:00","value":77.2606},{"date":"2020-01-22 16:00:00","value":63.6186},{"date":"2020-01-22 15:00:00","value":51.2848},{"date":"2020-01-22 14:00:00","value":51.3475},{"date":"2020-01-22 13:00:00","value":40.5134},{"date":"2020-01-22 12:00:00","value":42.8506},{"date":"2020-01-22 11:00:00","value":47.5311},{"date":"2020-01-22 10:00:00","value":45.6851},{"date":"2020-01-22 09:00:00","value":36.7942},{"date":"2020-01-22 08:00:00","value":35.4268},{"date":"2020-01-22 07:00:00","value":33.0042},{"date":"2020-01-22 06:00:00","value":31.6296},{"date":"2020-01-22 05:00:00","value":28.1039},{"date":"2020-01-22 04:00:00","value":25.7029},{"date":"2020-01-22 03:00:00","value":25.5872},{"date":"2020-01-22 02:00:00","value":27.5113},{"date":"2020-01-22 01:00:00","value":28.8937},{"date":"2020-01-22 00:00:00","value":30.0756},{"date":"2020-01-21 23:00:00","value":33.8924},{"date":"2020-01-21 22:00:00","value":34.5061},{"date":"2020-01-21 21:00:00","value":37.4912},{"date":"2020-01-21 20:00:00","value":35.5911},{"date":"2020-01-21 19:00:00","value":37.7646},{"date":"2020-01-21 18:00:00","value":40.7573},{"date":"2020-01-21 17:00:00","value":34.3864},{"date":"2020-01-21 16:00:00","value":26.6217},{"date":"2020-01-21 15:00:00","value":21.9365},{"date":"2020-01-21 14:00:00","value":22.3343},{"date":"2020-01-21 13:00:00","value":21.1722},{"date":"2020-01-21 12:00:00","value":25.8241},{"date":"2020-01-21 11:00:00","value":25.0421},{"date":"2020-01-21 10:00:00","value":32.1384},{"date":"2020-01-21 09:00:00","value":39.2178},{"date":"2020-01-21 08:00:00","value":35.4092},{"date":"2020-01-21 07:00:00","value":32.6242},{"date":"2020-01-21 06:00:00","value":25.3104},{"date":"2020-01-21 05:00:00","value":23.2326},{"date":"2020-01-21 04:00:00","value":23.4222},{"date":"2020-01-21 03:00:00","value":27.9101},{"date":"2020-01-21 02:00:00","value":43.1881},{"date":"2020-01-21 01:00:00","value":40.5066}]}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