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{"key":"O3","values":[{"date":"2020-01-23 23:00:00","value":62.6117},{"date":"2020-01-23 22:00:00","value":58.9656},{"date":"2020-01-23 21:00:00","value":49.57},{"date":"2020-01-23 20:00:00","value":48.5989},{"date":"2020-01-23 19:00:00","value":46.9289},{"date":"2020-01-23 18:00:00","value":50.4583},{"date":"2020-01-23 17:00:00","value":51.8572},{"date":"2020-01-23 16:00:00","value":46.6789},{"date":"2020-01-23 15:00:00","value":48.9972},{"date":"2020-01-23 14:00:00","value":48.3406},{"date":"2020-01-23 13:00:00","value":44.4067},{"date":"2020-01-23 12:00:00","value":47.4944},{"date":"2020-01-23 11:00:00","value":53.5628},{"date":"2020-01-23 10:00:00","value":44.3933},{"date":"2020-01-23 09:00:00","value":21.3028},{"date":"2020-01-23 08:00:00","value":41.3394},{"date":"2020-01-23 07:00:00","value":47.645},{"date":"2020-01-23 06:00:00","value":52.0117},{"date":"2020-01-23 05:00:00","value":56.6294},{"date":"2020-01-23 04:00:00","value":62.3267},{"date":"2020-01-23 03:00:00","value":72.2128},{"date":"2020-01-23 02:00:00","value":75.6667},{"date":"2020-01-23 01:00:00","value":77.0972},{"date":"2020-01-23 00:00:00","value":75.5083},{"date":"2020-01-22 23:00:00","value":74.3639},{"date":"2020-01-22 22:00:00","value":73.5644},{"date":"2020-01-22 21:00:00","value":72.6556},{"date":"2020-01-22 20:00:00","value":73.945},{"date":"2020-01-22 19:00:00","value":74.1206},{"date":"2020-01-22 18:00:00","value":73.78},{"date":"2020-01-22 17:00:00","value":75.435},{"date":"2020-01-22 16:00:00","value":75.6189},{"date":"2020-01-22 15:00:00","value":75.1894},{"date":"2020-01-22 14:00:00","value":74.6794},{"date":"2020-01-22 13:00:00","value":71.4283},{"date":"2020-01-22 12:00:00","value":70.5072},{"date":"2020-01-22 11:00:00","value":71.3235},{"date":"2020-01-22 10:00:00","value":67.7847},{"date":"2020-01-22 09:00:00","value":71.9967},{"date":"2020-01-22 08:00:00","value":73.755},{"date":"2020-01-22 07:00:00","value":68.4144},{"date":"2020-01-22 06:00:00","value":66.04},{"date":"2020-01-22 05:00:00","value":62.0261},{"date":"2020-01-22 04:00:00","value":56.8556},{"date":"2020-01-22 03:00:00","value":55.1728},{"date":"2020-01-22 02:00:00","value":51.0817},{"date":"2020-01-22 01:00:00","value":52.0194},{"date":"2020-01-22 00:00:00","value":50.4744},{"date":"2020-01-21 23:00:00","value":47.3494},{"date":"2020-01-21 22:00:00","value":43.3472},{"date":"2020-01-21 21:00:00","value":40.1983},{"date":"2020-01-21 20:00:00","value":38.2311},{"date":"2020-01-21 19:00:00","value":36.8439},{"date":"2020-01-21 18:00:00","value":37.3211},{"date":"2020-01-21 17:00:00","value":37.7267},{"date":"2020-01-21 16:00:00","value":38.6289},{"date":"2020-01-21 15:00:00","value":41.2139},{"date":"2020-01-21 14:00:00","value":42.7828},{"date":"2020-01-21 13:00:00","value":42.3506},{"date":"2020-01-21 12:00:00","value":41.83},{"date":"2020-01-21 11:00:00","value":43.3744},{"date":"2020-01-21 10:00:00","value":43.0239},{"date":"2020-01-21 09:00:00","value":44.1661},{"date":"2020-01-21 08:00:00","value":47.5083},{"date":"2020-01-21 07:00:00","value":50.3844},{"date":"2020-01-21 06:00:00","value":51.535},{"date":"2020-01-21 05:00:00","value":53.3622},{"date":"2020-01-21 04:00:00","value":53.11},{"date":"2020-01-21 03:00:00","value":53.5083},{"date":"2020-01-21 02:00:00","value":51.5406},{"date":"2020-01-21 01:00:00","value":50.8094}]}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