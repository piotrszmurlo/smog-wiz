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23:00:00","value":77.152},{"date":"2020-01-23 22:00:00","value":78.0924},{"date":"2020-01-23 21:00:00","value":39.142},{"date":"2020-01-23 20:00:00","value":34.2213},{"date":"2020-01-23 19:00:00","value":32.372},{"date":"2020-01-23 18:00:00","value":26.8679},{"date":"2020-01-23 17:00:00","value":13.4362},{"date":"2020-01-23 16:00:00","value":10.0224},{"date":"2020-01-23 15:00:00","value":9.52587},{"date":"2020-01-23 14:00:00","value":5.70141},{"date":"2020-01-23 13:00:00","value":8.24924},{"date":"2020-01-23 12:00:00","value":13.222},{"date":"2020-01-23 11:00:00","value":16.4373},{"date":"2020-01-23 10:00:00","value":20.697},{"date":"2020-01-23 09:00:00","value":16.7949},{"date":"2020-01-23 08:00:00","value":18.6025},{"date":"2020-01-23 07:00:00","value":16.724},{"date":"2020-01-23 06:00:00","value":17.1997},{"date":"2020-01-23 05:00:00","value":17.2374},{"date":"2020-01-23 04:00:00","value":17.148},{"date":"2020-01-23 03:00:00","value":17.8508},{"date":"2020-01-23 02:00:00","value":16.8382},{"date":"2020-01-23 01:00:00","value":17.1333},{"date":"2020-01-23 00:00:00","value":17.1018},{"date":"2020-01-22 23:00:00","value":16.9257},{"date":"2020-01-22 22:00:00","value":17.8747},{"date":"2020-01-22 21:00:00","value":15.2714},{"date":"2020-01-22 20:00:00","value":13.1991},{"date":"2020-01-22 19:00:00","value":12.3699},{"date":"2020-01-22 18:00:00","value":11.3217},{"date":"2020-01-22 17:00:00","value":9.84573},{"date":"2020-01-22 16:00:00","value":11.3194},{"date":"2020-01-22 15:00:00","value":18.1515},{"date":"2020-01-22 14:00:00","value":13.5609},{"date":"2020-01-22 13:00:00","value":16.8568},{"date":"2020-01-22 12:00:00","value":26.4736},{"date":"2020-01-22 11:00:00","value":null},{"date":"2020-01-22 10:00:00","value":null},{"date":"2020-01-22 09:00:00","value":null},{"date":"2020-01-22 08:00:00","value":29.8065},{"date":"2020-01-22 07:00:00","value":28.6778},{"date":"2020-01-22 06:00:00","value":27.5012},{"date":"2020-01-22 05:00:00","value":33.2329},{"date":"2020-01-22 04:00:00","value":37.1907},{"date":"2020-01-22 03:00:00","value":40.8929},{"date":"2020-01-22 02:00:00","value":49.3087},{"date":"2020-01-22 01:00:00","value":49.7388},{"date":"2020-01-22 00:00:00","value":51.2291},{"date":"2020-01-21 23:00:00","value":40.4813},{"date":"2020-01-21 22:00:00","value":50.5547},{"date":"2020-01-21 21:00:00","value":41.5202},{"date":"2020-01-21 20:00:00","value":45.6693},{"date":"2020-01-21 19:00:00","value":41.5178},{"date":"2020-01-21 18:00:00","value":34.8917},{"date":"2020-01-21 17:00:00","value":24.7232},{"date":"2020-01-21 16:00:00","value":22.0525},{"date":"2020-01-21 15:00:00","value":17.9978},{"date":"2020-01-21 14:00:00","value":15.3576},{"date":"2020-01-21 13:00:00","value":15.2165},{"date":"2020-01-21 12:00:00","value":18.0343},{"date":"2020-01-21 11:00:00","value":26.7731},{"date":"2020-01-21 10:00:00","value":38.1166},{"date":"2020-01-21 09:00:00","value":38.7635},{"date":"2020-01-21 08:00:00","value":33.4448},{"date":"2020-01-21 07:00:00","value":25.4082},{"date":"2020-01-21 06:00:00","value":23.6389},{"date":"2020-01-21 05:00:00","value":22.698},{"date":"2020-01-21 04:00:00","value":19.5131},{"date":"2020-01-21 03:00:00","value":20.5473},{"date":"2020-01-21 02:00:00","value":22.0995},{"date":"2020-01-21 01:00:00","value":22.709}]}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