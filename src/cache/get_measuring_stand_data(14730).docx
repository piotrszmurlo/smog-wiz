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{"key":"PM10","values":[{"date":"2020-01-23 23:00:00","value":82.1006},{"date":"2020-01-23 22:00:00","value":35.7872},{"date":"2020-01-23 21:00:00","value":54.5183},{"date":"2020-01-23 20:00:00","value":32.6014},{"date":"2020-01-23 19:00:00","value":32.1556},{"date":"2020-01-23 18:00:00","value":32.7433},{"date":"2020-01-23 17:00:00","value":28.9542},{"date":"2020-01-23 16:00:00","value":24.2597},{"date":"2020-01-23 15:00:00","value":16.2294},{"date":"2020-01-23 14:00:00","value":12.5469},{"date":"2020-01-23 13:00:00","value":11.6308},{"date":"2020-01-23 12:00:00","value":20.9786},{"date":"2020-01-23 11:00:00","value":28.4675},{"date":"2020-01-23 10:00:00","value":35.7597},{"date":"2020-01-23 09:00:00","value":46.0925},{"date":"2020-01-23 08:00:00","value":45.2875},{"date":"2020-01-23 07:00:00","value":42.5172},{"date":"2020-01-23 06:00:00","value":27.3344},{"date":"2020-01-23 05:00:00","value":19.7778},{"date":"2020-01-23 04:00:00","value":22.5247},{"date":"2020-01-23 03:00:00","value":23.4725},{"date":"2020-01-23 02:00:00","value":20.8658},{"date":"2020-01-23 01:00:00","value":21.3708},{"date":"2020-01-23 00:00:00","value":24.1142},{"date":"2020-01-22 23:00:00","value":26.7322},{"date":"2020-01-22 22:00:00","value":24.6625},{"date":"2020-01-22 21:00:00","value":22.2097},{"date":"2020-01-22 20:00:00","value":19.5242},{"date":"2020-01-22 19:00:00","value":20.4631},{"date":"2020-01-22 18:00:00","value":17.2833},{"date":"2020-01-22 17:00:00","value":18.0308},{"date":"2020-01-22 16:00:00","value":13.5189},{"date":"2020-01-22 15:00:00","value":8.3025},{"date":"2020-01-22 14:00:00","value":11.3072},{"date":"2020-01-22 13:00:00","value":10.6644},{"date":"2020-01-22 12:00:00","value":12.2086},{"date":"2020-01-22 11:00:00","value":23.3733},{"date":"2020-01-22 10:00:00","value":26.4928},{"date":"2020-01-22 09:00:00","value":24.4967},{"date":"2020-01-22 08:00:00","value":52.3989},{"date":"2020-01-22 07:00:00","value":53.1489},{"date":"2020-01-22 06:00:00","value":86.2239},{"date":"2020-01-22 05:00:00","value":87.6036},{"date":"2020-01-22 04:00:00","value":99.0508},{"date":"2020-01-22 03:00:00","value":108.843},{"date":"2020-01-22 02:00:00","value":122.322},{"date":"2020-01-22 01:00:00","value":122.515},{"date":"2020-01-22 00:00:00","value":118.917},{"date":"2020-01-21 23:00:00","value":111.949},{"date":"2020-01-21 22:00:00","value":135.007},{"date":"2020-01-21 21:00:00","value":123.467},{"date":"2020-01-21 20:00:00","value":128.532},{"date":"2020-01-21 19:00:00","value":102.887},{"date":"2020-01-21 18:00:00","value":84.9642},{"date":"2020-01-21 17:00:00","value":66.17},{"date":"2020-01-21 16:00:00","value":72.7328},{"date":"2020-01-21 15:00:00","value":52.6656},{"date":"2020-01-21 14:00:00","value":52.275},{"date":"2020-01-21 13:00:00","value":64.9147},{"date":"2020-01-21 12:00:00","value":116.363},{"date":"2020-01-21 11:00:00","value":116.207},{"date":"2020-01-21 10:00:00","value":97.5372},{"date":"2020-01-21 09:00:00","value":97.2722},{"date":"2020-01-21 08:00:00","value":88.2708},{"date":"2020-01-21 07:00:00","value":76.735},{"date":"2020-01-21 06:00:00","value":78.9864},{"date":"2020-01-21 05:00:00","value":83.8897},{"date":"2020-01-21 04:00:00","value":103.384},{"date":"2020-01-21 03:00:00","value":129.946},{"date":"2020-01-21 02:00:00","value":131.576},{"date":"2020-01-21 01:00:00","value":120.606}]}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