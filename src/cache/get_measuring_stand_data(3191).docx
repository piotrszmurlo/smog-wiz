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22:00:00","value":6.56772},{"date":"2020-01-22 21:00:00","value":8.1106},{"date":"2020-01-22 20:00:00","value":13.2061},{"date":"2020-01-22 19:00:00","value":14.9333},{"date":"2020-01-22 18:00:00","value":16.85},{"date":"2020-01-22 17:00:00","value":21.5323},{"date":"2020-01-22 16:00:00","value":11.9171},{"date":"2020-01-22 15:00:00","value":12.6309},{"date":"2020-01-22 14:00:00","value":10.5064},{"date":"2020-01-22 13:00:00","value":8.26037},{"date":"2020-01-22 12:00:00","value":6.63411},{"date":"2020-01-22 11:00:00","value":14.1392},{"date":"2020-01-22 10:00:00","value":27.7569},{"date":"2020-01-22 09:00:00","value":40.9003},{"date":"2020-01-22 08:00:00","value":34.7389},{"date":"2020-01-22 07:00:00","value":58.6522},{"date":"2020-01-22 06:00:00","value":52.2098},{"date":"2020-01-22 05:00:00","value":47.0973},{"date":"2020-01-22 04:00:00","value":34.0633},{"date":"2020-01-22 03:00:00","value":20.6799},{"date":"2020-01-22 02:00:00","value":12.9618},{"date":"2020-01-22 01:00:00","value":12.4657},{"date":"2020-01-22 00:00:00","value":23.6036},{"date":"2020-01-21 23:00:00","value":39.0319},{"date":"2020-01-21 22:00:00","value":66.7808},{"date":"2020-01-21 21:00:00","value":57.6574},{"date":"2020-01-21 20:00:00","value":51.7902},{"date":"2020-01-21 19:00:00","value":65.3054},{"date":"2020-01-21 18:00:00","value":71.8901},{"date":"2020-01-21 17:00:00","value":66.9673},{"date":"2020-01-21 16:00:00","value":43.5591},{"date":"2020-01-21 15:00:00","value":14.9773},{"date":"2020-01-21 14:00:00","value":11.463},{"date":"2020-01-21 13:00:00","value":12.48},{"date":"2020-01-21 12:00:00","value":12.1205},{"date":"2020-01-21 11:00:00","value":23.5686},{"date":"2020-01-21 10:00:00","value":55.1994},{"date":"2020-01-21 09:00:00","value":77.6399},{"date":"2020-01-21 08:00:00","value":59.0601},{"date":"2020-01-21 07:00:00","value":48.2408},{"date":"2020-01-21 06:00:00","value":37.4003},{"date":"2020-01-21 05:00:00","value":25.325},{"date":"2020-01-21 04:00:00","value":28.7506},{"date":"2020-01-21 03:00:00","value":35.6413},{"date":"2020-01-21 02:00:00","value":40.8791},{"date":"2020-01-21 01:00:00","value":44.941},{"date":"2020-01-21 00:00:00","value":45.5492},{"date":"2020-01-20 23:00:00","value":41.5308},{"date":"2020-01-20 22:00:00","value":29.5298},{"date":"2020-01-20 21:00:00","value":15.1181},{"date":"2020-01-20 20:00:00","value":18.7727},{"date":"2020-01-20 19:00:00","value":21.9466},{"date":"2020-01-20 18:00:00","value":16.926},{"date":"2020-01-20 17:00:00","value":15.9588},{"date":"2020-01-20 16:00:00","value":13.6761},{"date":"2020-01-20 15:00:00","value":13.7207},{"date":"2020-01-20 14:00:00","value":11.3753},{"date":"2020-01-20 13:00:00","value":11.6621},{"date":"2020-01-20 12:00:00","value":13.9629},{"date":"2020-01-20 11:00:00","value":15.1133},{"date":"2020-01-20 10:00:00","value":12.8465},{"date":"2020-01-20 09:00:00","value":14.6682},{"date":"2020-01-20 08:00:00","value":11.276},{"date":"2020-01-20 07:00:00","value":9.86273},{"date":"2020-01-20 06:00:00","value":10.098},{"date":"2020-01-20 05:00:00","value":15.1505},{"date":"2020-01-20 04:00:00","value":15.5223},{"date":"2020-01-20 03:00:00","value":14.1711},{"date":"2020-01-20 02:00:00","value":12.9543},{"date":"2020-01-20 01:00:00","value":11.3291}]}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