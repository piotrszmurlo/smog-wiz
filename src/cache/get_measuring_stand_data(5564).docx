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23:00:00","value":1143.68},{"date":"2020-01-23 22:00:00","value":1355.28},{"date":"2020-01-23 21:00:00","value":1875.1299999999999},{"date":"2020-01-23 20:00:00","value":1428.3600000000001},{"date":"2020-01-23 19:00:00","value":1244.72},{"date":"2020-01-23 18:00:00","value":1136.67},{"date":"2020-01-23 17:00:00","value":1006.2599999999999},{"date":"2020-01-23 16:00:00","value":756.05},{"date":"2020-01-23 15:00:00","value":493.38},{"date":"2020-01-23 14:00:00","value":399.89000000000004},{"date":"2020-01-23 13:00:00","value":207.69000000000003},{"date":"2020-01-23 12:00:00","value":292.93},{"date":"2020-01-23 11:00:00","value":552.77},{"date":"2020-01-23 10:00:00","value":580.29},{"date":"2020-01-23 09:00:00","value":460.03},{"date":"2020-01-23 08:00:00","value":327.71},{"date":"2020-01-23 07:00:00","value":285.16},{"date":"2020-01-23 06:00:00","value":225.63},{"date":"2020-01-23 05:00:00","value":228.36},{"date":"2020-01-23 04:00:00","value":237.88},{"date":"2020-01-23 03:00:00","value":234.9},{"date":"2020-01-23 02:00:00","value":240.79},{"date":"2020-01-23 01:00:00","value":225.55},{"date":"2020-01-23 00:00:00","value":231.64000000000001},{"date":"2020-01-22 23:00:00","value":243.01},{"date":"2020-01-22 22:00:00","value":248.53},{"date":"2020-01-22 21:00:00","value":254.16},{"date":"2020-01-22 20:00:00","value":263.25},{"date":"2020-01-22 19:00:00","value":284.25},{"date":"2020-01-22 18:00:00","value":315.41999999999996},{"date":"2020-01-22 17:00:00","value":305.64000000000004},{"date":"2020-01-22 16:00:00","value":381.69},{"date":"2020-01-22 15:00:00","value":519.78},{"date":"2020-01-22 14:00:00","value":291.72999999999996},{"date":"2020-01-22 13:00:00","value":327.22},{"date":"2020-01-22 12:00:00","value":352.09000000000003},{"date":"2020-01-22 11:00:00","value":536.86},{"date":"2020-01-22 10:00:00","value":297.20000000000005},{"date":"2020-01-22 09:00:00","value":335.09},{"date":"2020-01-22 08:00:00","value":357.60999999999996},{"date":"2020-01-22 07:00:00","value":381.24},{"date":"2020-01-22 06:00:00","value":402.08},{"date":"2020-01-22 05:00:00","value":356.8},{"date":"2020-01-22 04:00:00","value":428.09999999999997},{"date":"2020-01-22 03:00:00","value":471.60999999999996},{"date":"2020-01-22 02:00:00","value":451.46},{"date":"2020-01-22 01:00:00","value":468.86},{"date":"2020-01-22 00:00:00","value":420.86},{"date":"2020-01-21 23:00:00","value":452.11},{"date":"2020-01-21 22:00:00","value":871.73},{"date":"2020-01-21 21:00:00","value":917.51},{"date":"2020-01-21 20:00:00","value":1037.1399999999999},{"date":"2020-01-21 19:00:00","value":568.37},{"date":"2020-01-21 18:00:00","value":557.8100000000001},{"date":"2020-01-21 17:00:00","value":637.8399999999999},{"date":"2020-01-21 16:00:00","value":720.6700000000001},{"date":"2020-01-21 15:00:00","value":812.52},{"date":"2020-01-21 14:00:00","value":691.74},{"date":"2020-01-21 13:00:00","value":628.6800000000001},{"date":"2020-01-21 12:00:00","value":561.23},{"date":"2020-01-21 11:00:00","value":785.6600000000001},{"date":"2020-01-21 10:00:00","value":512.98},{"date":"2020-01-21 09:00:00","value":418.42},{"date":"2020-01-21 08:00:00","value":589.35},{"date":"2020-01-21 07:00:00","value":478.08},{"date":"2020-01-21 06:00:00","value":388.44},{"date":"2020-01-21 05:00:00","value":326.14},{"date":"2020-01-21 04:00:00","value":365.46},{"date":"2020-01-21 03:00:00","value":303.86},{"date":"2020-01-21 02:00:00","value":272.76},{"date":"2020-01-21 01:00:00","value":238.7}]}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