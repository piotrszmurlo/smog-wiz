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22:00:00","value":17.1825},{"date":"2020-01-22 21:00:00","value":18.7025},{"date":"2020-01-22 20:00:00","value":17.8193},{"date":"2020-01-22 19:00:00","value":18.4975},{"date":"2020-01-22 18:00:00","value":26.6533},{"date":"2020-01-22 17:00:00","value":36.4379},{"date":"2020-01-22 16:00:00","value":32.2623},{"date":"2020-01-22 15:00:00","value":33.0165},{"date":"2020-01-22 14:00:00","value":27.7187},{"date":"2020-01-22 13:00:00","value":22.3964},{"date":"2020-01-22 12:00:00","value":23.2685},{"date":"2020-01-22 11:00:00","value":19.8646},{"date":"2020-01-22 10:00:00","value":19.3617},{"date":"2020-01-22 09:00:00","value":25.5433},{"date":"2020-01-22 08:00:00","value":28.9036},{"date":"2020-01-22 07:00:00","value":22.2328},{"date":"2020-01-22 06:00:00","value":19.034},{"date":"2020-01-22 05:00:00","value":14.0766},{"date":"2020-01-22 04:00:00","value":19.3217},{"date":"2020-01-22 03:00:00","value":15.2195},{"date":"2020-01-22 02:00:00","value":14.681},{"date":"2020-01-22 01:00:00","value":17.0179},{"date":"2020-01-22 00:00:00","value":18.6999},{"date":"2020-01-21 23:00:00","value":16.6317},{"date":"2020-01-21 22:00:00","value":16.7512},{"date":"2020-01-21 21:00:00","value":24.1507},{"date":"2020-01-21 20:00:00","value":26.2188},{"date":"2020-01-21 19:00:00","value":25.3558},{"date":"2020-01-21 18:00:00","value":33.1222},{"date":"2020-01-21 17:00:00","value":34.1988},{"date":"2020-01-21 16:00:00","value":27.1764},{"date":"2020-01-21 15:00:00","value":19.1317},{"date":"2020-01-21 14:00:00","value":15.014},{"date":"2020-01-21 13:00:00","value":13.8817},{"date":"2020-01-21 12:00:00","value":15.0172},{"date":"2020-01-21 11:00:00","value":16.5855},{"date":"2020-01-21 10:00:00","value":21.1117},{"date":"2020-01-21 09:00:00","value":37.2973},{"date":"2020-01-21 08:00:00","value":40.5689},{"date":"2020-01-21 07:00:00","value":32.1641},{"date":"2020-01-21 06:00:00","value":22.4368},{"date":"2020-01-21 05:00:00","value":16.1479},{"date":"2020-01-21 04:00:00","value":11.5407},{"date":"2020-01-21 03:00:00","value":11.3792},{"date":"2020-01-21 02:00:00","value":8.44892},{"date":"2020-01-21 01:00:00","value":7.75263},{"date":"2020-01-21 00:00:00","value":10.1803},{"date":"2020-01-20 23:00:00","value":12.9087},{"date":"2020-01-20 22:00:00","value":16.6907},{"date":"2020-01-20 21:00:00","value":17.3503},{"date":"2020-01-20 20:00:00","value":17.302},{"date":"2020-01-20 19:00:00","value":17.6887},{"date":"2020-01-20 18:00:00","value":21.3932},{"date":"2020-01-20 17:00:00","value":21.9444},{"date":"2020-01-20 16:00:00","value":21.7532},{"date":"2020-01-20 15:00:00","value":19.2198},{"date":"2020-01-20 14:00:00","value":20.64},{"date":"2020-01-20 13:00:00","value":22.33},{"date":"2020-01-20 12:00:00","value":18.5188},{"date":"2020-01-20 11:00:00","value":22.8001},{"date":"2020-01-20 10:00:00","value":29.1909},{"date":"2020-01-20 09:00:00","value":28.6986},{"date":"2020-01-20 08:00:00","value":30.3349},{"date":"2020-01-20 07:00:00","value":27.4191},{"date":"2020-01-20 06:00:00","value":21.6014},{"date":"2020-01-20 05:00:00","value":14.1955},{"date":"2020-01-20 04:00:00","value":15.6683},{"date":"2020-01-20 03:00:00","value":17.9166},{"date":"2020-01-20 02:00:00","value":16.8563},{"date":"2020-01-20 01:00:00","value":15.0873}]}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