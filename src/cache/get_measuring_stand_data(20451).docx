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{"key":"C6H6","values":[{"date":"2020-01-22 22:00:00","value":0.78342},{"date":"2020-01-22 21:00:00","value":0.9293},{"date":"2020-01-22 20:00:00","value":1.01186},{"date":"2020-01-22 19:00:00","value":0.80516},{"date":"2020-01-22 18:00:00","value":0.58637},{"date":"2020-01-22 17:00:00","value":0.48565},{"date":"2020-01-22 16:00:00","value":0.57909},{"date":"2020-01-22 15:00:00","value":0.42061},{"date":"2020-01-22 14:00:00","value":0.34872},{"date":"2020-01-22 13:00:00","value":0.43902},{"date":"2020-01-22 12:00:00","value":0.39375},{"date":"2020-01-22 11:00:00","value":0.35651},{"date":"2020-01-22 10:00:00","value":0.47539},{"date":"2020-01-22 09:00:00","value":0.38945},{"date":"2020-01-22 08:00:00","value":0.3086},{"date":"2020-01-22 07:00:00","value":0.23151},{"date":"2020-01-22 06:00:00","value":0.26356},{"date":"2020-01-22 05:00:00","value":0.69454},{"date":"2020-01-22 04:00:00","value":0.30485},{"date":"2020-01-22 03:00:00","value":0.32579},{"date":"2020-01-22 02:00:00","value":0.41215},{"date":"2020-01-22 01:00:00","value":0.55171},{"date":"2020-01-22 00:00:00","value":0.5423},{"date":"2020-01-21 23:00:00","value":0.66758},{"date":"2020-01-21 22:00:00","value":0.70329},{"date":"2020-01-21 21:00:00","value":0.79225},{"date":"2020-01-21 20:00:00","value":0.83293},{"date":"2020-01-21 19:00:00","value":0.89663},{"date":"2020-01-21 18:00:00","value":1.0244},{"date":"2020-01-21 17:00:00","value":0.74231},{"date":"2020-01-21 16:00:00","value":0.74659},{"date":"2020-01-21 15:00:00","value":0.86734},{"date":"2020-01-21 14:00:00","value":0.67905},{"date":"2020-01-21 13:00:00","value":0.72647},{"date":"2020-01-21 12:00:00","value":0.58569},{"date":"2020-01-21 11:00:00","value":0.62123},{"date":"2020-01-21 10:00:00","value":0.63379},{"date":"2020-01-21 09:00:00","value":0.86681},{"date":"2020-01-21 08:00:00","value":1.01453},{"date":"2020-01-21 07:00:00","value":0.64702},{"date":"2020-01-21 06:00:00","value":0.64714},{"date":"2020-01-21 05:00:00","value":0.39169},{"date":"2020-01-21 04:00:00","value":0.44091},{"date":"2020-01-21 03:00:00","value":0.64005},{"date":"2020-01-21 02:00:00","value":0.79667},{"date":"2020-01-21 01:00:00","value":1.10215},{"date":"2020-01-21 00:00:00","value":0.93109},{"date":"2020-01-20 23:00:00","value":1.35165},{"date":"2020-01-20 22:00:00","value":1.21164},{"date":"2020-01-20 21:00:00","value":1.03819},{"date":"2020-01-20 20:00:00","value":2.25637},{"date":"2020-01-20 19:00:00","value":1.62202},{"date":"2020-01-20 18:00:00","value":0.98562},{"date":"2020-01-20 17:00:00","value":0.88327},{"date":"2020-01-20 16:00:00","value":0.87577},{"date":"2020-01-20 15:00:00","value":0.82888},{"date":"2020-01-20 14:00:00","value":0.76895},{"date":"2020-01-20 13:00:00","value":0.86268},{"date":"2020-01-20 12:00:00","value":0.95173},{"date":"2020-01-20 11:00:00","value":0.66372},{"date":"2020-01-20 10:00:00","value":0.83318},{"date":"2020-01-20 09:00:00","value":0.74217},{"date":"2020-01-20 08:00:00","value":1.88644},{"date":"2020-01-20 07:00:00","value":0.72029},{"date":"2020-01-20 06:00:00","value":0.69102},{"date":"2020-01-20 05:00:00","value":1.13221},{"date":"2020-01-20 04:00:00","value":1.64626},{"date":"2020-01-20 03:00:00","value":2.10363},{"date":"2020-01-20 02:00:00","value":2.00715},{"date":"2020-01-20 01:00:00","value":2.70217}]}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