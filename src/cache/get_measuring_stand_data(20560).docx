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22:00:00","value":0.77365},{"date":"2020-01-22 21:00:00","value":0.81493},{"date":"2020-01-22 20:00:00","value":0.7636},{"date":"2020-01-22 19:00:00","value":0.72861},{"date":"2020-01-22 18:00:00","value":0.74964},{"date":"2020-01-22 17:00:00","value":0.72071},{"date":"2020-01-22 16:00:00","value":0.76033},{"date":"2020-01-22 15:00:00","value":0.69976},{"date":"2020-01-22 14:00:00","value":0.53156},{"date":"2020-01-22 13:00:00","value":0.62442},{"date":"2020-01-22 12:00:00","value":0.64358},{"date":"2020-01-22 11:00:00","value":0.75814},{"date":"2020-01-22 10:00:00","value":1.12068},{"date":"2020-01-22 09:00:00","value":1.14884},{"date":"2020-01-22 08:00:00","value":1.63102},{"date":"2020-01-22 07:00:00","value":1.75054},{"date":"2020-01-22 06:00:00","value":1.96305},{"date":"2020-01-22 05:00:00","value":2.29625},{"date":"2020-01-22 04:00:00","value":2.07308},{"date":"2020-01-22 03:00:00","value":2.24075},{"date":"2020-01-22 02:00:00","value":2.3156},{"date":"2020-01-22 01:00:00","value":2.10166},{"date":"2020-01-22 00:00:00","value":1.83646},{"date":"2020-01-21 23:00:00","value":3.26741},{"date":"2020-01-21 22:00:00","value":3.45471},{"date":"2020-01-21 21:00:00","value":2.55234},{"date":"2020-01-21 20:00:00","value":3.00798},{"date":"2020-01-21 19:00:00","value":2.09012},{"date":"2020-01-21 18:00:00","value":1.6732},{"date":"2020-01-21 17:00:00","value":1.03499},{"date":"2020-01-21 16:00:00","value":0.83197},{"date":"2020-01-21 15:00:00","value":0.53105},{"date":"2020-01-21 14:00:00","value":0.55954},{"date":"2020-01-21 13:00:00","value":0.55127},{"date":"2020-01-21 12:00:00","value":0.61076},{"date":"2020-01-21 11:00:00","value":0.71816},{"date":"2020-01-21 10:00:00","value":0.94388},{"date":"2020-01-21 09:00:00","value":1.31619},{"date":"2020-01-21 08:00:00","value":0.81293},{"date":"2020-01-21 07:00:00","value":0.51017},{"date":"2020-01-21 06:00:00","value":0.37751},{"date":"2020-01-21 05:00:00","value":0.36614},{"date":"2020-01-21 04:00:00","value":0.3373},{"date":"2020-01-21 03:00:00","value":0.46703},{"date":"2020-01-21 02:00:00","value":0.5442},{"date":"2020-01-21 01:00:00","value":0.5863},{"date":"2020-01-21 00:00:00","value":0.57381},{"date":"2020-01-20 23:00:00","value":0.62151},{"date":"2020-01-20 22:00:00","value":0.9235},{"date":"2020-01-20 21:00:00","value":1.07727},{"date":"2020-01-20 20:00:00","value":0.95518},{"date":"2020-01-20 19:00:00","value":0.70639},{"date":"2020-01-20 18:00:00","value":0.73613},{"date":"2020-01-20 17:00:00","value":0.67321},{"date":"2020-01-20 16:00:00","value":0.63723},{"date":"2020-01-20 15:00:00","value":0.51493},{"date":"2020-01-20 14:00:00","value":0.47096},{"date":"2020-01-20 13:00:00","value":0.48075},{"date":"2020-01-20 12:00:00","value":0.56065},{"date":"2020-01-20 11:00:00","value":0.67306},{"date":"2020-01-20 10:00:00","value":0.52804},{"date":"2020-01-20 09:00:00","value":0.54804},{"date":"2020-01-20 08:00:00","value":0.63609},{"date":"2020-01-20 07:00:00","value":0.8784},{"date":"2020-01-20 06:00:00","value":0.96241},{"date":"2020-01-20 05:00:00","value":0.9454},{"date":"2020-01-20 04:00:00","value":1.23561},{"date":"2020-01-20 03:00:00","value":2.39948},{"date":"2020-01-20 02:00:00","value":3.47762},{"date":"2020-01-20 01:00:00","value":4.14088}]}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