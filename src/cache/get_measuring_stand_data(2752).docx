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23:00:00","value":47.0348},{"date":"2020-01-23 22:00:00","value":44.1505},{"date":"2020-01-23 21:00:00","value":44.7355},{"date":"2020-01-23 20:00:00","value":43.4211},{"date":"2020-01-23 19:00:00","value":36.1359},{"date":"2020-01-23 18:00:00","value":25.7311},{"date":"2020-01-23 17:00:00","value":19.4854},{"date":"2020-01-23 16:00:00","value":21.1073},{"date":"2020-01-23 15:00:00","value":21.2188},{"date":"2020-01-23 14:00:00","value":25.9309},{"date":"2020-01-23 13:00:00","value":29.7245},{"date":"2020-01-23 12:00:00","value":28.6275},{"date":"2020-01-23 11:00:00","value":27.5757},{"date":"2020-01-23 10:00:00","value":30.5296},{"date":"2020-01-23 09:00:00","value":30.8411},{"date":"2020-01-23 08:00:00","value":32.2243},{"date":"2020-01-23 07:00:00","value":29.0937},{"date":"2020-01-23 06:00:00","value":26.0},{"date":"2020-01-23 05:00:00","value":25.3619},{"date":"2020-01-23 04:00:00","value":25.0471},{"date":"2020-01-23 03:00:00","value":24.9939},{"date":"2020-01-23 02:00:00","value":21.4716},{"date":"2020-01-23 01:00:00","value":29.7192},{"date":"2020-01-23 00:00:00","value":40.7303},{"date":"2020-01-22 23:00:00","value":44.5317},{"date":"2020-01-22 22:00:00","value":37.3753},{"date":"2020-01-22 21:00:00","value":36.0214},{"date":"2020-01-22 20:00:00","value":32.2891},{"date":"2020-01-22 19:00:00","value":29.1947},{"date":"2020-01-22 18:00:00","value":28.1146},{"date":"2020-01-22 17:00:00","value":26.7064},{"date":"2020-01-22 16:00:00","value":28.0557},{"date":"2020-01-22 15:00:00","value":25.7932},{"date":"2020-01-22 14:00:00","value":24.9842},{"date":"2020-01-22 13:00:00","value":26.7206},{"date":"2020-01-22 12:00:00","value":25.6633},{"date":"2020-01-22 11:00:00","value":29.4176},{"date":"2020-01-22 10:00:00","value":30.7408},{"date":"2020-01-22 09:00:00","value":31.3122},{"date":"2020-01-22 08:00:00","value":29.5339},{"date":"2020-01-22 07:00:00","value":28.2206},{"date":"2020-01-22 06:00:00","value":28.2048},{"date":"2020-01-22 05:00:00","value":29.2731},{"date":"2020-01-22 04:00:00","value":31.2142},{"date":"2020-01-22 03:00:00","value":34.1978},{"date":"2020-01-22 02:00:00","value":35.254},{"date":"2020-01-22 01:00:00","value":39.8476},{"date":"2020-01-22 00:00:00","value":42.2237},{"date":"2020-01-21 23:00:00","value":48.8909},{"date":"2020-01-21 22:00:00","value":49.387},{"date":"2020-01-21 21:00:00","value":49.2112},{"date":"2020-01-21 20:00:00","value":42.4375},{"date":"2020-01-21 19:00:00","value":40.2549},{"date":"2020-01-21 18:00:00","value":33.5254},{"date":"2020-01-21 17:00:00","value":29.1117},{"date":"2020-01-21 16:00:00","value":23.6336},{"date":"2020-01-21 15:00:00","value":23.4505},{"date":"2020-01-21 14:00:00","value":23.1843},{"date":"2020-01-21 13:00:00","value":25.118},{"date":"2020-01-21 12:00:00","value":32.4245},{"date":"2020-01-21 11:00:00","value":32.6258},{"date":"2020-01-21 10:00:00","value":28.5874},{"date":"2020-01-21 09:00:00","value":29.3716},{"date":"2020-01-21 08:00:00","value":24.381},{"date":"2020-01-21 07:00:00","value":24.648},{"date":"2020-01-21 06:00:00","value":22.8031},{"date":"2020-01-21 05:00:00","value":21.3664},{"date":"2020-01-21 04:00:00","value":21.2824},{"date":"2020-01-21 03:00:00","value":23.8879},{"date":"2020-01-21 02:00:00","value":27.8183},{"date":"2020-01-21 01:00:00","value":25.5905}]}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