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10:00:00","value":1.33174},{"date":"2020-01-23 09:00:00","value":0.84632},{"date":"2020-01-23 08:00:00","value":0.92477},{"date":"2020-01-23 07:00:00","value":1.43606},{"date":"2020-01-23 06:00:00","value":1.30697},{"date":"2020-01-23 05:00:00","value":1.12281},{"date":"2020-01-23 04:00:00","value":1.46041},{"date":"2020-01-23 03:00:00","value":1.21077},{"date":"2020-01-23 02:00:00","value":1.11245},{"date":"2020-01-23 01:00:00","value":1.36804},{"date":"2020-01-23 00:00:00","value":1.19674},{"date":"2020-01-22 23:00:00","value":1.37131},{"date":"2020-01-22 22:00:00","value":1.49438},{"date":"2020-01-22 21:00:00","value":1.79741},{"date":"2020-01-22 20:00:00","value":1.70426},{"date":"2020-01-22 19:00:00","value":1.64133},{"date":"2020-01-22 18:00:00","value":2.11407},{"date":"2020-01-22 17:00:00","value":1.77442},{"date":"2020-01-22 16:00:00","value":1.36943},{"date":"2020-01-22 15:00:00","value":1.26737},{"date":"2020-01-22 14:00:00","value":1.43548},{"date":"2020-01-22 13:00:00","value":1.33348},{"date":"2020-01-22 12:00:00","value":1.94032},{"date":"2020-01-22 11:00:00","value":1.85106},{"date":"2020-01-22 10:00:00","value":1.77315},{"date":"2020-01-22 09:00:00","value":1.68505},{"date":"2020-01-22 08:00:00","value":1.62844},{"date":"2020-01-22 07:00:00","value":1.72114},{"date":"2020-01-22 06:00:00","value":1.82839},{"date":"2020-01-22 05:00:00","value":1.71113},{"date":"2020-01-22 04:00:00","value":2.09763},{"date":"2020-01-22 03:00:00","value":2.07871},{"date":"2020-01-22 02:00:00","value":2.32154},{"date":"2020-01-22 01:00:00","value":3.28765},{"date":"2020-01-22 00:00:00","value":2.11418},{"date":"2020-01-21 23:00:00","value":2.80157},{"date":"2020-01-21 22:00:00","value":4.3516},{"date":"2020-01-21 21:00:00","value":3.95109},{"date":"2020-01-21 20:00:00","value":3.5854},{"date":"2020-01-21 19:00:00","value":4.62096},{"date":"2020-01-21 18:00:00","value":3.49259},{"date":"2020-01-21 17:00:00","value":3.87031},{"date":"2020-01-21 16:00:00","value":2.74495},{"date":"2020-01-21 15:00:00","value":3.01771},{"date":"2020-01-21 14:00:00","value":3.41648},{"date":"2020-01-21 13:00:00","value":3.04183},{"date":"2020-01-21 12:00:00","value":3.15215},{"date":"2020-01-21 11:00:00","value":2.78173},{"date":"2020-01-21 10:00:00","value":2.57238},{"date":"2020-01-21 09:00:00","value":2.45495},{"date":"2020-01-21 08:00:00","value":1.94588},{"date":"2020-01-21 07:00:00","value":2.17428},{"date":"2020-01-21 06:00:00","value":1.7244},{"date":"2020-01-21 05:00:00","value":1.66824},{"date":"2020-01-21 04:00:00","value":1.3894},{"date":"2020-01-21 03:00:00","value":1.58514},{"date":"2020-01-21 02:00:00","value":1.83243},{"date":"2020-01-21 01:00:00","value":2.05411}]}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