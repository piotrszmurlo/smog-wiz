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10:00:00","value":22.5857},{"date":"2020-01-23 09:00:00","value":17.5907},{"date":"2020-01-23 08:00:00","value":19.8284},{"date":"2020-01-23 07:00:00","value":18.167},{"date":"2020-01-23 06:00:00","value":17.0759},{"date":"2020-01-23 05:00:00","value":16.976},{"date":"2020-01-23 04:00:00","value":20.3426},{"date":"2020-01-23 03:00:00","value":19.5141},{"date":"2020-01-23 02:00:00","value":20.0423},{"date":"2020-01-23 01:00:00","value":18.8866},{"date":"2020-01-23 00:00:00","value":19.8969},{"date":"2020-01-22 23:00:00","value":19.0385},{"date":"2020-01-22 22:00:00","value":18.9207},{"date":"2020-01-22 21:00:00","value":18.9425},{"date":"2020-01-22 20:00:00","value":16.97},{"date":"2020-01-22 19:00:00","value":17.0592},{"date":"2020-01-22 18:00:00","value":17.6472},{"date":"2020-01-22 17:00:00","value":15.4522},{"date":"2020-01-22 16:00:00","value":13.5608},{"date":"2020-01-22 15:00:00","value":13.2994},{"date":"2020-01-22 14:00:00","value":14.663},{"date":"2020-01-22 13:00:00","value":19.387},{"date":"2020-01-22 12:00:00","value":16.6911},{"date":"2020-01-22 11:00:00","value":15.3973},{"date":"2020-01-22 10:00:00","value":20.1992},{"date":"2020-01-22 09:00:00","value":18.1607},{"date":"2020-01-22 08:00:00","value":18.4738},{"date":"2020-01-22 07:00:00","value":21.2624},{"date":"2020-01-22 06:00:00","value":24.3467},{"date":"2020-01-22 05:00:00","value":27.4586},{"date":"2020-01-22 04:00:00","value":27.2227},{"date":"2020-01-22 03:00:00","value":25.6372},{"date":"2020-01-22 02:00:00","value":23.7584},{"date":"2020-01-22 01:00:00","value":22.0726},{"date":"2020-01-22 00:00:00","value":21.4879},{"date":"2020-01-21 23:00:00","value":19.6183},{"date":"2020-01-21 22:00:00","value":19.5739},{"date":"2020-01-21 21:00:00","value":22.655},{"date":"2020-01-21 20:00:00","value":24.0719},{"date":"2020-01-21 19:00:00","value":26.7113},{"date":"2020-01-21 18:00:00","value":24.5158},{"date":"2020-01-21 17:00:00","value":21.7428},{"date":"2020-01-21 16:00:00","value":20.2602},{"date":"2020-01-21 15:00:00","value":19.3001},{"date":"2020-01-21 14:00:00","value":28.5013},{"date":"2020-01-21 13:00:00","value":20.8315},{"date":"2020-01-21 12:00:00","value":20.8044},{"date":"2020-01-21 11:00:00","value":20.321},{"date":"2020-01-21 10:00:00","value":20.1954},{"date":"2020-01-21 09:00:00","value":20.3943},{"date":"2020-01-21 08:00:00","value":19.9778},{"date":"2020-01-21 07:00:00","value":19.3409},{"date":"2020-01-21 06:00:00","value":18.3788},{"date":"2020-01-21 05:00:00","value":17.119},{"date":"2020-01-21 04:00:00","value":15.3758},{"date":"2020-01-21 03:00:00","value":17.9625},{"date":"2020-01-21 02:00:00","value":16.7341},{"date":"2020-01-21 01:00:00","value":15.2725}]}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