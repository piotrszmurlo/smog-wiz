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22:00:00","value":561.51},{"date":"2020-01-22 21:00:00","value":572.08},{"date":"2020-01-22 20:00:00","value":616.53},{"date":"2020-01-22 19:00:00","value":640.38},{"date":"2020-01-22 18:00:00","value":668.95},{"date":"2020-01-22 17:00:00","value":660.19},{"date":"2020-01-22 16:00:00","value":650.3299999999999},{"date":"2020-01-22 15:00:00","value":648.04},{"date":"2020-01-22 14:00:00","value":623.38},{"date":"2020-01-22 13:00:00","value":636.81},{"date":"2020-01-22 12:00:00","value":569.67},{"date":"2020-01-22 11:00:00","value":560.89},{"date":"2020-01-22 10:00:00","value":511.37},{"date":"2020-01-22 09:00:00","value":484.26000000000005},{"date":"2020-01-22 08:00:00","value":580.3000000000001},{"date":"2020-01-22 07:00:00","value":508.2},{"date":"2020-01-22 06:00:00","value":475.41},{"date":"2020-01-22 05:00:00","value":467.08},{"date":"2020-01-22 04:00:00","value":475.3},{"date":"2020-01-22 03:00:00","value":499.37},{"date":"2020-01-22 02:00:00","value":485.65999999999997},{"date":"2020-01-22 01:00:00","value":479.25},{"date":"2020-01-22 00:00:00","value":495.93},{"date":"2020-01-21 23:00:00","value":537.3599999999999},{"date":"2020-01-21 22:00:00","value":548.37},{"date":"2020-01-21 21:00:00","value":532.73},{"date":"2020-01-21 20:00:00","value":522.7},{"date":"2020-01-21 19:00:00","value":551.2},{"date":"2020-01-21 18:00:00","value":544.9399999999999},{"date":"2020-01-21 17:00:00","value":563.63},{"date":"2020-01-21 16:00:00","value":536.1700000000001},{"date":"2020-01-21 15:00:00","value":521.7},{"date":"2020-01-21 14:00:00","value":515.7199999999999},{"date":"2020-01-21 13:00:00","value":518.2900000000001},{"date":"2020-01-21 12:00:00","value":489.64000000000004},{"date":"2020-01-21 11:00:00","value":499.01},{"date":"2020-01-21 10:00:00","value":551.08},{"date":"2020-01-21 09:00:00","value":883.4100000000001},{"date":"2020-01-21 08:00:00","value":680.74},{"date":"2020-01-21 07:00:00","value":686.0699999999999},{"date":"2020-01-21 06:00:00","value":608.22},{"date":"2020-01-21 05:00:00","value":529.27},{"date":"2020-01-21 04:00:00","value":547.63},{"date":"2020-01-21 03:00:00","value":576.41},{"date":"2020-01-21 02:00:00","value":644.19},{"date":"2020-01-21 01:00:00","value":665.1},{"date":"2020-01-21 00:00:00","value":702.92},{"date":"2020-01-20 23:00:00","value":648.24},{"date":"2020-01-20 22:00:00","value":550.9699999999999},{"date":"2020-01-20 21:00:00","value":562.9300000000001},{"date":"2020-01-20 20:00:00","value":560.89},{"date":"2020-01-20 19:00:00","value":591.4399999999999},{"date":"2020-01-20 18:00:00","value":542.28},{"date":"2020-01-20 17:00:00","value":516.88},{"date":"2020-01-20 16:00:00","value":534.11},{"date":"2020-01-20 15:00:00","value":565.74},{"date":"2020-01-20 14:00:00","value":577.88},{"date":"2020-01-20 13:00:00","value":576.29},{"date":"2020-01-20 12:00:00","value":626.89},{"date":"2020-01-20 11:00:00","value":644.38},{"date":"2020-01-20 10:00:00","value":714.96},{"date":"2020-01-20 09:00:00","value":789.18},{"date":"2020-01-20 08:00:00","value":1002.2200000000001},{"date":"2020-01-20 07:00:00","value":722.4300000000001},{"date":"2020-01-20 06:00:00","value":662.39},{"date":"2020-01-20 05:00:00","value":647.86},{"date":"2020-01-20 04:00:00","value":653.8000000000001},{"date":"2020-01-20 03:00:00","value":656.36},{"date":"2020-01-20 02:00:00","value":657.36},{"date":"2020-01-20 01:00:00","value":650.91}]}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