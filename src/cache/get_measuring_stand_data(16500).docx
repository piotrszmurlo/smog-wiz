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22:00:00","value":0.97641},{"date":"2020-01-22 21:00:00","value":1.07021},{"date":"2020-01-22 20:00:00","value":1.03533},{"date":"2020-01-22 19:00:00","value":0.89616},{"date":"2020-01-22 18:00:00","value":0.82163},{"date":"2020-01-22 17:00:00","value":0.87565},{"date":"2020-01-22 16:00:00","value":0.75322},{"date":"2020-01-22 15:00:00","value":0.65758},{"date":"2020-01-22 14:00:00","value":0.57548},{"date":"2020-01-22 13:00:00","value":0.57238},{"date":"2020-01-22 12:00:00","value":0.54687},{"date":"2020-01-22 11:00:00","value":0.78717},{"date":"2020-01-22 10:00:00","value":0.74054},{"date":"2020-01-22 09:00:00","value":0.83087},{"date":"2020-01-22 08:00:00","value":0.90065},{"date":"2020-01-22 07:00:00","value":0.54878},{"date":"2020-01-22 06:00:00","value":0.49668},{"date":"2020-01-22 05:00:00","value":0.51382},{"date":"2020-01-22 04:00:00","value":0.60345},{"date":"2020-01-22 03:00:00","value":0.68155},{"date":"2020-01-22 02:00:00","value":0.80745},{"date":"2020-01-22 01:00:00","value":0.93273},{"date":"2020-01-22 00:00:00","value":1.07546},{"date":"2020-01-21 23:00:00","value":1.40568},{"date":"2020-01-21 22:00:00","value":1.34055},{"date":"2020-01-21 21:00:00","value":1.14439},{"date":"2020-01-21 20:00:00","value":1.07477},{"date":"2020-01-21 19:00:00","value":0.94583},{"date":"2020-01-21 18:00:00","value":1.09518},{"date":"2020-01-21 17:00:00","value":0.69251},{"date":"2020-01-21 16:00:00","value":0.56817},{"date":"2020-01-21 15:00:00","value":0.64566},{"date":"2020-01-21 14:00:00","value":0.5253},{"date":"2020-01-21 13:00:00","value":0.69},{"date":"2020-01-21 12:00:00","value":0.75223},{"date":"2020-01-21 11:00:00","value":0.70519},{"date":"2020-01-21 10:00:00","value":0.81701},{"date":"2020-01-21 09:00:00","value":0.71931},{"date":"2020-01-21 08:00:00","value":0.66817},{"date":"2020-01-21 07:00:00","value":0.39283},{"date":"2020-01-21 06:00:00","value":0.35809},{"date":"2020-01-21 05:00:00","value":0.2},{"date":"2020-01-21 04:00:00","value":0.31007},{"date":"2020-01-21 03:00:00","value":0.35924},{"date":"2020-01-21 02:00:00","value":0.35709},{"date":"2020-01-21 01:00:00","value":0.31607},{"date":"2020-01-21 00:00:00","value":0.34537},{"date":"2020-01-20 23:00:00","value":0.38692},{"date":"2020-01-20 22:00:00","value":0.46142},{"date":"2020-01-20 21:00:00","value":0.61933},{"date":"2020-01-20 20:00:00","value":0.60669},{"date":"2020-01-20 19:00:00","value":0.68696},{"date":"2020-01-20 18:00:00","value":0.9308},{"date":"2020-01-20 17:00:00","value":1.07635},{"date":"2020-01-20 16:00:00","value":0.48274},{"date":"2020-01-20 15:00:00","value":0.2},{"date":"2020-01-20 14:00:00","value":0.64731},{"date":"2020-01-20 13:00:00","value":0.55012},{"date":"2020-01-20 12:00:00","value":0.49962},{"date":"2020-01-20 11:00:00","value":0.55496},{"date":"2020-01-20 10:00:00","value":0.59309},{"date":"2020-01-20 09:00:00","value":0.6184},{"date":"2020-01-20 08:00:00","value":0.59147},{"date":"2020-01-20 07:00:00","value":0.40391},{"date":"2020-01-20 06:00:00","value":0.40753},{"date":"2020-01-20 05:00:00","value":0.44144},{"date":"2020-01-20 04:00:00","value":0.5142},{"date":"2020-01-20 03:00:00","value":0.56432},{"date":"2020-01-20 02:00:00","value":0.5981},{"date":"2020-01-20 01:00:00","value":0.67629}]}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