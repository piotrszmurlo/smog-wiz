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22:00:00","value":22.3552},{"date":"2020-01-23 21:00:00","value":51.5917},{"date":"2020-01-23 20:00:00","value":40.4841},{"date":"2020-01-23 19:00:00","value":43.4171},{"date":"2020-01-23 18:00:00","value":69.1359},{"date":"2020-01-23 17:00:00","value":54.693},{"date":"2020-01-23 16:00:00","value":35.8267},{"date":"2020-01-23 15:00:00","value":25.0413},{"date":"2020-01-23 14:00:00","value":15.552},{"date":"2020-01-23 13:00:00","value":24.1698},{"date":"2020-01-23 12:00:00","value":24.8335},{"date":"2020-01-23 11:00:00","value":26.2234},{"date":"2020-01-23 10:00:00","value":18.1015},{"date":"2020-01-23 09:00:00","value":20.7389},{"date":"2020-01-23 08:00:00","value":12.5471},{"date":"2020-01-23 07:00:00","value":12.3421},{"date":"2020-01-23 06:00:00","value":10.3501},{"date":"2020-01-23 05:00:00","value":12.3881},{"date":"2020-01-23 04:00:00","value":18.8149},{"date":"2020-01-23 03:00:00","value":15.7314},{"date":"2020-01-23 02:00:00","value":11.0621},{"date":"2020-01-23 01:00:00","value":12.1677},{"date":"2020-01-23 00:00:00","value":12.5476},{"date":"2020-01-22 23:00:00","value":26.0978},{"date":"2020-01-22 22:00:00","value":25.7257},{"date":"2020-01-22 21:00:00","value":24.3095},{"date":"2020-01-22 20:00:00","value":21.9963},{"date":"2020-01-22 19:00:00","value":29.5357},{"date":"2020-01-22 18:00:00","value":30.7907},{"date":"2020-01-22 17:00:00","value":19.7413},{"date":"2020-01-22 16:00:00","value":11.907},{"date":"2020-01-22 15:00:00","value":11.4897},{"date":"2020-01-22 14:00:00","value":14.3803},{"date":"2020-01-22 13:00:00","value":11.7644},{"date":"2020-01-22 12:00:00","value":18.4351},{"date":"2020-01-22 11:00:00","value":19.1141},{"date":"2020-01-22 10:00:00","value":16.0256},{"date":"2020-01-22 09:00:00","value":19.2886},{"date":"2020-01-22 08:00:00","value":20.5982},{"date":"2020-01-22 07:00:00","value":29.5273},{"date":"2020-01-22 06:00:00","value":30.8497},{"date":"2020-01-22 05:00:00","value":25.0344},{"date":"2020-01-22 04:00:00","value":35.2976},{"date":"2020-01-22 03:00:00","value":29.1033},{"date":"2020-01-22 02:00:00","value":27.1196},{"date":"2020-01-22 01:00:00","value":22.5599},{"date":"2020-01-22 00:00:00","value":27.303},{"date":"2020-01-21 23:00:00","value":32.2574},{"date":"2020-01-21 22:00:00","value":38.195},{"date":"2020-01-21 21:00:00","value":39.4799},{"date":"2020-01-21 20:00:00","value":40.9311},{"date":"2020-01-21 19:00:00","value":44.805},{"date":"2020-01-21 18:00:00","value":42.758},{"date":"2020-01-21 17:00:00","value":42.1878},{"date":"2020-01-21 16:00:00","value":29.6516},{"date":"2020-01-21 15:00:00","value":18.1638},{"date":"2020-01-21 14:00:00","value":21.998},{"date":"2020-01-21 13:00:00","value":20.8979},{"date":"2020-01-21 12:00:00","value":24.4967},{"date":"2020-01-21 11:00:00","value":21.3568},{"date":"2020-01-21 10:00:00","value":25.1246},{"date":"2020-01-21 09:00:00","value":25.4178},{"date":"2020-01-21 08:00:00","value":23.423},{"date":"2020-01-21 07:00:00","value":20.4436},{"date":"2020-01-21 06:00:00","value":15.6275},{"date":"2020-01-21 05:00:00","value":15.0069},{"date":"2020-01-21 04:00:00","value":20.1948},{"date":"2020-01-21 03:00:00","value":19.1619},{"date":"2020-01-21 02:00:00","value":15.0175},{"date":"2020-01-21 01:00:00","value":16.7788}]}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