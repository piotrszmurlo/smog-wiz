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10:00:00","value":20.5492},{"date":"2020-01-23 09:00:00","value":21.3979},{"date":"2020-01-23 08:00:00","value":17.1214},{"date":"2020-01-23 07:00:00","value":11.7184},{"date":"2020-01-23 06:00:00","value":15.1218},{"date":"2020-01-23 05:00:00","value":16.2228},{"date":"2020-01-23 04:00:00","value":17.4672},{"date":"2020-01-23 03:00:00","value":14.8169},{"date":"2020-01-23 02:00:00","value":3.33538},{"date":"2020-01-23 01:00:00","value":3.00662},{"date":"2020-01-23 00:00:00","value":3.11337},{"date":"2020-01-22 23:00:00","value":4.14214},{"date":"2020-01-22 22:00:00","value":5.52143},{"date":"2020-01-22 21:00:00","value":6.15505},{"date":"2020-01-22 20:00:00","value":5.48372},{"date":"2020-01-22 19:00:00","value":5.67439},{"date":"2020-01-22 18:00:00","value":7.12326},{"date":"2020-01-22 17:00:00","value":7.91249},{"date":"2020-01-22 16:00:00","value":8.4914},{"date":"2020-01-22 15:00:00","value":5.6011},{"date":"2020-01-22 14:00:00","value":6.89382},{"date":"2020-01-22 13:00:00","value":6.69519},{"date":"2020-01-22 12:00:00","value":7.05262},{"date":"2020-01-22 11:00:00","value":10.7396},{"date":"2020-01-22 10:00:00","value":14.8589},{"date":"2020-01-22 09:00:00","value":11.3196},{"date":"2020-01-22 08:00:00","value":8.02084},{"date":"2020-01-22 07:00:00","value":5.85178},{"date":"2020-01-22 06:00:00","value":4.0322},{"date":"2020-01-22 05:00:00","value":5.98934},{"date":"2020-01-22 04:00:00","value":3.53242},{"date":"2020-01-22 03:00:00","value":3.43045},{"date":"2020-01-22 02:00:00","value":3.86914},{"date":"2020-01-22 01:00:00","value":4.28978},{"date":"2020-01-22 00:00:00","value":5.02431},{"date":"2020-01-21 23:00:00","value":5.29465},{"date":"2020-01-21 22:00:00","value":6.32235},{"date":"2020-01-21 21:00:00","value":7.91727},{"date":"2020-01-21 20:00:00","value":10.3758},{"date":"2020-01-21 19:00:00","value":11.7052},{"date":"2020-01-21 18:00:00","value":11.9367},{"date":"2020-01-21 17:00:00","value":12.8545},{"date":"2020-01-21 16:00:00","value":14.5153},{"date":"2020-01-21 15:00:00","value":13.9751},{"date":"2020-01-21 14:00:00","value":13.8694},{"date":"2020-01-21 13:00:00","value":12.48},{"date":"2020-01-21 12:00:00","value":10.5564},{"date":"2020-01-21 11:00:00","value":9.63807},{"date":"2020-01-21 10:00:00","value":9.31303},{"date":"2020-01-21 09:00:00","value":7.62888},{"date":"2020-01-21 08:00:00","value":7.74679},{"date":"2020-01-21 07:00:00","value":6.48168},{"date":"2020-01-21 06:00:00","value":5.03387},{"date":"2020-01-21 05:00:00","value":4.51604},{"date":"2020-01-21 04:00:00","value":4.80602},{"date":"2020-01-21 03:00:00","value":4.66422},{"date":"2020-01-21 02:00:00","value":4.94889},{"date":"2020-01-21 01:00:00","value":5.20011}]}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