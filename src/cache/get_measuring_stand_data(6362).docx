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21:00:00","value":267.64},{"date":"2020-01-22 20:00:00","value":208.24},{"date":"2020-01-22 19:00:00","value":218.54000000000002},{"date":"2020-01-22 18:00:00","value":162.06},{"date":"2020-01-22 17:00:00","value":156.67000000000002},{"date":"2020-01-22 16:00:00","value":156.56},{"date":"2020-01-22 15:00:00","value":72.6},{"date":"2020-01-22 14:00:00","value":null},{"date":"2020-01-22 13:00:00","value":258.65},{"date":"2020-01-22 12:00:00","value":273.13},{"date":"2020-01-22 11:00:00","value":251.23000000000002},{"date":"2020-01-22 10:00:00","value":268.96},{"date":"2020-01-22 09:00:00","value":303.02000000000004},{"date":"2020-01-22 08:00:00","value":309.94},{"date":"2020-01-22 07:00:00","value":269.1},{"date":"2020-01-22 06:00:00","value":245.89},{"date":"2020-01-22 05:00:00","value":229.80999999999997},{"date":"2020-01-22 04:00:00","value":231.42},{"date":"2020-01-22 03:00:00","value":234.75},{"date":"2020-01-22 02:00:00","value":246.09},{"date":"2020-01-22 01:00:00","value":264.90999999999997},{"date":"2020-01-22 00:00:00","value":347.0},{"date":"2020-01-21 23:00:00","value":385.82},{"date":"2020-01-21 22:00:00","value":431.46000000000004},{"date":"2020-01-21 21:00:00","value":475.21000000000004},{"date":"2020-01-21 20:00:00","value":509.81},{"date":"2020-01-21 19:00:00","value":505.75000000000006},{"date":"2020-01-21 18:00:00","value":454.14},{"date":"2020-01-21 17:00:00","value":475.14},{"date":"2020-01-21 16:00:00","value":447.79},{"date":"2020-01-21 15:00:00","value":418.32000000000005},{"date":"2020-01-21 14:00:00","value":418.14},{"date":"2020-01-21 13:00:00","value":362.06},{"date":"2020-01-21 12:00:00","value":364.84},{"date":"2020-01-21 11:00:00","value":370.96000000000004},{"date":"2020-01-21 10:00:00","value":387.81},{"date":"2020-01-21 09:00:00","value":418.47},{"date":"2020-01-21 08:00:00","value":353.78},{"date":"2020-01-21 07:00:00","value":293.16999999999996},{"date":"2020-01-21 06:00:00","value":264.32},{"date":"2020-01-21 05:00:00","value":241.38000000000002},{"date":"2020-01-21 04:00:00","value":229.86},{"date":"2020-01-21 03:00:00","value":226.85},{"date":"2020-01-21 02:00:00","value":226.39000000000001},{"date":"2020-01-21 01:00:00","value":235.66},{"date":"2020-01-21 00:00:00","value":245.54000000000002},{"date":"2020-01-20 23:00:00","value":246.62},{"date":"2020-01-20 22:00:00","value":263.54},{"date":"2020-01-20 21:00:00","value":291.37},{"date":"2020-01-20 20:00:00","value":298.25},{"date":"2020-01-20 19:00:00","value":291.13},{"date":"2020-01-20 18:00:00","value":312.38},{"date":"2020-01-20 17:00:00","value":313.77},{"date":"2020-01-20 16:00:00","value":357.98},{"date":"2020-01-20 15:00:00","value":333.09},{"date":"2020-01-20 14:00:00","value":288.49},{"date":"2020-01-20 13:00:00","value":299.61},{"date":"2020-01-20 12:00:00","value":306.41},{"date":"2020-01-20 11:00:00","value":302.4},{"date":"2020-01-20 10:00:00","value":366.25},{"date":"2020-01-20 09:00:00","value":414.54},{"date":"2020-01-20 08:00:00","value":376.56},{"date":"2020-01-20 07:00:00","value":289.97},{"date":"2020-01-20 06:00:00","value":230.33999999999997},{"date":"2020-01-20 05:00:00","value":194.3},{"date":"2020-01-20 04:00:00","value":178.02},{"date":"2020-01-20 03:00:00","value":212.54000000000002},{"date":"2020-01-20 02:00:00","value":215.37},{"date":"2020-01-20 01:00:00","value":185.38}]}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