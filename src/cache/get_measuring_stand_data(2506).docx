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{"key":"O3","values":[{"date":"2020-01-23 23:00:00","value":16.7117},{"date":"2020-01-23 22:00:00","value":22.7983},{"date":"2020-01-23 21:00:00","value":23.5689},{"date":"2020-01-23 20:00:00","value":43.9694},{"date":"2020-01-23 19:00:00","value":53.0869},{"date":"2020-01-23 18:00:00","value":55.5343},{"date":"2020-01-23 17:00:00","value":60.0061},{"date":"2020-01-23 16:00:00","value":66.1639},{"date":"2020-01-23 15:00:00","value":60.8406},{"date":"2020-01-23 14:00:00","value":45.4156},{"date":"2020-01-23 13:00:00","value":34.7628},{"date":"2020-01-23 12:00:00","value":27.8552},{"date":"2020-01-23 11:00:00","value":25.4084},{"date":"2020-01-23 10:00:00","value":16.0861},{"date":"2020-01-23 09:00:00","value":7.17},{"date":"2020-01-23 08:00:00","value":8.50833},{"date":"2020-01-23 07:00:00","value":11.8667},{"date":"2020-01-23 06:00:00","value":20.1272},{"date":"2020-01-23 05:00:00","value":23.9178},{"date":"2020-01-23 04:00:00","value":18.3294},{"date":"2020-01-23 03:00:00","value":27.6028},{"date":"2020-01-23 02:00:00","value":37.5833},{"date":"2020-01-23 01:00:00","value":39.2339},{"date":"2020-01-23 00:00:00","value":39.4372},{"date":"2020-01-22 23:00:00","value":31.6167},{"date":"2020-01-22 22:00:00","value":26.0922},{"date":"2020-01-22 21:00:00","value":26.025},{"date":"2020-01-22 20:00:00","value":27.5678},{"date":"2020-01-22 19:00:00","value":31.4978},{"date":"2020-01-22 18:00:00","value":36.6183},{"date":"2020-01-22 17:00:00","value":39.5283},{"date":"2020-01-22 16:00:00","value":37.0967},{"date":"2020-01-22 15:00:00","value":33.4696},{"date":"2020-01-22 14:00:00","value":32.7772},{"date":"2020-01-22 13:00:00","value":33.4994},{"date":"2020-01-22 12:00:00","value":32.3078},{"date":"2020-01-22 11:00:00","value":29.2983},{"date":"2020-01-22 10:00:00","value":25.5794},{"date":"2020-01-22 09:00:00","value":23.9033},{"date":"2020-01-22 08:00:00","value":25.7889},{"date":"2020-01-22 07:00:00","value":30.8589},{"date":"2020-01-22 06:00:00","value":33.1328},{"date":"2020-01-22 05:00:00","value":35.4822},{"date":"2020-01-22 04:00:00","value":33.1106},{"date":"2020-01-22 03:00:00","value":29.9611},{"date":"2020-01-22 02:00:00","value":30.3944},{"date":"2020-01-22 01:00:00","value":32.5072},{"date":"2020-01-22 00:00:00","value":33.4256},{"date":"2020-01-21 23:00:00","value":36.5483},{"date":"2020-01-21 22:00:00","value":37.7172},{"date":"2020-01-21 21:00:00","value":40.9028},{"date":"2020-01-21 20:00:00","value":43.5256},{"date":"2020-01-21 19:00:00","value":45.6089},{"date":"2020-01-21 18:00:00","value":49.5905},{"date":"2020-01-21 17:00:00","value":54.195},{"date":"2020-01-21 16:00:00","value":57.5444},{"date":"2020-01-21 15:00:00","value":58.5439},{"date":"2020-01-21 14:00:00","value":56.3083},{"date":"2020-01-21 13:00:00","value":55.0406},{"date":"2020-01-21 12:00:00","value":51.6083},{"date":"2020-01-21 11:00:00","value":45.9122},{"date":"2020-01-21 10:00:00","value":38.9372},{"date":"2020-01-21 09:00:00","value":36.5572},{"date":"2020-01-21 08:00:00","value":35.6783},{"date":"2020-01-21 07:00:00","value":35.9855},{"date":"2020-01-21 06:00:00","value":36.7378},{"date":"2020-01-21 05:00:00","value":38.0406},{"date":"2020-01-21 04:00:00","value":44.8839},{"date":"2020-01-21 03:00:00","value":50.0357},{"date":"2020-01-21 02:00:00","value":55.2206},{"date":"2020-01-21 01:00:00","value":59.9554}]}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