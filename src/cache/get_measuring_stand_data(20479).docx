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10:00:00","value":10.1912},{"date":"2020-01-23 09:00:00","value":18.6349},{"date":"2020-01-23 08:00:00","value":13.0371},{"date":"2020-01-23 07:00:00","value":13.5369},{"date":"2020-01-23 06:00:00","value":8.22535},{"date":"2020-01-23 05:00:00","value":2.74369},{"date":"2020-01-23 04:00:00","value":2.48551},{"date":"2020-01-23 03:00:00","value":2.53089},{"date":"2020-01-23 02:00:00","value":2.9636},{"date":"2020-01-23 01:00:00","value":6.43188},{"date":"2020-01-23 00:00:00","value":9.45181},{"date":"2020-01-22 23:00:00","value":11.3741},{"date":"2020-01-22 22:00:00","value":12.998},{"date":"2020-01-22 21:00:00","value":9.89032},{"date":"2020-01-22 20:00:00","value":9.50878},{"date":"2020-01-22 19:00:00","value":9.67448},{"date":"2020-01-22 18:00:00","value":10.4477},{"date":"2020-01-22 17:00:00","value":6.09068},{"date":"2020-01-22 16:00:00","value":6.5128},{"date":"2020-01-22 15:00:00","value":6.75777},{"date":"2020-01-22 14:00:00","value":6.99584},{"date":"2020-01-22 13:00:00","value":7.8353},{"date":"2020-01-22 12:00:00","value":8.37333},{"date":"2020-01-22 11:00:00","value":6.93423},{"date":"2020-01-22 10:00:00","value":7.19089},{"date":"2020-01-22 09:00:00","value":5.66559},{"date":"2020-01-22 08:00:00","value":4.74765},{"date":"2020-01-22 07:00:00","value":3.26602},{"date":"2020-01-22 06:00:00","value":2.3203},{"date":"2020-01-22 05:00:00","value":5.02653},{"date":"2020-01-22 04:00:00","value":4.52075},{"date":"2020-01-22 03:00:00","value":3.93522},{"date":"2020-01-22 02:00:00","value":5.77374},{"date":"2020-01-22 01:00:00","value":9.37329},{"date":"2020-01-22 00:00:00","value":12.3503},{"date":"2020-01-21 23:00:00","value":13.3712},{"date":"2020-01-21 22:00:00","value":11.8423},{"date":"2020-01-21 21:00:00","value":14.9754},{"date":"2020-01-21 20:00:00","value":16.1926},{"date":"2020-01-21 19:00:00","value":18.4452},{"date":"2020-01-21 18:00:00","value":22.155},{"date":"2020-01-21 17:00:00","value":21.6071},{"date":"2020-01-21 16:00:00","value":21.6201},{"date":"2020-01-21 15:00:00","value":21.5211},{"date":"2020-01-21 14:00:00","value":18.8882},{"date":"2020-01-21 13:00:00","value":17.2575},{"date":"2020-01-21 12:00:00","value":14.7045},{"date":"2020-01-21 11:00:00","value":15.209},{"date":"2020-01-21 10:00:00","value":14.8895},{"date":"2020-01-21 09:00:00","value":15.531},{"date":"2020-01-21 08:00:00","value":16.3375},{"date":"2020-01-21 07:00:00","value":13.7393},{"date":"2020-01-21 06:00:00","value":13.68},{"date":"2020-01-21 05:00:00","value":11.6156},{"date":"2020-01-21 04:00:00","value":11.4012},{"date":"2020-01-21 03:00:00","value":12.3464},{"date":"2020-01-21 02:00:00","value":14.6507},{"date":"2020-01-21 01:00:00","value":16.2307}]}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