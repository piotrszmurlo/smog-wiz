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10:00:00","value":311.41},{"date":"2020-01-23 09:00:00","value":326.31},{"date":"2020-01-23 08:00:00","value":337.6},{"date":"2020-01-23 07:00:00","value":301.31},{"date":"2020-01-23 06:00:00","value":293.84},{"date":"2020-01-23 05:00:00","value":275.22},{"date":"2020-01-23 04:00:00","value":257.52000000000004},{"date":"2020-01-23 03:00:00","value":249.43},{"date":"2020-01-23 02:00:00","value":255.55},{"date":"2020-01-23 01:00:00","value":260.40999999999997},{"date":"2020-01-23 00:00:00","value":262.61},{"date":"2020-01-22 23:00:00","value":298.39},{"date":"2020-01-22 22:00:00","value":279.22999999999996},{"date":"2020-01-22 21:00:00","value":287.60999999999996},{"date":"2020-01-22 20:00:00","value":298.88},{"date":"2020-01-22 19:00:00","value":364.23},{"date":"2020-01-22 18:00:00","value":356.87},{"date":"2020-01-22 17:00:00","value":398.51},{"date":"2020-01-22 16:00:00","value":389.77},{"date":"2020-01-22 15:00:00","value":397.39000000000004},{"date":"2020-01-22 14:00:00","value":367.09000000000003},{"date":"2020-01-22 13:00:00","value":326.13},{"date":"2020-01-22 12:00:00","value":320.79},{"date":"2020-01-22 11:00:00","value":359.13},{"date":"2020-01-22 10:00:00","value":382.24},{"date":"2020-01-22 09:00:00","value":422.09999999999997},{"date":"2020-01-22 08:00:00","value":429.71999999999997},{"date":"2020-01-22 07:00:00","value":398.13},{"date":"2020-01-22 06:00:00","value":348.22999999999996},{"date":"2020-01-22 05:00:00","value":330.84999999999997},{"date":"2020-01-22 04:00:00","value":346.97},{"date":"2020-01-22 03:00:00","value":328.1},{"date":"2020-01-22 02:00:00","value":333.51},{"date":"2020-01-22 01:00:00","value":376.99},{"date":"2020-01-22 00:00:00","value":435.08000000000004},{"date":"2020-01-21 23:00:00","value":431.93},{"date":"2020-01-21 22:00:00","value":496.41},{"date":"2020-01-21 21:00:00","value":533.0200000000001},{"date":"2020-01-21 20:00:00","value":509.78999999999996},{"date":"2020-01-21 19:00:00","value":493.62},{"date":"2020-01-21 18:00:00","value":491.05},{"date":"2020-01-21 17:00:00","value":423.06},{"date":"2020-01-21 16:00:00","value":429.76},{"date":"2020-01-21 15:00:00","value":393.32},{"date":"2020-01-21 14:00:00","value":381.41999999999996},{"date":"2020-01-21 13:00:00","value":364.09000000000003},{"date":"2020-01-21 12:00:00","value":365.27},{"date":"2020-01-21 11:00:00","value":370.05},{"date":"2020-01-21 10:00:00","value":403.64},{"date":"2020-01-21 09:00:00","value":419.65000000000003},{"date":"2020-01-21 08:00:00","value":473.3},{"date":"2020-01-21 07:00:00","value":386.18},{"date":"2020-01-21 06:00:00","value":315.41999999999996},{"date":"2020-01-21 05:00:00","value":279.18},{"date":"2020-01-21 04:00:00","value":263.67},{"date":"2020-01-21 03:00:00","value":249.63},{"date":"2020-01-21 02:00:00","value":264.16},{"date":"2020-01-21 01:00:00","value":271.71}]}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