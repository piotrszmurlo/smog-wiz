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21:00:00","value":1.97062},{"date":"2020-01-22 20:00:00","value":2.05051},{"date":"2020-01-22 19:00:00","value":2.44996},{"date":"2020-01-22 18:00:00","value":2.18366},{"date":"2020-01-22 17:00:00","value":2.10377},{"date":"2020-01-22 16:00:00","value":2.15703},{"date":"2020-01-22 15:00:00","value":2.55648},{"date":"2020-01-22 14:00:00","value":2.18366},{"date":"2020-01-22 13:00:00","value":2.23692},{"date":"2020-01-22 12:00:00","value":2.23692},{"date":"2020-01-22 11:00:00","value":2.02388},{"date":"2020-01-22 10:00:00","value":1.81084},{"date":"2020-01-22 09:00:00","value":1.73095},{"date":"2020-01-22 08:00:00","value":1.78421},{"date":"2020-01-22 07:00:00","value":1.62443},{"date":"2020-01-22 06:00:00","value":1.75758},{"date":"2020-01-22 05:00:00","value":1.70432},{"date":"2020-01-22 04:00:00","value":1.89073},{"date":"2020-01-22 03:00:00","value":1.78421},{"date":"2020-01-22 02:00:00","value":1.78421},{"date":"2020-01-22 01:00:00","value":1.94399},{"date":"2020-01-22 00:00:00","value":1.83747},{"date":"2020-01-21 23:00:00","value":2.07714},{"date":"2020-01-21 22:00:00","value":1.91736},{"date":"2020-01-21 21:00:00","value":2.02388},{"date":"2020-01-21 20:00:00","value":2.02388},{"date":"2020-01-21 19:00:00","value":2.34344},{"date":"2020-01-21 18:00:00","value":2.34344},{"date":"2020-01-21 17:00:00","value":2.23692},{"date":"2020-01-21 16:00:00","value":2.84941},{"date":"2020-01-21 15:00:00","value":3.96787},{"date":"2020-01-21 14:00:00","value":3.35538},{"date":"2020-01-21 13:00:00","value":2.68963},{"date":"2020-01-21 12:00:00","value":2.55648},{"date":"2020-01-21 11:00:00","value":2.10377},{"date":"2020-01-21 10:00:00","value":2.15703},{"date":"2020-01-21 09:00:00","value":1.8641},{"date":"2020-01-21 08:00:00","value":1.8641},{"date":"2020-01-21 07:00:00","value":2.23692},{"date":"2020-01-21 06:00:00","value":2.07714},{"date":"2020-01-21 05:00:00","value":2.21029},{"date":"2020-01-21 04:00:00","value":2.07714},{"date":"2020-01-21 03:00:00","value":2.31681},{"date":"2020-01-21 02:00:00","value":2.23692},{"date":"2020-01-21 01:00:00","value":2.3967},{"date":"2020-01-21 00:00:00","value":2.82278},{"date":"2020-01-20 23:00:00","value":2.84941},{"date":"2020-01-20 22:00:00","value":2.95593},{"date":"2020-01-20 21:00:00","value":3.75483},{"date":"2020-01-20 20:00:00","value":3.06245},{"date":"2020-01-20 19:00:00","value":2.58311},{"date":"2020-01-20 18:00:00","value":2.21029},{"date":"2020-01-20 17:00:00","value":2.42333},{"date":"2020-01-20 16:00:00","value":2.3967},{"date":"2020-01-20 15:00:00","value":2.63637},{"date":"2020-01-20 14:00:00","value":2.52985},{"date":"2020-01-20 13:00:00","value":2.47659},{"date":"2020-01-20 12:00:00","value":2.76952},{"date":"2020-01-20 11:00:00","value":2.74289},{"date":"2020-01-20 10:00:00","value":2.55648},{"date":"2020-01-20 09:00:00","value":2.52985},{"date":"2020-01-20 08:00:00","value":2.76952},{"date":"2020-01-20 07:00:00","value":2.76952},{"date":"2020-01-20 06:00:00","value":2.9293},{"date":"2020-01-20 05:00:00","value":2.87604},{"date":"2020-01-20 04:00:00","value":3.03582},{"date":"2020-01-20 03:00:00","value":3.54179},{"date":"2020-01-20 02:00:00","value":3.43527},{"date":"2020-01-20 01:00:00","value":3.24886}]}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