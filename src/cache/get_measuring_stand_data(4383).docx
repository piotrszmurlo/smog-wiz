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22:00:00","value":14.4626},{"date":"2020-01-22 21:00:00","value":19.0738},{"date":"2020-01-22 20:00:00","value":22.2084},{"date":"2020-01-22 19:00:00","value":23.6886},{"date":"2020-01-22 18:00:00","value":25.7164},{"date":"2020-01-22 17:00:00","value":29.0858},{"date":"2020-01-22 16:00:00","value":31.8948},{"date":"2020-01-22 15:00:00","value":28.4644},{"date":"2020-01-22 14:00:00","value":28.8032},{"date":"2020-01-22 13:00:00","value":26.11},{"date":"2020-01-22 12:00:00","value":17.9861},{"date":"2020-01-22 11:00:00","value":14.5514},{"date":"2020-01-22 10:00:00","value":15.6157},{"date":"2020-01-22 09:00:00","value":15.0921},{"date":"2020-01-22 08:00:00","value":15.7103},{"date":"2020-01-22 07:00:00","value":14.9274},{"date":"2020-01-22 06:00:00","value":10.9526},{"date":"2020-01-22 05:00:00","value":8.83769},{"date":"2020-01-22 04:00:00","value":7.92099},{"date":"2020-01-22 03:00:00","value":7.42228},{"date":"2020-01-22 02:00:00","value":8.14937},{"date":"2020-01-22 01:00:00","value":9.58178},{"date":"2020-01-22 00:00:00","value":11.7115},{"date":"2020-01-21 23:00:00","value":13.1806},{"date":"2020-01-21 22:00:00","value":11.822},{"date":"2020-01-21 21:00:00","value":13.5246},{"date":"2020-01-21 20:00:00","value":16.8506},{"date":"2020-01-21 19:00:00","value":17.268},{"date":"2020-01-21 18:00:00","value":18.6112},{"date":"2020-01-21 17:00:00","value":19.1742},{"date":"2020-01-21 16:00:00","value":16.072},{"date":"2020-01-21 15:00:00","value":18.4938},{"date":"2020-01-21 14:00:00","value":17.1166},{"date":"2020-01-21 13:00:00","value":14.1716},{"date":"2020-01-21 12:00:00","value":12.786},{"date":"2020-01-21 11:00:00","value":16.7072},{"date":"2020-01-21 10:00:00","value":16.3131},{"date":"2020-01-21 09:00:00","value":23.7991},{"date":"2020-01-21 08:00:00","value":23.6127},{"date":"2020-01-21 07:00:00","value":22.7852},{"date":"2020-01-21 06:00:00","value":19.9517},{"date":"2020-01-21 05:00:00","value":13.1105},{"date":"2020-01-21 04:00:00","value":10.3407},{"date":"2020-01-21 03:00:00","value":10.0874},{"date":"2020-01-21 02:00:00","value":7.51788},{"date":"2020-01-21 01:00:00","value":7.99375},{"date":"2020-01-21 00:00:00","value":7.59701},{"date":"2020-01-20 23:00:00","value":8.73147},{"date":"2020-01-20 22:00:00","value":14.673},{"date":"2020-01-20 21:00:00","value":24.4653},{"date":"2020-01-20 20:00:00","value":26.9648},{"date":"2020-01-20 19:00:00","value":21.3953},{"date":"2020-01-20 18:00:00","value":25.5364},{"date":"2020-01-20 17:00:00","value":22.6126},{"date":"2020-01-20 16:00:00","value":22.8107},{"date":"2020-01-20 15:00:00","value":21.1234},{"date":"2020-01-20 14:00:00","value":16.3003},{"date":"2020-01-20 13:00:00","value":19.8009},{"date":"2020-01-20 12:00:00","value":18.2208},{"date":"2020-01-20 11:00:00","value":17.4273},{"date":"2020-01-20 10:00:00","value":23.8873},{"date":"2020-01-20 09:00:00","value":19.4833},{"date":"2020-01-20 08:00:00","value":18.9628},{"date":"2020-01-20 07:00:00","value":18.3085},{"date":"2020-01-20 06:00:00","value":16.9254},{"date":"2020-01-20 05:00:00","value":16.5818},{"date":"2020-01-20 04:00:00","value":18.428},{"date":"2020-01-20 03:00:00","value":17.3195},{"date":"2020-01-20 02:00:00","value":18.9017},{"date":"2020-01-20 01:00:00","value":23.1262}]}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