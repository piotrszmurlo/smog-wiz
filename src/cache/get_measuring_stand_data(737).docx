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10:00:00","value":833.486},{"date":"2020-01-23 09:00:00","value":985.381},{"date":"2020-01-23 08:00:00","value":849.172},{"date":"2020-01-23 07:00:00","value":680.2289999999999},{"date":"2020-01-23 06:00:00","value":503.55899999999997},{"date":"2020-01-23 05:00:00","value":450.995},{"date":"2020-01-23 04:00:00","value":447.454},{"date":"2020-01-23 03:00:00","value":437.636},{"date":"2020-01-23 02:00:00","value":459.27299999999997},{"date":"2020-01-23 01:00:00","value":464.802},{"date":"2020-01-23 00:00:00","value":470.976},{"date":"2020-01-22 23:00:00","value":521.62},{"date":"2020-01-22 22:00:00","value":652.574},{"date":"2020-01-22 21:00:00","value":678.5029999999999},{"date":"2020-01-22 20:00:00","value":683.3470000000001},{"date":"2020-01-22 19:00:00","value":728.3739999999999},{"date":"2020-01-22 18:00:00","value":767.9780000000001},{"date":"2020-01-22 17:00:00","value":743.2379999999999},{"date":"2020-01-22 16:00:00","value":765.616},{"date":"2020-01-22 15:00:00","value":654.517},{"date":"2020-01-22 14:00:00","value":622.298},{"date":"2020-01-22 13:00:00","value":624.28},{"date":"2020-01-22 12:00:00","value":642.324},{"date":"2020-01-22 11:00:00","value":602.778},{"date":"2020-01-22 10:00:00","value":609.8670000000001},{"date":"2020-01-22 09:00:00","value":608.955},{"date":"2020-01-22 08:00:00","value":727.1560000000001},{"date":"2020-01-22 07:00:00","value":729.75},{"date":"2020-01-22 06:00:00","value":604.7320000000001},{"date":"2020-01-22 05:00:00","value":487.848},{"date":"2020-01-22 04:00:00","value":444.319},{"date":"2020-01-22 03:00:00","value":515.7199999999999},{"date":"2020-01-22 02:00:00","value":549.154},{"date":"2020-01-22 01:00:00","value":611.288},{"date":"2020-01-22 00:00:00","value":837.265},{"date":"2020-01-21 23:00:00","value":913.111},{"date":"2020-01-21 22:00:00","value":899.236},{"date":"2020-01-21 21:00:00","value":838.5740000000001},{"date":"2020-01-21 20:00:00","value":948.564},{"date":"2020-01-21 19:00:00","value":1004.38},{"date":"2020-01-21 18:00:00","value":1086.64},{"date":"2020-01-21 17:00:00","value":1015.97},{"date":"2020-01-21 16:00:00","value":915.0690000000001},{"date":"2020-01-21 15:00:00","value":637.394},{"date":"2020-01-21 14:00:00","value":566.834},{"date":"2020-01-21 13:00:00","value":566.515},{"date":"2020-01-21 12:00:00","value":624.634},{"date":"2020-01-21 11:00:00","value":801.956},{"date":"2020-01-21 10:00:00","value":951.793},{"date":"2020-01-21 09:00:00","value":1250.18},{"date":"2020-01-21 08:00:00","value":1192.74},{"date":"2020-01-21 07:00:00","value":1024.3899999999999},{"date":"2020-01-21 06:00:00","value":849.7869999999999},{"date":"2020-01-21 05:00:00","value":665.486},{"date":"2020-01-21 04:00:00","value":null},{"date":"2020-01-21 03:00:00","value":509.89300000000003},{"date":"2020-01-21 02:00:00","value":519.583},{"date":"2020-01-21 01:00:00","value":568.5029999999999}]}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