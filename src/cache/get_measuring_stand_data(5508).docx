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10:00:00","value":8.57329},{"date":"2020-01-23 09:00:00","value":7.10555},{"date":"2020-01-23 08:00:00","value":6.03371},{"date":"2020-01-23 07:00:00","value":5.8348},{"date":"2020-01-23 06:00:00","value":5.95917},{"date":"2020-01-23 05:00:00","value":5.69509},{"date":"2020-01-23 04:00:00","value":5.31369},{"date":"2020-01-23 03:00:00","value":5.05362},{"date":"2020-01-23 02:00:00","value":5.08253},{"date":"2020-01-23 01:00:00","value":5.68701},{"date":"2020-01-23 00:00:00","value":6.04896},{"date":"2020-01-22 23:00:00","value":7.21426},{"date":"2020-01-22 22:00:00","value":6.80863},{"date":"2020-01-22 21:00:00","value":9.58505},{"date":"2020-01-22 20:00:00","value":10.1435},{"date":"2020-01-22 19:00:00","value":9.26898},{"date":"2020-01-22 18:00:00","value":6.96864},{"date":"2020-01-22 17:00:00","value":6.28775},{"date":"2020-01-22 16:00:00","value":6.78564},{"date":"2020-01-22 15:00:00","value":6.96679},{"date":"2020-01-22 14:00:00","value":8.07784},{"date":"2020-01-22 13:00:00","value":8.70152},{"date":"2020-01-22 12:00:00","value":11.4575},{"date":"2020-01-22 11:00:00","value":8.34555},{"date":"2020-01-22 10:00:00","value":10.2505},{"date":"2020-01-22 09:00:00","value":10.0914},{"date":"2020-01-22 08:00:00","value":9.45484},{"date":"2020-01-22 07:00:00","value":13.3401},{"date":"2020-01-22 06:00:00","value":9.70703},{"date":"2020-01-22 05:00:00","value":9.78987},{"date":"2020-01-22 04:00:00","value":7.90073},{"date":"2020-01-22 03:00:00","value":8.81959},{"date":"2020-01-22 02:00:00","value":11.6206},{"date":"2020-01-22 01:00:00","value":5.80971},{"date":"2020-01-22 00:00:00","value":8.43425},{"date":"2020-01-21 23:00:00","value":10.8707},{"date":"2020-01-21 22:00:00","value":9.85834},{"date":"2020-01-21 21:00:00","value":9.82421},{"date":"2020-01-21 20:00:00","value":12.6531},{"date":"2020-01-21 19:00:00","value":11.0513},{"date":"2020-01-21 18:00:00","value":9.71561},{"date":"2020-01-21 17:00:00","value":8.61164},{"date":"2020-01-21 16:00:00","value":8.73591},{"date":"2020-01-21 15:00:00","value":9.87694},{"date":"2020-01-21 14:00:00","value":9.6897},{"date":"2020-01-21 13:00:00","value":10.7428},{"date":"2020-01-21 12:00:00","value":11.4793},{"date":"2020-01-21 11:00:00","value":10.1954},{"date":"2020-01-21 10:00:00","value":8.92033},{"date":"2020-01-21 09:00:00","value":6.31789},{"date":"2020-01-21 08:00:00","value":6.95093},{"date":"2020-01-21 07:00:00","value":6.99541},{"date":"2020-01-21 06:00:00","value":8.35483},{"date":"2020-01-21 05:00:00","value":7.82344},{"date":"2020-01-21 04:00:00","value":6.28206},{"date":"2020-01-21 03:00:00","value":4.19262},{"date":"2020-01-21 02:00:00","value":4.14304},{"date":"2020-01-21 01:00:00","value":5.77645}]}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