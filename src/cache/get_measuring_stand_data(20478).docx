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22:00:00","value":14.9132},{"date":"2020-01-22 21:00:00","value":11.6457},{"date":"2020-01-22 20:00:00","value":11.2224},{"date":"2020-01-22 19:00:00","value":11.619},{"date":"2020-01-22 18:00:00","value":12.2168},{"date":"2020-01-22 17:00:00","value":8.41832},{"date":"2020-01-22 16:00:00","value":8.75145},{"date":"2020-01-22 15:00:00","value":9.77758},{"date":"2020-01-22 14:00:00","value":9.11683},{"date":"2020-01-22 13:00:00","value":9.78323},{"date":"2020-01-22 12:00:00","value":11.0437},{"date":"2020-01-22 11:00:00","value":9.44475},{"date":"2020-01-22 10:00:00","value":9.46889},{"date":"2020-01-22 09:00:00","value":7.33384},{"date":"2020-01-22 08:00:00","value":5.87062},{"date":"2020-01-22 07:00:00","value":4.22866},{"date":"2020-01-22 06:00:00","value":2.67646},{"date":"2020-01-22 05:00:00","value":5.14219},{"date":"2020-01-22 04:00:00","value":4.74058},{"date":"2020-01-22 03:00:00","value":4.09583},{"date":"2020-01-22 02:00:00","value":5.97611},{"date":"2020-01-22 01:00:00","value":9.70006},{"date":"2020-01-22 00:00:00","value":12.9292},{"date":"2020-01-21 23:00:00","value":13.8589},{"date":"2020-01-21 22:00:00","value":12.0052},{"date":"2020-01-21 21:00:00","value":15.2252},{"date":"2020-01-21 20:00:00","value":16.519},{"date":"2020-01-21 19:00:00","value":19.0998},{"date":"2020-01-21 18:00:00","value":23.3131},{"date":"2020-01-21 17:00:00","value":22.6543},{"date":"2020-01-21 16:00:00","value":22.8834},{"date":"2020-01-21 15:00:00","value":23.3056},{"date":"2020-01-21 14:00:00","value":20.7124},{"date":"2020-01-21 13:00:00","value":19.0807},{"date":"2020-01-21 12:00:00","value":15.9514},{"date":"2020-01-21 11:00:00","value":19.4792},{"date":"2020-01-21 10:00:00","value":16.2891},{"date":"2020-01-21 09:00:00","value":16.8905},{"date":"2020-01-21 08:00:00","value":17.1476},{"date":"2020-01-21 07:00:00","value":14.6506},{"date":"2020-01-21 06:00:00","value":14.3659},{"date":"2020-01-21 05:00:00","value":12.3778},{"date":"2020-01-21 04:00:00","value":12.3132},{"date":"2020-01-21 03:00:00","value":13.4965},{"date":"2020-01-21 02:00:00","value":15.934},{"date":"2020-01-21 01:00:00","value":17.579},{"date":"2020-01-21 00:00:00","value":20.6885},{"date":"2020-01-20 23:00:00","value":30.9365},{"date":"2020-01-20 22:00:00","value":32.6177},{"date":"2020-01-20 21:00:00","value":23.7853},{"date":"2020-01-20 20:00:00","value":21.9923},{"date":"2020-01-20 19:00:00","value":23.9645},{"date":"2020-01-20 18:00:00","value":21.5398},{"date":"2020-01-20 17:00:00","value":18.7709},{"date":"2020-01-20 16:00:00","value":20.1595},{"date":"2020-01-20 15:00:00","value":19.3541},{"date":"2020-01-20 14:00:00","value":19.0772},{"date":"2020-01-20 13:00:00","value":15.9412},{"date":"2020-01-20 12:00:00","value":16.0037},{"date":"2020-01-20 11:00:00","value":12.0054},{"date":"2020-01-20 10:00:00","value":12.3506},{"date":"2020-01-20 09:00:00","value":15.2939},{"date":"2020-01-20 08:00:00","value":15.6057},{"date":"2020-01-20 07:00:00","value":12.213},{"date":"2020-01-20 06:00:00","value":12.7793},{"date":"2020-01-20 05:00:00","value":18.6171},{"date":"2020-01-20 04:00:00","value":26.6487},{"date":"2020-01-20 03:00:00","value":41.0893},{"date":"2020-01-20 02:00:00","value":35.5178},{"date":"2020-01-20 01:00:00","value":47.6958}]}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