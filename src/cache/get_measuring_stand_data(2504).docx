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22:00:00","value":8.53023},{"date":"2020-01-22 21:00:00","value":10.5714},{"date":"2020-01-22 20:00:00","value":11.3244},{"date":"2020-01-22 19:00:00","value":11.3321},{"date":"2020-01-22 18:00:00","value":10.7454},{"date":"2020-01-22 17:00:00","value":11.3169},{"date":"2020-01-22 16:00:00","value":12.575},{"date":"2020-01-22 15:00:00","value":13.2686},{"date":"2020-01-22 14:00:00","value":14.3499},{"date":"2020-01-22 13:00:00","value":15.081},{"date":"2020-01-22 12:00:00","value":15.2861},{"date":"2020-01-22 11:00:00","value":15.6523},{"date":"2020-01-22 10:00:00","value":16.7215},{"date":"2020-01-22 09:00:00","value":17.7884},{"date":"2020-01-22 08:00:00","value":17.7615},{"date":"2020-01-22 07:00:00","value":17.4702},{"date":"2020-01-22 06:00:00","value":17.2145},{"date":"2020-01-22 05:00:00","value":15.3137},{"date":"2020-01-22 04:00:00","value":18.3671},{"date":"2020-01-22 03:00:00","value":21.5236},{"date":"2020-01-22 02:00:00","value":21.0929},{"date":"2020-01-22 01:00:00","value":17.0007},{"date":"2020-01-22 00:00:00","value":15.2342},{"date":"2020-01-21 23:00:00","value":14.8958},{"date":"2020-01-21 22:00:00","value":14.3785},{"date":"2020-01-21 21:00:00","value":13.5886},{"date":"2020-01-21 20:00:00","value":12.6312},{"date":"2020-01-21 19:00:00","value":12.2357},{"date":"2020-01-21 18:00:00","value":9.73914},{"date":"2020-01-21 17:00:00","value":8.71028},{"date":"2020-01-21 16:00:00","value":7.8289},{"date":"2020-01-21 15:00:00","value":7.57243},{"date":"2020-01-21 14:00:00","value":7.78585},{"date":"2020-01-21 13:00:00","value":7.94054},{"date":"2020-01-21 12:00:00","value":7.84823},{"date":"2020-01-21 11:00:00","value":8.35894},{"date":"2020-01-21 10:00:00","value":9.15046},{"date":"2020-01-21 09:00:00","value":10.1994},{"date":"2020-01-21 08:00:00","value":9.64344},{"date":"2020-01-21 07:00:00","value":8.82829},{"date":"2020-01-21 06:00:00","value":8.22649},{"date":"2020-01-21 05:00:00","value":8.72748},{"date":"2020-01-21 04:00:00","value":6.66513},{"date":"2020-01-21 03:00:00","value":5.27946},{"date":"2020-01-21 02:00:00","value":3.51654},{"date":"2020-01-21 01:00:00","value":2.71302},{"date":"2020-01-21 00:00:00","value":2.87258},{"date":"2020-01-20 23:00:00","value":9.79956},{"date":"2020-01-20 22:00:00","value":null},{"date":"2020-01-20 21:00:00","value":null},{"date":"2020-01-20 20:00:00","value":null},{"date":"2020-01-20 19:00:00","value":null},{"date":"2020-01-20 18:00:00","value":null},{"date":"2020-01-20 17:00:00","value":null},{"date":"2020-01-20 16:00:00","value":null},{"date":"2020-01-20 15:00:00","value":null},{"date":"2020-01-20 14:00:00","value":null},{"date":"2020-01-20 13:00:00","value":null},{"date":"2020-01-20 12:00:00","value":null},{"date":"2020-01-20 11:00:00","value":null},{"date":"2020-01-20 10:00:00","value":3.33347},{"date":"2020-01-20 09:00:00","value":3.56569},{"date":"2020-01-20 08:00:00","value":3.12734},{"date":"2020-01-20 07:00:00","value":1.37483},{"date":"2020-01-20 06:00:00","value":1.58399},{"date":"2020-01-20 05:00:00","value":1.67597},{"date":"2020-01-20 04:00:00","value":1.77088},{"date":"2020-01-20 03:00:00","value":1.85847},{"date":"2020-01-20 02:00:00","value":2.45102},{"date":"2020-01-20 01:00:00","value":2.55401}]}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