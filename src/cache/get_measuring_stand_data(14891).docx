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21:00:00","value":313.59},{"date":"2020-01-22 20:00:00","value":305.88},{"date":"2020-01-22 19:00:00","value":294.12},{"date":"2020-01-22 18:00:00","value":319.06},{"date":"2020-01-22 17:00:00","value":306.52000000000004},{"date":"2020-01-22 16:00:00","value":324.59},{"date":"2020-01-22 15:00:00","value":321.51},{"date":"2020-01-22 14:00:00","value":335.4},{"date":"2020-01-22 13:00:00","value":359.67},{"date":"2020-01-22 12:00:00","value":343.56},{"date":"2020-01-22 11:00:00","value":274.43},{"date":"2020-01-22 10:00:00","value":270.06},{"date":"2020-01-22 09:00:00","value":262.67},{"date":"2020-01-22 08:00:00","value":272.58},{"date":"2020-01-22 07:00:00","value":263.08},{"date":"2020-01-22 06:00:00","value":264.69},{"date":"2020-01-22 05:00:00","value":258.75},{"date":"2020-01-22 04:00:00","value":254.14999999999998},{"date":"2020-01-22 03:00:00","value":246.81},{"date":"2020-01-22 02:00:00","value":260.24},{"date":"2020-01-22 01:00:00","value":268.02},{"date":"2020-01-22 00:00:00","value":264.79999999999995},{"date":"2020-01-21 23:00:00","value":259.49},{"date":"2020-01-21 22:00:00","value":275.25},{"date":"2020-01-21 21:00:00","value":265.52},{"date":"2020-01-21 20:00:00","value":284.10999999999996},{"date":"2020-01-21 19:00:00","value":318.63000000000005},{"date":"2020-01-21 18:00:00","value":314.44},{"date":"2020-01-21 17:00:00","value":276.61},{"date":"2020-01-21 16:00:00","value":252.0},{"date":"2020-01-21 15:00:00","value":214.32000000000002},{"date":"2020-01-21 14:00:00","value":197.47},{"date":"2020-01-21 13:00:00","value":196.83},{"date":"2020-01-21 12:00:00","value":197.11},{"date":"2020-01-21 11:00:00","value":222.34},{"date":"2020-01-21 10:00:00","value":278.98},{"date":"2020-01-21 09:00:00","value":328.93},{"date":"2020-01-21 08:00:00","value":326.64},{"date":"2020-01-21 07:00:00","value":299.48},{"date":"2020-01-21 06:00:00","value":221.17000000000002},{"date":"2020-01-21 05:00:00","value":206.62},{"date":"2020-01-21 04:00:00","value":218.32999999999998},{"date":"2020-01-21 03:00:00","value":230.33999999999997},{"date":"2020-01-21 02:00:00","value":334.78000000000003},{"date":"2020-01-21 01:00:00","value":367.63},{"date":"2020-01-21 00:00:00","value":457.32},{"date":"2020-01-20 23:00:00","value":503.96},{"date":"2020-01-20 22:00:00","value":434.12},{"date":"2020-01-20 21:00:00","value":431.4},{"date":"2020-01-20 20:00:00","value":460.74},{"date":"2020-01-20 19:00:00","value":517.61},{"date":"2020-01-20 18:00:00","value":529.3299999999999},{"date":"2020-01-20 17:00:00","value":264.5},{"date":"2020-01-20 16:00:00","value":170.04},{"date":"2020-01-20 15:00:00","value":159.86},{"date":"2020-01-20 14:00:00","value":161.95999999999998},{"date":"2020-01-20 13:00:00","value":163.14999999999998},{"date":"2020-01-20 12:00:00","value":160.07},{"date":"2020-01-20 11:00:00","value":202.52},{"date":"2020-01-20 10:00:00","value":260.66},{"date":"2020-01-20 09:00:00","value":230.05},{"date":"2020-01-20 08:00:00","value":288.47},{"date":"2020-01-20 07:00:00","value":296.98999999999995},{"date":"2020-01-20 06:00:00","value":321.44},{"date":"2020-01-20 05:00:00","value":283.27000000000004},{"date":"2020-01-20 04:00:00","value":259.19},{"date":"2020-01-20 03:00:00","value":242.42},{"date":"2020-01-20 02:00:00","value":315.08000000000004},{"date":"2020-01-20 01:00:00","value":314.83}]}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