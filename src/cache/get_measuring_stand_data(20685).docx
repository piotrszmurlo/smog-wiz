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22:00:00","value":2.13777},{"date":"2020-01-22 21:00:00","value":1.89477},{"date":"2020-01-22 20:00:00","value":1.53945},{"date":"2020-01-22 19:00:00","value":1.39824},{"date":"2020-01-22 18:00:00","value":1.50921},{"date":"2020-01-22 17:00:00","value":1.64169},{"date":"2020-01-22 16:00:00","value":1.29141},{"date":"2020-01-22 15:00:00","value":1.32381},{"date":"2020-01-22 14:00:00","value":1.14255},{"date":"2020-01-22 13:00:00","value":1.14975},{"date":"2020-01-22 12:00:00","value":1.54512},{"date":"2020-01-22 11:00:00","value":1.43217},{"date":"2020-01-22 10:00:00","value":1.31877},{"date":"2020-01-22 09:00:00","value":1.29771},{"date":"2020-01-22 08:00:00","value":1.36215},{"date":"2020-01-22 07:00:00","value":1.31769},{"date":"2020-01-22 06:00:00","value":1.11123},{"date":"2020-01-22 05:00:00","value":1.1826},{"date":"2020-01-22 04:00:00","value":1.14057},{"date":"2020-01-22 03:00:00","value":1.21806},{"date":"2020-01-22 02:00:00","value":1.32597},{"date":"2020-01-22 01:00:00","value":1.60641},{"date":"2020-01-22 00:00:00","value":1.5966},{"date":"2020-01-21 23:00:00","value":1.5138},{"date":"2020-01-21 22:00:00","value":1.80432},{"date":"2020-01-21 21:00:00","value":1.80936},{"date":"2020-01-21 20:00:00","value":2.02302},{"date":"2020-01-21 19:00:00","value":2.04228},{"date":"2020-01-21 18:00:00","value":2.07144},{"date":"2020-01-21 17:00:00","value":1.47906},{"date":"2020-01-21 16:00:00","value":1.17801},{"date":"2020-01-21 15:00:00","value":1.16028},{"date":"2020-01-21 14:00:00","value":1.01556},{"date":"2020-01-21 13:00:00","value":1.04991},{"date":"2020-01-21 12:00:00","value":1.04292},{"date":"2020-01-21 11:00:00","value":1.12851},{"date":"2020-01-21 10:00:00","value":1.51623},{"date":"2020-01-21 09:00:00","value":1.14651},{"date":"2020-01-21 08:00:00","value":0.81702},{"date":"2020-01-21 07:00:00","value":0.7533},{"date":"2020-01-21 06:00:00","value":0.79686},{"date":"2020-01-21 05:00:00","value":0.84546},{"date":"2020-01-21 04:00:00","value":0.90567},{"date":"2020-01-21 03:00:00","value":0.90324},{"date":"2020-01-21 02:00:00","value":1.04643},{"date":"2020-01-21 01:00:00","value":1.47987},{"date":"2020-01-21 00:00:00","value":2.03958},{"date":"2020-01-20 23:00:00","value":2.44035},{"date":"2020-01-20 22:00:00","value":1.29537},{"date":"2020-01-20 21:00:00","value":1.79415},{"date":"2020-01-20 20:00:00","value":3.39687},{"date":"2020-01-20 19:00:00","value":5.33295},{"date":"2020-01-20 18:00:00","value":2.80431},{"date":"2020-01-20 17:00:00","value":2.88},{"date":"2020-01-20 16:00:00","value":1.99323},{"date":"2020-01-20 15:00:00","value":2.48688},{"date":"2020-01-20 14:00:00","value":2.95686},{"date":"2020-01-20 13:00:00","value":3.3786},{"date":"2020-01-20 12:00:00","value":3.177},{"date":"2020-01-20 11:00:00","value":2.94993},{"date":"2020-01-20 10:00:00","value":4.00131},{"date":"2020-01-20 09:00:00","value":2.61801},{"date":"2020-01-20 08:00:00","value":1.7253},{"date":"2020-01-20 07:00:00","value":1.79289},{"date":"2020-01-20 06:00:00","value":2.01105},{"date":"2020-01-20 05:00:00","value":1.58148},{"date":"2020-01-20 04:00:00","value":1.85157},{"date":"2020-01-20 03:00:00","value":2.23227},{"date":"2020-01-20 02:00:00","value":3.02283},{"date":"2020-01-20 01:00:00","value":2.8512}]}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