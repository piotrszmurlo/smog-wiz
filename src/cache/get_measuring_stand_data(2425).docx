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23:00:00","value":3.72819},{"date":"2020-01-23 22:00:00","value":null},{"date":"2020-01-23 21:00:00","value":5.18336},{"date":"2020-01-23 20:00:00","value":5.3935},{"date":"2020-01-23 19:00:00","value":4.85285},{"date":"2020-01-23 18:00:00","value":2.58919},{"date":"2020-01-23 17:00:00","value":2.86768},{"date":"2020-01-23 16:00:00","value":4.57133},{"date":"2020-01-23 15:00:00","value":2.22352},{"date":"2020-01-23 14:00:00","value":2.93965},{"date":"2020-01-23 13:00:00","value":3.35801},{"date":"2020-01-23 12:00:00","value":2.87307},{"date":"2020-01-23 11:00:00","value":4.11817},{"date":"2020-01-23 10:00:00","value":3.62511},{"date":"2020-01-23 09:00:00","value":4.26233},{"date":"2020-01-23 08:00:00","value":4.45518},{"date":"2020-01-23 07:00:00","value":3.65171},{"date":"2020-01-23 06:00:00","value":3.4845},{"date":"2020-01-23 05:00:00","value":3.58034},{"date":"2020-01-23 04:00:00","value":3.69269},{"date":"2020-01-23 03:00:00","value":3.86939},{"date":"2020-01-23 02:00:00","value":4.37405},{"date":"2020-01-23 01:00:00","value":3.20912},{"date":"2020-01-23 00:00:00","value":3.22818},{"date":"2020-01-22 23:00:00","value":3.63147},{"date":"2020-01-22 22:00:00","value":2.70645},{"date":"2020-01-22 21:00:00","value":2.07803},{"date":"2020-01-22 20:00:00","value":3.03038},{"date":"2020-01-22 19:00:00","value":3.77053},{"date":"2020-01-22 18:00:00","value":3.97084},{"date":"2020-01-22 17:00:00","value":3.24063},{"date":"2020-01-22 16:00:00","value":3.60258},{"date":"2020-01-22 15:00:00","value":2.87714},{"date":"2020-01-22 14:00:00","value":3.20343},{"date":"2020-01-22 13:00:00","value":4.37782},{"date":"2020-01-22 12:00:00","value":3.78227},{"date":"2020-01-22 11:00:00","value":4.40508},{"date":"2020-01-22 10:00:00","value":5.86764},{"date":"2020-01-22 09:00:00","value":3.70417},{"date":"2020-01-22 08:00:00","value":3.44194},{"date":"2020-01-22 07:00:00","value":4.31827},{"date":"2020-01-22 06:00:00","value":4.34922},{"date":"2020-01-22 05:00:00","value":2.29873},{"date":"2020-01-22 04:00:00","value":1.29902},{"date":"2020-01-22 03:00:00","value":3.80673},{"date":"2020-01-22 02:00:00","value":2.56665},{"date":"2020-01-22 01:00:00","value":2.25758},{"date":"2020-01-22 00:00:00","value":3.56888},{"date":"2020-01-21 23:00:00","value":4.29344},{"date":"2020-01-21 22:00:00","value":3.08683},{"date":"2020-01-21 21:00:00","value":5.12358},{"date":"2020-01-21 20:00:00","value":2.83605},{"date":"2020-01-21 19:00:00","value":1.1952},{"date":"2020-01-21 18:00:00","value":2.47548},{"date":"2020-01-21 17:00:00","value":4.50786},{"date":"2020-01-21 16:00:00","value":5.02634},{"date":"2020-01-21 15:00:00","value":4.50838},{"date":"2020-01-21 14:00:00","value":3.09932},{"date":"2020-01-21 13:00:00","value":0.97066},{"date":"2020-01-21 12:00:00","value":3.29328},{"date":"2020-01-21 11:00:00","value":3.08705},{"date":"2020-01-21 10:00:00","value":2.69751},{"date":"2020-01-21 09:00:00","value":3.81959},{"date":"2020-01-21 08:00:00","value":3.36978},{"date":"2020-01-21 07:00:00","value":2.2281},{"date":"2020-01-21 06:00:00","value":2.63678},{"date":"2020-01-21 05:00:00","value":2.01714},{"date":"2020-01-21 04:00:00","value":2.65717},{"date":"2020-01-21 03:00:00","value":1.19661},{"date":"2020-01-21 02:00:00","value":2.79822},{"date":"2020-01-21 01:00:00","value":3.34035}]}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