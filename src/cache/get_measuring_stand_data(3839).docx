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22:00:00","value":17.1177},{"date":"2020-01-22 21:00:00","value":27.2306},{"date":"2020-01-22 20:00:00","value":21.9965},{"date":"2020-01-22 19:00:00","value":20.0022},{"date":"2020-01-22 18:00:00","value":23.3779},{"date":"2020-01-22 17:00:00","value":22.2355},{"date":"2020-01-22 16:00:00","value":22.2079},{"date":"2020-01-22 15:00:00","value":21.4309},{"date":"2020-01-22 14:00:00","value":19.5518},{"date":"2020-01-22 13:00:00","value":25.6946},{"date":"2020-01-22 12:00:00","value":22.5005},{"date":"2020-01-22 11:00:00","value":20.5312},{"date":"2020-01-22 10:00:00","value":17.5129},{"date":"2020-01-22 09:00:00","value":17.0434},{"date":"2020-01-22 08:00:00","value":19.623},{"date":"2020-01-22 07:00:00","value":16.5654},{"date":"2020-01-22 06:00:00","value":10.3413},{"date":"2020-01-22 05:00:00","value":8.68845},{"date":"2020-01-22 04:00:00","value":8.20248},{"date":"2020-01-22 03:00:00","value":8.57798},{"date":"2020-01-22 02:00:00","value":9.43519},{"date":"2020-01-22 01:00:00","value":9.92116},{"date":"2020-01-22 00:00:00","value":10.67},{"date":"2020-01-21 23:00:00","value":11.8162},{"date":"2020-01-21 22:00:00","value":14.0139},{"date":"2020-01-21 21:00:00","value":14.9333},{"date":"2020-01-21 20:00:00","value":19.2804},{"date":"2020-01-21 19:00:00","value":20.145},{"date":"2020-01-21 18:00:00","value":18.8555},{"date":"2020-01-21 17:00:00","value":18.9739},{"date":"2020-01-21 16:00:00","value":14.1345},{"date":"2020-01-21 15:00:00","value":11.3238},{"date":"2020-01-21 14:00:00","value":10.0523},{"date":"2020-01-21 13:00:00","value":10.1596},{"date":"2020-01-21 12:00:00","value":9.65241},{"date":"2020-01-21 11:00:00","value":13.0855},{"date":"2020-01-21 10:00:00","value":22.7486},{"date":"2020-01-21 09:00:00","value":47.6194},{"date":"2020-01-21 08:00:00","value":40.2492},{"date":"2020-01-21 07:00:00","value":31.3228},{"date":"2020-01-21 06:00:00","value":31.5639},{"date":"2020-01-21 05:00:00","value":10.6222},{"date":"2020-01-21 04:00:00","value":11.2808},{"date":"2020-01-21 03:00:00","value":8.2062},{"date":"2020-01-21 02:00:00","value":11.8762},{"date":"2020-01-21 01:00:00","value":13.8041},{"date":"2020-01-21 00:00:00","value":19.179},{"date":"2020-01-20 23:00:00","value":24.907},{"date":"2020-01-20 22:00:00","value":14.648},{"date":"2020-01-20 21:00:00","value":15.4575},{"date":"2020-01-20 20:00:00","value":16.2525},{"date":"2020-01-20 19:00:00","value":17.677},{"date":"2020-01-20 18:00:00","value":19.5481},{"date":"2020-01-20 17:00:00","value":15.8181},{"date":"2020-01-20 16:00:00","value":18.0456},{"date":"2020-01-20 15:00:00","value":19.8492},{"date":"2020-01-20 14:00:00","value":24.6871},{"date":"2020-01-20 13:00:00","value":22.7438},{"date":"2020-01-20 12:00:00","value":25.4455},{"date":"2020-01-20 11:00:00","value":25.6346},{"date":"2020-01-20 10:00:00","value":32.129},{"date":"2020-01-20 09:00:00","value":38.8173},{"date":"2020-01-20 08:00:00","value":41.1298},{"date":"2020-01-20 07:00:00","value":23.5665},{"date":"2020-01-20 06:00:00","value":16.4209},{"date":"2020-01-20 05:00:00","value":13.7499},{"date":"2020-01-20 04:00:00","value":11.745},{"date":"2020-01-20 03:00:00","value":12.1863},{"date":"2020-01-20 02:00:00","value":12.0323},{"date":"2020-01-20 01:00:00","value":12.8635}]}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