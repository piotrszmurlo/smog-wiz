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10:00:00","value":36.9218},{"date":"2020-01-23 09:00:00","value":53.7812},{"date":"2020-01-23 08:00:00","value":43.0318},{"date":"2020-01-23 07:00:00","value":30.9792},{"date":"2020-01-23 06:00:00","value":24.9172},{"date":"2020-01-23 05:00:00","value":13.2086},{"date":"2020-01-23 04:00:00","value":12.1869},{"date":"2020-01-23 03:00:00","value":11.2495},{"date":"2020-01-23 02:00:00","value":11.2762},{"date":"2020-01-23 01:00:00","value":15.4393},{"date":"2020-01-23 00:00:00","value":23.6754},{"date":"2020-01-22 23:00:00","value":33.8795},{"date":"2020-01-22 22:00:00","value":35.5884},{"date":"2020-01-22 21:00:00","value":45.6557},{"date":"2020-01-22 20:00:00","value":46.4203},{"date":"2020-01-22 19:00:00","value":43.8074},{"date":"2020-01-22 18:00:00","value":43.5509},{"date":"2020-01-22 17:00:00","value":45.2965},{"date":"2020-01-22 16:00:00","value":39.7597},{"date":"2020-01-22 15:00:00","value":40.6726},{"date":"2020-01-22 14:00:00","value":38.7122},{"date":"2020-01-22 13:00:00","value":34.4705},{"date":"2020-01-22 12:00:00","value":33.8689},{"date":"2020-01-22 11:00:00","value":31.9194},{"date":"2020-01-22 10:00:00","value":25.6105},{"date":"2020-01-22 09:00:00","value":27.1257},{"date":"2020-01-22 08:00:00","value":30.0219},{"date":"2020-01-22 07:00:00","value":27.7566},{"date":"2020-01-22 06:00:00","value":21.1353},{"date":"2020-01-22 05:00:00","value":21.0005},{"date":"2020-01-22 04:00:00","value":25.7323},{"date":"2020-01-22 03:00:00","value":24.5399},{"date":"2020-01-22 02:00:00","value":20.7995},{"date":"2020-01-22 01:00:00","value":20.9594},{"date":"2020-01-22 00:00:00","value":20.3533},{"date":"2020-01-21 23:00:00","value":27.3156},{"date":"2020-01-21 22:00:00","value":32.9379},{"date":"2020-01-21 21:00:00","value":39.0052},{"date":"2020-01-21 20:00:00","value":39.8133},{"date":"2020-01-21 19:00:00","value":46.166},{"date":"2020-01-21 18:00:00","value":39.9748},{"date":"2020-01-21 17:00:00","value":43.3069},{"date":"2020-01-21 16:00:00","value":32.916},{"date":"2020-01-21 15:00:00","value":28.4641},{"date":"2020-01-21 14:00:00","value":26.5693},{"date":"2020-01-21 13:00:00","value":26.9261},{"date":"2020-01-21 12:00:00","value":23.6389},{"date":"2020-01-21 11:00:00","value":25.3281},{"date":"2020-01-21 10:00:00","value":34.6307},{"date":"2020-01-21 09:00:00","value":37.6336},{"date":"2020-01-21 08:00:00","value":39.8424},{"date":"2020-01-21 07:00:00","value":25.7966},{"date":"2020-01-21 06:00:00","value":12.3973},{"date":"2020-01-21 05:00:00","value":16.0236},{"date":"2020-01-21 04:00:00","value":12.056},{"date":"2020-01-21 03:00:00","value":13.7982},{"date":"2020-01-21 02:00:00","value":10.2143},{"date":"2020-01-21 01:00:00","value":13.7604}]}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