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10:00:00","value":15.6035},{"date":"2020-01-23 09:00:00","value":14.2337},{"date":"2020-01-23 08:00:00","value":13.8219},{"date":"2020-01-23 07:00:00","value":14.8881},{"date":"2020-01-23 06:00:00","value":15.3466},{"date":"2020-01-23 05:00:00","value":15.1838},{"date":"2020-01-23 04:00:00","value":16.0036},{"date":"2020-01-23 03:00:00","value":17.5213},{"date":"2020-01-23 02:00:00","value":18.1422},{"date":"2020-01-23 01:00:00","value":18.9437},{"date":"2020-01-23 00:00:00","value":19.5207},{"date":"2020-01-22 23:00:00","value":19.4804},{"date":"2020-01-22 22:00:00","value":19.6065},{"date":"2020-01-22 21:00:00","value":16.9757},{"date":"2020-01-22 20:00:00","value":15.3429},{"date":"2020-01-22 19:00:00","value":15.1231},{"date":"2020-01-22 18:00:00","value":14.4425},{"date":"2020-01-22 17:00:00","value":14.8884},{"date":"2020-01-22 16:00:00","value":13.4},{"date":"2020-01-22 15:00:00","value":16.0392},{"date":"2020-01-22 14:00:00","value":17.026},{"date":"2020-01-22 13:00:00","value":15.5352},{"date":"2020-01-22 12:00:00","value":14.8978},{"date":"2020-01-22 11:00:00","value":13.7216},{"date":"2020-01-22 10:00:00","value":13.7716},{"date":"2020-01-22 09:00:00","value":15.1072},{"date":"2020-01-22 08:00:00","value":12.8184},{"date":"2020-01-22 07:00:00","value":13.147},{"date":"2020-01-22 06:00:00","value":12.5525},{"date":"2020-01-22 05:00:00","value":11.9041},{"date":"2020-01-22 04:00:00","value":12.3683},{"date":"2020-01-22 03:00:00","value":13.5008},{"date":"2020-01-22 02:00:00","value":15.6671},{"date":"2020-01-22 01:00:00","value":17.3899},{"date":"2020-01-22 00:00:00","value":18.0595},{"date":"2020-01-21 23:00:00","value":20.43},{"date":"2020-01-21 22:00:00","value":24.3204},{"date":"2020-01-21 21:00:00","value":27.8953},{"date":"2020-01-21 20:00:00","value":30.8501},{"date":"2020-01-21 19:00:00","value":29.2479},{"date":"2020-01-21 18:00:00","value":26.1717},{"date":"2020-01-21 17:00:00","value":25.936},{"date":"2020-01-21 16:00:00","value":28.7219},{"date":"2020-01-21 15:00:00","value":27.412},{"date":"2020-01-21 14:00:00","value":29.3128},{"date":"2020-01-21 13:00:00","value":29.4324},{"date":"2020-01-21 12:00:00","value":28.045},{"date":"2020-01-21 11:00:00","value":23.1644},{"date":"2020-01-21 10:00:00","value":19.7923},{"date":"2020-01-21 09:00:00","value":19.8302},{"date":"2020-01-21 08:00:00","value":20.8897},{"date":"2020-01-21 07:00:00","value":22.2991},{"date":"2020-01-21 06:00:00","value":23.1809},{"date":"2020-01-21 05:00:00","value":25.8614},{"date":"2020-01-21 04:00:00","value":30.5269},{"date":"2020-01-21 03:00:00","value":30.0787},{"date":"2020-01-21 02:00:00","value":29.3552},{"date":"2020-01-21 01:00:00","value":26.3437}]}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