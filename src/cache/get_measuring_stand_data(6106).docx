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21:00:00","value":48.0898},{"date":"2020-01-22 20:00:00","value":51.8007},{"date":"2020-01-22 19:00:00","value":51.8189},{"date":"2020-01-22 18:00:00","value":50.4496},{"date":"2020-01-22 17:00:00","value":53.6843},{"date":"2020-01-22 16:00:00","value":59.7802},{"date":"2020-01-22 15:00:00","value":58.9491},{"date":"2020-01-22 14:00:00","value":55.1553},{"date":"2020-01-22 13:00:00","value":52.1773},{"date":"2020-01-22 12:00:00","value":41.7638},{"date":"2020-01-22 11:00:00","value":37.7267},{"date":"2020-01-22 10:00:00","value":35.5615},{"date":"2020-01-22 09:00:00","value":37.1862},{"date":"2020-01-22 08:00:00","value":35.8392},{"date":"2020-01-22 07:00:00","value":36.9346},{"date":"2020-01-22 06:00:00","value":36.3388},{"date":"2020-01-22 05:00:00","value":33.7672},{"date":"2020-01-22 04:00:00","value":32.4205},{"date":"2020-01-22 03:00:00","value":29.7592},{"date":"2020-01-22 02:00:00","value":30.1221},{"date":"2020-01-22 01:00:00","value":32.0836},{"date":"2020-01-22 00:00:00","value":35.8504},{"date":"2020-01-21 23:00:00","value":33.2847},{"date":"2020-01-21 22:00:00","value":30.1837},{"date":"2020-01-21 21:00:00","value":27.0181},{"date":"2020-01-21 20:00:00","value":28.1895},{"date":"2020-01-21 19:00:00","value":26.4396},{"date":"2020-01-21 18:00:00","value":30.1518},{"date":"2020-01-21 17:00:00","value":39.9335},{"date":"2020-01-21 16:00:00","value":52.5924},{"date":"2020-01-21 15:00:00","value":57.7279},{"date":"2020-01-21 14:00:00","value":56.5962},{"date":"2020-01-21 13:00:00","value":50.7362},{"date":"2020-01-21 12:00:00","value":47.9204},{"date":"2020-01-21 11:00:00","value":42.0118},{"date":"2020-01-21 10:00:00","value":39.2145},{"date":"2020-01-21 09:00:00","value":36.9917},{"date":"2020-01-21 08:00:00","value":40.6535},{"date":"2020-01-21 07:00:00","value":46.2402},{"date":"2020-01-21 06:00:00","value":51.0676},{"date":"2020-01-21 05:00:00","value":53.2284},{"date":"2020-01-21 04:00:00","value":51.8362},{"date":"2020-01-21 03:00:00","value":49.5124},{"date":"2020-01-21 02:00:00","value":44.7989},{"date":"2020-01-21 01:00:00","value":36.7118},{"date":"2020-01-21 00:00:00","value":34.3131},{"date":"2020-01-20 23:00:00","value":32.4909},{"date":"2020-01-20 22:00:00","value":33.7694},{"date":"2020-01-20 21:00:00","value":33.88},{"date":"2020-01-20 20:00:00","value":31.1096},{"date":"2020-01-20 19:00:00","value":32.2025},{"date":"2020-01-20 18:00:00","value":36.0655},{"date":"2020-01-20 17:00:00","value":35.8687},{"date":"2020-01-20 16:00:00","value":44.6781},{"date":"2020-01-20 15:00:00","value":54.618},{"date":"2020-01-20 14:00:00","value":60.7328},{"date":"2020-01-20 13:00:00","value":61.5299},{"date":"2020-01-20 12:00:00","value":62.8101},{"date":"2020-01-20 11:00:00","value":61.7334},{"date":"2020-01-20 10:00:00","value":56.9675},{"date":"2020-01-20 09:00:00","value":54.1775},{"date":"2020-01-20 08:00:00","value":43.2549},{"date":"2020-01-20 07:00:00","value":31.3952},{"date":"2020-01-20 06:00:00","value":30.2569},{"date":"2020-01-20 05:00:00","value":45.6589},{"date":"2020-01-20 04:00:00","value":41.5415},{"date":"2020-01-20 03:00:00","value":34.7867},{"date":"2020-01-20 02:00:00","value":31.4974},{"date":"2020-01-20 01:00:00","value":30.3862}]}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