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23:00:00","value":67.3625},{"date":"2020-01-23 22:00:00","value":73.0461},{"date":"2020-01-23 21:00:00","value":57.6891},{"date":"2020-01-23 20:00:00","value":49.5347},{"date":"2020-01-23 19:00:00","value":37.835},{"date":"2020-01-23 18:00:00","value":34.4698},{"date":"2020-01-23 17:00:00","value":24.6075},{"date":"2020-01-23 16:00:00","value":20.8892},{"date":"2020-01-23 15:00:00","value":18.0884},{"date":"2020-01-23 14:00:00","value":19.1421},{"date":"2020-01-23 13:00:00","value":17.3953},{"date":"2020-01-23 12:00:00","value":17.1499},{"date":"2020-01-23 11:00:00","value":19.3541},{"date":"2020-01-23 10:00:00","value":19.6189},{"date":"2020-01-23 09:00:00","value":18.0196},{"date":"2020-01-23 08:00:00","value":15.1737},{"date":"2020-01-23 07:00:00","value":11.9899},{"date":"2020-01-23 06:00:00","value":16.5797},{"date":"2020-01-23 05:00:00","value":11.937},{"date":"2020-01-23 04:00:00","value":12.1247},{"date":"2020-01-23 03:00:00","value":16.8038},{"date":"2020-01-23 02:00:00","value":20.5062},{"date":"2020-01-23 01:00:00","value":20.1692},{"date":"2020-01-23 00:00:00","value":18.4041},{"date":"2020-01-22 23:00:00","value":23.0871},{"date":"2020-01-22 22:00:00","value":17.3292},{"date":"2020-01-22 21:00:00","value":24.8285},{"date":"2020-01-22 20:00:00","value":25.3671},{"date":"2020-01-22 19:00:00","value":25.8529},{"date":"2020-01-22 18:00:00","value":25.699},{"date":"2020-01-22 17:00:00","value":23.8858},{"date":"2020-01-22 16:00:00","value":17.502},{"date":"2020-01-22 15:00:00","value":17.6758},{"date":"2020-01-22 14:00:00","value":15.9077},{"date":"2020-01-22 13:00:00","value":13.1313},{"date":"2020-01-22 12:00:00","value":10.4934},{"date":"2020-01-22 11:00:00","value":10.5333},{"date":"2020-01-22 10:00:00","value":10.7736},{"date":"2020-01-22 09:00:00","value":10.1496},{"date":"2020-01-22 08:00:00","value":10.4643},{"date":"2020-01-22 07:00:00","value":10.8169},{"date":"2020-01-22 06:00:00","value":11.5318},{"date":"2020-01-22 05:00:00","value":13.7641},{"date":"2020-01-22 04:00:00","value":18.1544},{"date":"2020-01-22 03:00:00","value":21.9538},{"date":"2020-01-22 02:00:00","value":23.1732},{"date":"2020-01-22 01:00:00","value":24.631},{"date":"2020-01-22 00:00:00","value":26.314},{"date":"2020-01-21 23:00:00","value":28.3924},{"date":"2020-01-21 22:00:00","value":29.5955},{"date":"2020-01-21 21:00:00","value":28.9846},{"date":"2020-01-21 20:00:00","value":26.1356},{"date":"2020-01-21 19:00:00","value":24.6528},{"date":"2020-01-21 18:00:00","value":26.1167},{"date":"2020-01-21 17:00:00","value":25.8397},{"date":"2020-01-21 16:00:00","value":18.14},{"date":"2020-01-21 15:00:00","value":17.8711},{"date":"2020-01-21 14:00:00","value":17.4421},{"date":"2020-01-21 13:00:00","value":16.527},{"date":"2020-01-21 12:00:00","value":18.1412},{"date":"2020-01-21 11:00:00","value":20.145},{"date":"2020-01-21 10:00:00","value":23.7084},{"date":"2020-01-21 09:00:00","value":29.5105},{"date":"2020-01-21 08:00:00","value":30.7665},{"date":"2020-01-21 07:00:00","value":30.333},{"date":"2020-01-21 06:00:00","value":29.8495},{"date":"2020-01-21 05:00:00","value":32.63},{"date":"2020-01-21 04:00:00","value":34.9311},{"date":"2020-01-21 03:00:00","value":33.4753},{"date":"2020-01-21 02:00:00","value":33.6965},{"date":"2020-01-21 01:00:00","value":29.7998}]}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