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22:00:00","value":815.0},{"date":"2020-01-22 21:00:00","value":809.0},{"date":"2020-01-22 20:00:00","value":816.0},{"date":"2020-01-22 19:00:00","value":852.0},{"date":"2020-01-22 18:00:00","value":867.0},{"date":"2020-01-22 17:00:00","value":847.0},{"date":"2020-01-22 16:00:00","value":884.0},{"date":"2020-01-22 15:00:00","value":828.0},{"date":"2020-01-22 14:00:00","value":806.0},{"date":"2020-01-22 13:00:00","value":789.0},{"date":"2020-01-22 12:00:00","value":774.0},{"date":"2020-01-22 11:00:00","value":770.0},{"date":"2020-01-22 10:00:00","value":787.0},{"date":"2020-01-22 09:00:00","value":755.0},{"date":"2020-01-22 08:00:00","value":792.0},{"date":"2020-01-22 07:00:00","value":769.0},{"date":"2020-01-22 06:00:00","value":736.0},{"date":"2020-01-22 05:00:00","value":746.0},{"date":"2020-01-22 04:00:00","value":727.0},{"date":"2020-01-22 03:00:00","value":752.0},{"date":"2020-01-22 02:00:00","value":761.0},{"date":"2020-01-22 01:00:00","value":795.0},{"date":"2020-01-22 00:00:00","value":858.0},{"date":"2020-01-21 23:00:00","value":927.0},{"date":"2020-01-21 22:00:00","value":873.0},{"date":"2020-01-21 21:00:00","value":969.0},{"date":"2020-01-21 20:00:00","value":875.0},{"date":"2020-01-21 19:00:00","value":850.0},{"date":"2020-01-21 18:00:00","value":892.0},{"date":"2020-01-21 17:00:00","value":980.0},{"date":"2020-01-21 16:00:00","value":924.0},{"date":"2020-01-21 15:00:00","value":734.0},{"date":"2020-01-21 14:00:00","value":702.0},{"date":"2020-01-21 13:00:00","value":700.0},{"date":"2020-01-21 12:00:00","value":682.0},{"date":"2020-01-21 11:00:00","value":698.0},{"date":"2020-01-21 10:00:00","value":724.0},{"date":"2020-01-21 09:00:00","value":752.0},{"date":"2020-01-21 08:00:00","value":759.0},{"date":"2020-01-21 07:00:00","value":706.0},{"date":"2020-01-21 06:00:00","value":664.0},{"date":"2020-01-21 05:00:00","value":649.0},{"date":"2020-01-21 04:00:00","value":643.0},{"date":"2020-01-21 03:00:00","value":655.0},{"date":"2020-01-21 02:00:00","value":663.0},{"date":"2020-01-21 01:00:00","value":721.0},{"date":"2020-01-21 00:00:00","value":699.0},{"date":"2020-01-20 23:00:00","value":707.0},{"date":"2020-01-20 22:00:00","value":772.0},{"date":"2020-01-20 21:00:00","value":763.0},{"date":"2020-01-20 20:00:00","value":834.0},{"date":"2020-01-20 19:00:00","value":855.0},{"date":"2020-01-20 18:00:00","value":850.0},{"date":"2020-01-20 17:00:00","value":839.0},{"date":"2020-01-20 16:00:00","value":828.0},{"date":"2020-01-20 15:00:00","value":778.0},{"date":"2020-01-20 14:00:00","value":790.0},{"date":"2020-01-20 13:00:00","value":937.0},{"date":"2020-01-20 12:00:00","value":1043.0},{"date":"2020-01-20 11:00:00","value":1022.9999999999999},{"date":"2020-01-20 10:00:00","value":1082.0},{"date":"2020-01-20 09:00:00","value":1072.0},{"date":"2020-01-20 08:00:00","value":1040.0},{"date":"2020-01-20 07:00:00","value":973.0},{"date":"2020-01-20 06:00:00","value":740.0},{"date":"2020-01-20 05:00:00","value":719.0},{"date":"2020-01-20 04:00:00","value":702.0},{"date":"2020-01-20 03:00:00","value":702.0},{"date":"2020-01-20 02:00:00","value":723.0},{"date":"2020-01-20 01:00:00","value":740.0}]}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