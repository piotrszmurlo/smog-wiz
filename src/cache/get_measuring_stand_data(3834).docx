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23:00:00","value":3.09462},{"date":"2020-01-23 22:00:00","value":2.07933},{"date":"2020-01-23 21:00:00","value":2.58437},{"date":"2020-01-23 20:00:00","value":1.92049},{"date":"2020-01-23 19:00:00","value":1.65435},{"date":"2020-01-23 18:00:00","value":3.29404},{"date":"2020-01-23 17:00:00","value":0.41729},{"date":"2020-01-23 16:00:00","value":0.41379},{"date":"2020-01-23 15:00:00","value":0.44924},{"date":"2020-01-23 14:00:00","value":0.36583},{"date":"2020-01-23 13:00:00","value":0.61579},{"date":"2020-01-23 12:00:00","value":1.22231},{"date":"2020-01-23 11:00:00","value":1.47594},{"date":"2020-01-23 10:00:00","value":1.79466},{"date":"2020-01-23 09:00:00","value":1.45203},{"date":"2020-01-23 08:00:00","value":1.34874},{"date":"2020-01-23 07:00:00","value":0.79959},{"date":"2020-01-23 06:00:00","value":0.67812},{"date":"2020-01-23 05:00:00","value":0.87262},{"date":"2020-01-23 04:00:00","value":0.6385},{"date":"2020-01-23 03:00:00","value":0.58132},{"date":"2020-01-23 02:00:00","value":0.54221},{"date":"2020-01-23 01:00:00","value":0.67734},{"date":"2020-01-23 00:00:00","value":0.70641},{"date":"2020-01-22 23:00:00","value":0.62802},{"date":"2020-01-22 22:00:00","value":0.76736},{"date":"2020-01-22 21:00:00","value":1.35228},{"date":"2020-01-22 20:00:00","value":1.12523},{"date":"2020-01-22 19:00:00","value":1.28423},{"date":"2020-01-22 18:00:00","value":1.45134},{"date":"2020-01-22 17:00:00","value":1.2953},{"date":"2020-01-22 16:00:00","value":1.16227},{"date":"2020-01-22 15:00:00","value":1.2275},{"date":"2020-01-22 14:00:00","value":1.32501},{"date":"2020-01-22 13:00:00","value":1.35726},{"date":"2020-01-22 12:00:00","value":1.57064},{"date":"2020-01-22 11:00:00","value":1.19329},{"date":"2020-01-22 10:00:00","value":1.06881},{"date":"2020-01-22 09:00:00","value":0.98322},{"date":"2020-01-22 08:00:00","value":1.25279},{"date":"2020-01-22 07:00:00","value":0.77567},{"date":"2020-01-22 06:00:00","value":0.7176},{"date":"2020-01-22 05:00:00","value":0.70353},{"date":"2020-01-22 04:00:00","value":0.72263},{"date":"2020-01-22 03:00:00","value":0.78146},{"date":"2020-01-22 02:00:00","value":0.74669},{"date":"2020-01-22 01:00:00","value":0.8569},{"date":"2020-01-22 00:00:00","value":0.95615},{"date":"2020-01-21 23:00:00","value":1.12286},{"date":"2020-01-21 22:00:00","value":1.19428},{"date":"2020-01-21 21:00:00","value":1.09721},{"date":"2020-01-21 20:00:00","value":1.15174},{"date":"2020-01-21 19:00:00","value":1.11735},{"date":"2020-01-21 18:00:00","value":0.95005},{"date":"2020-01-21 17:00:00","value":0.87211},{"date":"2020-01-21 16:00:00","value":0.72468},{"date":"2020-01-21 15:00:00","value":0.70157},{"date":"2020-01-21 14:00:00","value":0.74504},{"date":"2020-01-21 13:00:00","value":0.76276},{"date":"2020-01-21 12:00:00","value":0.76449},{"date":"2020-01-21 11:00:00","value":1.1814},{"date":"2020-01-21 10:00:00","value":1.68211},{"date":"2020-01-21 09:00:00","value":2.50472},{"date":"2020-01-21 08:00:00","value":1.2049},{"date":"2020-01-21 07:00:00","value":1.38382},{"date":"2020-01-21 06:00:00","value":0.93216},{"date":"2020-01-21 05:00:00","value":0.85881},{"date":"2020-01-21 04:00:00","value":0.96019},{"date":"2020-01-21 03:00:00","value":1.35337},{"date":"2020-01-21 02:00:00","value":1.96989},{"date":"2020-01-21 01:00:00","value":2.24301}]}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