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21:00:00","value":1.45935},{"date":"2020-01-22 20:00:00","value":1.47204},{"date":"2020-01-22 19:00:00","value":1.4418},{"date":"2020-01-22 18:00:00","value":1.48149},{"date":"2020-01-22 17:00:00","value":1.431},{"date":"2020-01-22 16:00:00","value":1.1907},{"date":"2020-01-22 15:00:00","value":1.19961},{"date":"2020-01-22 14:00:00","value":1.0611},{"date":"2020-01-22 13:00:00","value":1.37376},{"date":"2020-01-22 12:00:00","value":1.51254},{"date":"2020-01-22 11:00:00","value":1.65807},{"date":"2020-01-22 10:00:00","value":1.73178},{"date":"2020-01-22 09:00:00","value":2.08483},{"date":"2020-01-22 08:00:00","value":null},{"date":"2020-01-22 07:00:00","value":2.10168},{"date":"2020-01-22 06:00:00","value":1.81818},{"date":"2020-01-22 05:00:00","value":1.84086},{"date":"2020-01-22 04:00:00","value":1.88946},{"date":"2020-01-22 03:00:00","value":1.83006},{"date":"2020-01-22 02:00:00","value":1.87245},{"date":"2020-01-22 01:00:00","value":2.02635},{"date":"2020-01-22 00:00:00","value":2.30148},{"date":"2020-01-21 23:00:00","value":2.45889},{"date":"2020-01-21 22:00:00","value":2.27907},{"date":"2020-01-21 21:00:00","value":2.22534},{"date":"2020-01-21 20:00:00","value":2.48643},{"date":"2020-01-21 19:00:00","value":2.36979},{"date":"2020-01-21 18:00:00","value":2.11815},{"date":"2020-01-21 17:00:00","value":1.56141},{"date":"2020-01-21 16:00:00","value":1.36242},{"date":"2020-01-21 15:00:00","value":1.18557},{"date":"2020-01-21 14:00:00","value":1.01115},{"date":"2020-01-21 13:00:00","value":1.07433},{"date":"2020-01-21 12:00:00","value":1.12725},{"date":"2020-01-21 11:00:00","value":1.42533},{"date":"2020-01-21 10:00:00","value":1.35378},{"date":"2020-01-21 09:00:00","value":1.29438},{"date":"2020-01-21 08:00:00","value":1.11058},{"date":"2020-01-21 07:00:00","value":null},{"date":"2020-01-21 06:00:00","value":0.96012},{"date":"2020-01-21 05:00:00","value":0.90585},{"date":"2020-01-21 04:00:00","value":0.86157},{"date":"2020-01-21 03:00:00","value":0.8667},{"date":"2020-01-21 02:00:00","value":0.79164},{"date":"2020-01-21 01:00:00","value":0.75249},{"date":"2020-01-21 00:00:00","value":0.82107},{"date":"2020-01-20 23:00:00","value":1.14183},{"date":"2020-01-20 22:00:00","value":1.61433},{"date":"2020-01-20 21:00:00","value":2.05659},{"date":"2020-01-20 20:00:00","value":1.9008},{"date":"2020-01-20 19:00:00","value":1.59786},{"date":"2020-01-20 18:00:00","value":1.23471},{"date":"2020-01-20 17:00:00","value":1.00224},{"date":"2020-01-20 16:00:00","value":1.09323},{"date":"2020-01-20 15:00:00","value":1.03626},{"date":"2020-01-20 14:00:00","value":0.99765},{"date":"2020-01-20 13:00:00","value":1.1502},{"date":"2020-01-20 12:00:00","value":1.11483},{"date":"2020-01-20 11:00:00","value":1.96128},{"date":"2020-01-20 10:00:00","value":3.99303},{"date":"2020-01-20 09:00:00","value":3.63798},{"date":"2020-01-20 08:00:00","value":3.9771},{"date":"2020-01-20 07:00:00","value":4.56487},{"date":"2020-01-20 06:00:00","value":null},{"date":"2020-01-20 05:00:00","value":4.28922},{"date":"2020-01-20 04:00:00","value":4.31757},{"date":"2020-01-20 03:00:00","value":4.27437},{"date":"2020-01-20 02:00:00","value":4.52979},{"date":"2020-01-20 01:00:00","value":5.00958}]}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