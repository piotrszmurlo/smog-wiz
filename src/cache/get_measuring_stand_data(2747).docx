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10:00:00","value":80.0485},{"date":"2020-01-23 09:00:00","value":76.9277},{"date":"2020-01-23 08:00:00","value":78.7218},{"date":"2020-01-23 07:00:00","value":75.388},{"date":"2020-01-23 06:00:00","value":63.7301},{"date":"2020-01-23 05:00:00","value":47.2423},{"date":"2020-01-23 04:00:00","value":41.3592},{"date":"2020-01-23 03:00:00","value":31.1794},{"date":"2020-01-23 02:00:00","value":25.0823},{"date":"2020-01-23 01:00:00","value":29.7362},{"date":"2020-01-23 00:00:00","value":34.5451},{"date":"2020-01-22 23:00:00","value":42.8267},{"date":"2020-01-22 22:00:00","value":40.2481},{"date":"2020-01-22 21:00:00","value":43.1289},{"date":"2020-01-22 20:00:00","value":50.6351},{"date":"2020-01-22 19:00:00","value":56.0768},{"date":"2020-01-22 18:00:00","value":58.1264},{"date":"2020-01-22 17:00:00","value":66.9237},{"date":"2020-01-22 16:00:00","value":55.0799},{"date":"2020-01-22 15:00:00","value":52.8137},{"date":"2020-01-22 14:00:00","value":48.2605},{"date":"2020-01-22 13:00:00","value":42.1102},{"date":"2020-01-22 12:00:00","value":41.517},{"date":"2020-01-22 11:00:00","value":64.7531},{"date":"2020-01-22 10:00:00","value":57.6171},{"date":"2020-01-22 09:00:00","value":60.9482},{"date":"2020-01-22 08:00:00","value":65.5827},{"date":"2020-01-22 07:00:00","value":60.9811},{"date":"2020-01-22 06:00:00","value":35.2498},{"date":"2020-01-22 05:00:00","value":22.1872},{"date":"2020-01-22 04:00:00","value":21.8637},{"date":"2020-01-22 03:00:00","value":23.4624},{"date":"2020-01-22 02:00:00","value":22.9286},{"date":"2020-01-22 01:00:00","value":30.4226},{"date":"2020-01-22 00:00:00","value":32.6899},{"date":"2020-01-21 23:00:00","value":37.1146},{"date":"2020-01-21 22:00:00","value":43.8485},{"date":"2020-01-21 21:00:00","value":55.4289},{"date":"2020-01-21 20:00:00","value":55.1702},{"date":"2020-01-21 19:00:00","value":70.7116},{"date":"2020-01-21 18:00:00","value":75.3185},{"date":"2020-01-21 17:00:00","value":76.036},{"date":"2020-01-21 16:00:00","value":71.2868},{"date":"2020-01-21 15:00:00","value":64.2899},{"date":"2020-01-21 14:00:00","value":57.4933},{"date":"2020-01-21 13:00:00","value":59.3076},{"date":"2020-01-21 12:00:00","value":66.1754},{"date":"2020-01-21 11:00:00","value":64.1646},{"date":"2020-01-21 10:00:00","value":69.9282},{"date":"2020-01-21 09:00:00","value":70.3053},{"date":"2020-01-21 08:00:00","value":73.3411},{"date":"2020-01-21 07:00:00","value":68.4098},{"date":"2020-01-21 06:00:00","value":34.9965},{"date":"2020-01-21 05:00:00","value":21.0272},{"date":"2020-01-21 04:00:00","value":14.9131},{"date":"2020-01-21 03:00:00","value":14.2109},{"date":"2020-01-21 02:00:00","value":18.9947},{"date":"2020-01-21 01:00:00","value":17.5984}]}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