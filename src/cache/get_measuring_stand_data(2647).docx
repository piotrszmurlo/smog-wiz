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{"key":"C6H6","values":[{"date":"2020-01-23 23:00:00","value":0.40117},{"date":"2020-01-23 22:00:00","value":0.61278},{"date":"2020-01-23 21:00:00","value":0.81204},{"date":"2020-01-23 20:00:00","value":0.97595},{"date":"2020-01-23 19:00:00","value":0.93812},{"date":"2020-01-23 18:00:00","value":0.3598},{"date":"2020-01-23 17:00:00","value":0.41332},{"date":"2020-01-23 16:00:00","value":0.43199},{"date":"2020-01-23 15:00:00","value":0.28875},{"date":"2020-01-23 14:00:00","value":0.42793},{"date":"2020-01-23 13:00:00","value":0.46418},{"date":"2020-01-23 12:00:00","value":0.45102},{"date":"2020-01-23 11:00:00","value":0.40365},{"date":"2020-01-23 10:00:00","value":0.45894},{"date":"2020-01-23 09:00:00","value":0.62012},{"date":"2020-01-23 08:00:00","value":0.37434},{"date":"2020-01-23 07:00:00","value":0.24423},{"date":"2020-01-23 06:00:00","value":0.22639},{"date":"2020-01-23 05:00:00","value":0.19475},{"date":"2020-01-23 04:00:00","value":0.22344},{"date":"2020-01-23 03:00:00","value":0.2479},{"date":"2020-01-23 02:00:00","value":0.26502},{"date":"2020-01-23 01:00:00","value":0.26172},{"date":"2020-01-23 00:00:00","value":0.28799},{"date":"2020-01-22 23:00:00","value":0.32457},{"date":"2020-01-22 22:00:00","value":0.38356},{"date":"2020-01-22 21:00:00","value":0.43831},{"date":"2020-01-22 20:00:00","value":1.58229},{"date":"2020-01-22 19:00:00","value":1.2232},{"date":"2020-01-22 18:00:00","value":2.11277},{"date":"2020-01-22 17:00:00","value":0.83433},{"date":"2020-01-22 16:00:00","value":1.00201},{"date":"2020-01-22 15:00:00","value":1.53517},{"date":"2020-01-22 14:00:00","value":0.43385},{"date":"2020-01-22 13:00:00","value":0.60423},{"date":"2020-01-22 12:00:00","value":0.42486},{"date":"2020-01-22 11:00:00","value":0.38047},{"date":"2020-01-22 10:00:00","value":0.35229},{"date":"2020-01-22 09:00:00","value":0.32474},{"date":"2020-01-22 08:00:00","value":0.27887},{"date":"2020-01-22 07:00:00","value":0.25098},{"date":"2020-01-22 06:00:00","value":0.21514},{"date":"2020-01-22 05:00:00","value":0.23943},{"date":"2020-01-22 04:00:00","value":0.19836},{"date":"2020-01-22 03:00:00","value":0.21633},{"date":"2020-01-22 02:00:00","value":0.2308},{"date":"2020-01-22 01:00:00","value":0.24208},{"date":"2020-01-22 00:00:00","value":0.27301},{"date":"2020-01-21 23:00:00","value":0.33034},{"date":"2020-01-21 22:00:00","value":0.33225},{"date":"2020-01-21 21:00:00","value":0.494},{"date":"2020-01-21 20:00:00","value":0.47909},{"date":"2020-01-21 19:00:00","value":0.95892},{"date":"2020-01-21 18:00:00","value":1.19977},{"date":"2020-01-21 17:00:00","value":0.82449},{"date":"2020-01-21 16:00:00","value":0.37775},{"date":"2020-01-21 15:00:00","value":0.37863},{"date":"2020-01-21 14:00:00","value":0.38807},{"date":"2020-01-21 13:00:00","value":0.30189},{"date":"2020-01-21 12:00:00","value":0.28924},{"date":"2020-01-21 11:00:00","value":0.25768},{"date":"2020-01-21 10:00:00","value":0.27793},{"date":"2020-01-21 09:00:00","value":0.2713},{"date":"2020-01-21 08:00:00","value":0.22462},{"date":"2020-01-21 07:00:00","value":0.20008},{"date":"2020-01-21 06:00:00","value":0.17315},{"date":"2020-01-21 05:00:00","value":0.13957},{"date":"2020-01-21 04:00:00","value":0.14987},{"date":"2020-01-21 03:00:00","value":0.14864},{"date":"2020-01-21 02:00:00","value":0.14796},{"date":"2020-01-21 01:00:00","value":0.14021}]}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