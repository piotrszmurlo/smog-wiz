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22:00:00","value":0.30946},{"date":"2020-01-22 21:00:00","value":0.33264},{"date":"2020-01-22 20:00:00","value":0.29938},{"date":"2020-01-22 19:00:00","value":0.28619},{"date":"2020-01-22 18:00:00","value":0.25819},{"date":"2020-01-22 17:00:00","value":0.22843},{"date":"2020-01-22 16:00:00","value":0.44253},{"date":"2020-01-22 15:00:00","value":0.37751},{"date":"2020-01-22 14:00:00","value":0.33982},{"date":"2020-01-22 13:00:00","value":0.80409},{"date":"2020-01-22 12:00:00","value":0.57016},{"date":"2020-01-22 11:00:00","value":0.76402},{"date":"2020-01-22 10:00:00","value":0.90281},{"date":"2020-01-22 09:00:00","value":1.43698},{"date":"2020-01-22 08:00:00","value":1.90024},{"date":"2020-01-22 07:00:00","value":1.41414},{"date":"2020-01-22 06:00:00","value":1.29228},{"date":"2020-01-22 05:00:00","value":1.37428},{"date":"2020-01-22 04:00:00","value":1.41005},{"date":"2020-01-22 03:00:00","value":1.76597},{"date":"2020-01-22 02:00:00","value":2.28533},{"date":"2020-01-22 01:00:00","value":2.73144},{"date":"2020-01-22 00:00:00","value":3.33186},{"date":"2020-01-21 23:00:00","value":3.10762},{"date":"2020-01-21 22:00:00","value":4.10275},{"date":"2020-01-21 21:00:00","value":4.35001},{"date":"2020-01-21 20:00:00","value":2.71882},{"date":"2020-01-21 19:00:00","value":3.32857},{"date":"2020-01-21 18:00:00","value":1.47884},{"date":"2020-01-21 17:00:00","value":1.43827},{"date":"2020-01-21 16:00:00","value":1.10981},{"date":"2020-01-21 15:00:00","value":0.5511},{"date":"2020-01-21 14:00:00","value":0.8361},{"date":"2020-01-21 13:00:00","value":0.94031},{"date":"2020-01-21 12:00:00","value":1.49695},{"date":"2020-01-21 11:00:00","value":2.47252},{"date":"2020-01-21 10:00:00","value":2.27166},{"date":"2020-01-21 09:00:00","value":2.48045},{"date":"2020-01-21 08:00:00","value":1.79072},{"date":"2020-01-21 07:00:00","value":1.15409},{"date":"2020-01-21 06:00:00","value":1.23654},{"date":"2020-01-21 05:00:00","value":0.96937},{"date":"2020-01-21 04:00:00","value":0.61827},{"date":"2020-01-21 03:00:00","value":0.68804},{"date":"2020-01-21 02:00:00","value":0.8219},{"date":"2020-01-21 01:00:00","value":0.71792},{"date":"2020-01-21 00:00:00","value":0.89946},{"date":"2020-01-20 23:00:00","value":2.20161},{"date":"2020-01-20 22:00:00","value":2.0671},{"date":"2020-01-20 21:00:00","value":1.34478},{"date":"2020-01-20 20:00:00","value":0.60615},{"date":"2020-01-20 19:00:00","value":0.33711},{"date":"2020-01-20 18:00:00","value":0.21282},{"date":"2020-01-20 17:00:00","value":0.1796},{"date":"2020-01-20 16:00:00","value":0.15541},{"date":"2020-01-20 15:00:00","value":0.1014},{"date":"2020-01-20 14:00:00","value":0.07514},{"date":"2020-01-20 13:00:00","value":0.14996},{"date":"2020-01-20 12:00:00","value":0.31465},{"date":"2020-01-20 11:00:00","value":0.31974},{"date":"2020-01-20 10:00:00","value":0.47331},{"date":"2020-01-20 09:00:00","value":0.26933},{"date":"2020-01-20 08:00:00","value":0.16791},{"date":"2020-01-20 07:00:00","value":0.11868},{"date":"2020-01-20 06:00:00","value":0.13628},{"date":"2020-01-20 05:00:00","value":0.16438},{"date":"2020-01-20 04:00:00","value":0.24324},{"date":"2020-01-20 03:00:00","value":0.37381},{"date":"2020-01-20 02:00:00","value":0.79392},{"date":"2020-01-20 01:00:00","value":1.47214}]}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