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22:00:00","value":48.0162},{"date":"2020-01-22 21:00:00","value":47.3027},{"date":"2020-01-22 20:00:00","value":42.9229},{"date":"2020-01-22 19:00:00","value":35.5716},{"date":"2020-01-22 18:00:00","value":32.9992},{"date":"2020-01-22 17:00:00","value":34.9922},{"date":"2020-01-22 16:00:00","value":34.6055},{"date":"2020-01-22 15:00:00","value":33.95},{"date":"2020-01-22 14:00:00","value":31.9204},{"date":"2020-01-22 13:00:00","value":31.4874},{"date":"2020-01-22 12:00:00","value":31.6384},{"date":"2020-01-22 11:00:00","value":35.4116},{"date":"2020-01-22 10:00:00","value":39.3994},{"date":"2020-01-22 09:00:00","value":45.3296},{"date":"2020-01-22 08:00:00","value":46.4899},{"date":"2020-01-22 07:00:00","value":47.1156},{"date":"2020-01-22 06:00:00","value":47.3393},{"date":"2020-01-22 05:00:00","value":49.6723},{"date":"2020-01-22 04:00:00","value":49.9696},{"date":"2020-01-22 03:00:00","value":49.9781},{"date":"2020-01-22 02:00:00","value":49.9008},{"date":"2020-01-22 01:00:00","value":48.1932},{"date":"2020-01-22 00:00:00","value":50.5263},{"date":"2020-01-21 23:00:00","value":48.8393},{"date":"2020-01-21 22:00:00","value":45.7641},{"date":"2020-01-21 21:00:00","value":43.1371},{"date":"2020-01-21 20:00:00","value":37.3926},{"date":"2020-01-21 19:00:00","value":38.0463},{"date":"2020-01-21 18:00:00","value":43.2165},{"date":"2020-01-21 17:00:00","value":52.7949},{"date":"2020-01-21 16:00:00","value":55.9242},{"date":"2020-01-21 15:00:00","value":60.6606},{"date":"2020-01-21 14:00:00","value":61.6686},{"date":"2020-01-21 13:00:00","value":60.39},{"date":"2020-01-21 12:00:00","value":54.9757},{"date":"2020-01-21 11:00:00","value":53.7786},{"date":"2020-01-21 10:00:00","value":53.6918},{"date":"2020-01-21 09:00:00","value":52.6295},{"date":"2020-01-21 08:00:00","value":54.548},{"date":"2020-01-21 07:00:00","value":55.6286},{"date":"2020-01-21 06:00:00","value":57.2333},{"date":"2020-01-21 05:00:00","value":57.8407},{"date":"2020-01-21 04:00:00","value":58.4399},{"date":"2020-01-21 03:00:00","value":57.8769},{"date":"2020-01-21 02:00:00","value":55.8057},{"date":"2020-01-21 01:00:00","value":55.75},{"date":"2020-01-21 00:00:00","value":55.3125},{"date":"2020-01-20 23:00:00","value":55.0017},{"date":"2020-01-20 22:00:00","value":60.3699},{"date":"2020-01-20 21:00:00","value":61.3388},{"date":"2020-01-20 20:00:00","value":63.7408},{"date":"2020-01-20 19:00:00","value":65.3412},{"date":"2020-01-20 18:00:00","value":65.4039},{"date":"2020-01-20 17:00:00","value":67.1399},{"date":"2020-01-20 16:00:00","value":68.9067},{"date":"2020-01-20 15:00:00","value":64.8353},{"date":"2020-01-20 14:00:00","value":63.1298},{"date":"2020-01-20 13:00:00","value":51.0368},{"date":"2020-01-20 12:00:00","value":53.8556},{"date":"2020-01-20 11:00:00","value":39.9531},{"date":"2020-01-20 10:00:00","value":30.7412},{"date":"2020-01-20 09:00:00","value":25.6768},{"date":"2020-01-20 08:00:00","value":22.9462},{"date":"2020-01-20 07:00:00","value":26.5316},{"date":"2020-01-20 06:00:00","value":25.9868},{"date":"2020-01-20 05:00:00","value":21.2072},{"date":"2020-01-20 04:00:00","value":25.2199},{"date":"2020-01-20 03:00:00","value":28.2776},{"date":"2020-01-20 02:00:00","value":34.8602},{"date":"2020-01-20 01:00:00","value":32.5019}]}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