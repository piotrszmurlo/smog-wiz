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09:00:00","value":81.6648},{"date":"2020-01-23 08:00:00","value":20.3641},{"date":"2020-01-23 07:00:00","value":44.5543},{"date":"2020-01-23 06:00:00","value":31.1402},{"date":"2020-01-23 05:00:00","value":35.5754},{"date":"2020-01-23 04:00:00","value":18.3822},{"date":"2020-01-23 03:00:00","value":17.6502},{"date":"2020-01-23 02:00:00","value":23.2494},{"date":"2020-01-23 01:00:00","value":41.2801},{"date":"2020-01-23 00:00:00","value":68.41},{"date":"2020-01-22 23:00:00","value":27.1128},{"date":"2020-01-22 22:00:00","value":40.3744},{"date":"2020-01-22 21:00:00","value":47.1177},{"date":"2020-01-22 20:00:00","value":34.6698},{"date":"2020-01-22 19:00:00","value":37.5255},{"date":"2020-01-22 18:00:00","value":28.1456},{"date":"2020-01-22 17:00:00","value":23.5718},{"date":"2020-01-22 16:00:00","value":34.2837},{"date":"2020-01-22 15:00:00","value":27.4363},{"date":"2020-01-22 14:00:00","value":41.2071},{"date":"2020-01-22 13:00:00","value":36.5596},{"date":"2020-01-22 12:00:00","value":31.8405},{"date":"2020-01-22 11:00:00","value":23.5646},{"date":"2020-01-22 10:00:00","value":23.5037},{"date":"2020-01-22 09:00:00","value":27.5291},{"date":"2020-01-22 08:00:00","value":25.5071},{"date":"2020-01-22 07:00:00","value":25.0704},{"date":"2020-01-22 06:00:00","value":24.4138},{"date":"2020-01-22 05:00:00","value":25.9969},{"date":"2020-01-22 04:00:00","value":23.8955},{"date":"2020-01-22 03:00:00","value":28.2048},{"date":"2020-01-22 02:00:00","value":23.9047},{"date":"2020-01-22 01:00:00","value":26.6063},{"date":"2020-01-22 00:00:00","value":26.9709},{"date":"2020-01-21 23:00:00","value":26.6122},{"date":"2020-01-21 22:00:00","value":28.9882},{"date":"2020-01-21 21:00:00","value":27.1958},{"date":"2020-01-21 20:00:00","value":21.4591},{"date":"2020-01-21 19:00:00","value":25.1527},{"date":"2020-01-21 18:00:00","value":28.0502},{"date":"2020-01-21 17:00:00","value":31.2716},{"date":"2020-01-21 16:00:00","value":27.6441},{"date":"2020-01-21 15:00:00","value":29.8642},{"date":"2020-01-21 14:00:00","value":24.5619},{"date":"2020-01-21 13:00:00","value":40.1204},{"date":"2020-01-21 12:00:00","value":21.1994},{"date":"2020-01-21 11:00:00","value":190.142},{"date":"2020-01-21 10:00:00","value":190.32},{"date":"2020-01-21 09:00:00","value":179.491},{"date":"2020-01-21 08:00:00","value":157.662},{"date":"2020-01-21 07:00:00","value":113.421},{"date":"2020-01-21 06:00:00","value":70.4902},{"date":"2020-01-21 05:00:00","value":69.5037},{"date":"2020-01-21 04:00:00","value":92.0723},{"date":"2020-01-21 03:00:00","value":132.46},{"date":"2020-01-21 02:00:00","value":128.613},{"date":"2020-01-21 01:00:00","value":145.731}]}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