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22:00:00","value":19.527},{"date":"2020-01-22 21:00:00","value":10.8257},{"date":"2020-01-22 20:00:00","value":23.7209},{"date":"2020-01-22 19:00:00","value":28.0538},{"date":"2020-01-22 18:00:00","value":40.4868},{"date":"2020-01-22 17:00:00","value":30.8308},{"date":"2020-01-22 16:00:00","value":28.3805},{"date":"2020-01-22 15:00:00","value":28.3076},{"date":"2020-01-22 14:00:00","value":32.4561},{"date":"2020-01-22 13:00:00","value":43.4613},{"date":"2020-01-22 12:00:00","value":40.1626},{"date":"2020-01-22 11:00:00","value":45.2049},{"date":"2020-01-22 10:00:00","value":35.6266},{"date":"2020-01-22 09:00:00","value":38.1981},{"date":"2020-01-22 08:00:00","value":48.7447},{"date":"2020-01-22 07:00:00","value":50.9959},{"date":"2020-01-22 06:00:00","value":32.2905},{"date":"2020-01-22 05:00:00","value":42.8644},{"date":"2020-01-22 04:00:00","value":43.0102},{"date":"2020-01-22 03:00:00","value":39.9845},{"date":"2020-01-22 02:00:00","value":50.6261},{"date":"2020-01-22 01:00:00","value":77.393},{"date":"2020-01-22 00:00:00","value":49.8576},{"date":"2020-01-21 23:00:00","value":49.9802},{"date":"2020-01-21 22:00:00","value":45.3975},{"date":"2020-01-21 21:00:00","value":53.3631},{"date":"2020-01-21 20:00:00","value":54.2729},{"date":"2020-01-21 19:00:00","value":53.0001},{"date":"2020-01-21 18:00:00","value":40.517},{"date":"2020-01-21 17:00:00","value":32.4986},{"date":"2020-01-21 16:00:00","value":31.9399},{"date":"2020-01-21 15:00:00","value":32.0524},{"date":"2020-01-21 14:00:00","value":31.4014},{"date":"2020-01-21 13:00:00","value":33.5174},{"date":"2020-01-21 12:00:00","value":37.0081},{"date":"2020-01-21 11:00:00","value":48.1334},{"date":"2020-01-21 10:00:00","value":44.6654},{"date":"2020-01-21 09:00:00","value":39.729},{"date":"2020-01-21 08:00:00","value":36.7411},{"date":"2020-01-21 07:00:00","value":34.427},{"date":"2020-01-21 06:00:00","value":29.3751},{"date":"2020-01-21 05:00:00","value":25.6961},{"date":"2020-01-21 04:00:00","value":35.7429},{"date":"2020-01-21 03:00:00","value":42.9894},{"date":"2020-01-21 02:00:00","value":48.6497},{"date":"2020-01-21 01:00:00","value":42.9803},{"date":"2020-01-21 00:00:00","value":31.6106},{"date":"2020-01-20 23:00:00","value":21.6463},{"date":"2020-01-20 22:00:00","value":27.2736},{"date":"2020-01-20 21:00:00","value":24.8596},{"date":"2020-01-20 20:00:00","value":30.7042},{"date":"2020-01-20 19:00:00","value":27.9292},{"date":"2020-01-20 18:00:00","value":22.3396},{"date":"2020-01-20 17:00:00","value":20.8669},{"date":"2020-01-20 16:00:00","value":19.8036},{"date":"2020-01-20 15:00:00","value":18.3839},{"date":"2020-01-20 14:00:00","value":33.3765},{"date":"2020-01-20 13:00:00","value":33.0324},{"date":"2020-01-20 12:00:00","value":34.7472},{"date":"2020-01-20 11:00:00","value":39.4874},{"date":"2020-01-20 10:00:00","value":28.1413},{"date":"2020-01-20 09:00:00","value":32.9463},{"date":"2020-01-20 08:00:00","value":36.2016},{"date":"2020-01-20 07:00:00","value":38.5447},{"date":"2020-01-20 06:00:00","value":38.1471},{"date":"2020-01-20 05:00:00","value":48.2989},{"date":"2020-01-20 04:00:00","value":47.1806},{"date":"2020-01-20 03:00:00","value":42.0666},{"date":"2020-01-20 02:00:00","value":49.7315},{"date":"2020-01-20 01:00:00","value":42.3862}]}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