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22:00:00","value":465.937},{"date":"2020-01-22 21:00:00","value":496.88300000000004},{"date":"2020-01-22 20:00:00","value":459.331},{"date":"2020-01-22 19:00:00","value":453.54100000000005},{"date":"2020-01-22 18:00:00","value":500.015},{"date":"2020-01-22 17:00:00","value":476.21200000000005},{"date":"2020-01-22 16:00:00","value":468.605},{"date":"2020-01-22 15:00:00","value":431.649},{"date":"2020-01-22 14:00:00","value":430.521},{"date":"2020-01-22 13:00:00","value":433.13800000000003},{"date":"2020-01-22 12:00:00","value":418.534},{"date":"2020-01-22 11:00:00","value":452.548},{"date":"2020-01-22 10:00:00","value":477.437},{"date":"2020-01-22 09:00:00","value":649.587},{"date":"2020-01-22 08:00:00","value":439.41200000000003},{"date":"2020-01-22 07:00:00","value":437.417},{"date":"2020-01-22 06:00:00","value":389.409},{"date":"2020-01-22 05:00:00","value":391.584},{"date":"2020-01-22 04:00:00","value":402.188},{"date":"2020-01-22 03:00:00","value":407.231},{"date":"2020-01-22 02:00:00","value":410.911},{"date":"2020-01-22 01:00:00","value":422.108},{"date":"2020-01-22 00:00:00","value":455.21},{"date":"2020-01-21 23:00:00","value":440.642},{"date":"2020-01-21 22:00:00","value":467.947},{"date":"2020-01-21 21:00:00","value":504.068},{"date":"2020-01-21 20:00:00","value":508.19899999999996},{"date":"2020-01-21 19:00:00","value":524.03},{"date":"2020-01-21 18:00:00","value":570.117},{"date":"2020-01-21 17:00:00","value":562.436},{"date":"2020-01-21 16:00:00","value":578.505},{"date":"2020-01-21 15:00:00","value":521.903},{"date":"2020-01-21 14:00:00","value":512.817},{"date":"2020-01-21 13:00:00","value":496.43199999999996},{"date":"2020-01-21 12:00:00","value":480.066},{"date":"2020-01-21 11:00:00","value":494.695},{"date":"2020-01-21 10:00:00","value":440.313},{"date":"2020-01-21 09:00:00","value":470.2},{"date":"2020-01-21 08:00:00","value":431.31399999999996},{"date":"2020-01-21 07:00:00","value":442.353},{"date":"2020-01-21 06:00:00","value":440.023},{"date":"2020-01-21 05:00:00","value":404.66},{"date":"2020-01-21 04:00:00","value":414.68100000000004},{"date":"2020-01-21 03:00:00","value":425.73299999999995},{"date":"2020-01-21 02:00:00","value":443.416},{"date":"2020-01-21 01:00:00","value":448.04699999999997},{"date":"2020-01-21 00:00:00","value":439.56600000000003},{"date":"2020-01-20 23:00:00","value":546.766},{"date":"2020-01-20 22:00:00","value":538.559},{"date":"2020-01-20 21:00:00","value":493.267},{"date":"2020-01-20 20:00:00","value":502.296},{"date":"2020-01-20 19:00:00","value":509.25600000000003},{"date":"2020-01-20 18:00:00","value":522.9540000000001},{"date":"2020-01-20 17:00:00","value":554.3900000000001},{"date":"2020-01-20 16:00:00","value":527.3910000000001},{"date":"2020-01-20 15:00:00","value":471.991},{"date":"2020-01-20 14:00:00","value":499.048},{"date":"2020-01-20 13:00:00","value":492.182},{"date":"2020-01-20 12:00:00","value":470.506},{"date":"2020-01-20 11:00:00","value":464.071},{"date":"2020-01-20 10:00:00","value":473.125},{"date":"2020-01-20 09:00:00","value":532.566},{"date":"2020-01-20 08:00:00","value":485.228},{"date":"2020-01-20 07:00:00","value":479.277},{"date":"2020-01-20 06:00:00","value":428.114},{"date":"2020-01-20 05:00:00","value":432.525},{"date":"2020-01-20 04:00:00","value":431.236},{"date":"2020-01-20 03:00:00","value":448.089},{"date":"2020-01-20 02:00:00","value":459.49899999999997},{"date":"2020-01-20 01:00:00","value":496.599}]}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