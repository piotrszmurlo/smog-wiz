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22:00:00","value":null},{"date":"2020-01-22 21:00:00","value":0.35182},{"date":"2020-01-22 20:00:00","value":0.40868},{"date":"2020-01-22 19:00:00","value":0.33158},{"date":"2020-01-22 18:00:00","value":0.34705},{"date":"2020-01-22 17:00:00","value":0.27032},{"date":"2020-01-22 16:00:00","value":0.18307},{"date":"2020-01-22 15:00:00","value":0.19883},{"date":"2020-01-22 14:00:00","value":0.19068},{"date":"2020-01-22 13:00:00","value":0.1807},{"date":"2020-01-22 12:00:00","value":0.24938},{"date":"2020-01-22 11:00:00","value":0.31442},{"date":"2020-01-22 10:00:00","value":0.19925},{"date":"2020-01-22 09:00:00","value":0.21238},{"date":"2020-01-22 08:00:00","value":0.18085},{"date":"2020-01-22 07:00:00","value":0.17087},{"date":"2020-01-22 06:00:00","value":0.15462},{"date":"2020-01-22 05:00:00","value":0.1646},{"date":"2020-01-22 04:00:00","value":0.17537},{"date":"2020-01-22 03:00:00","value":0.19318},{"date":"2020-01-22 02:00:00","value":0.22168},{"date":"2020-01-22 01:00:00","value":0.23558},{"date":"2020-01-22 00:00:00","value":0.27868},{"date":"2020-01-21 23:00:00","value":0.2845},{"date":"2020-01-21 22:00:00","value":0.33052},{"date":"2020-01-21 21:00:00","value":0.43603},{"date":"2020-01-21 20:00:00","value":0.50953},{"date":"2020-01-21 19:00:00","value":0.48488},{"date":"2020-01-21 18:00:00","value":0.41398},{"date":"2020-01-21 17:00:00","value":0.27203},{"date":"2020-01-21 16:00:00","value":0.20753},{"date":"2020-01-21 15:00:00","value":0.19113},{"date":"2020-01-21 14:00:00","value":0.17245},{"date":"2020-01-21 13:00:00","value":0.1817},{"date":"2020-01-21 12:00:00","value":0.19298},{"date":"2020-01-21 11:00:00","value":0.19685},{"date":"2020-01-21 10:00:00","value":0.23858},{"date":"2020-01-21 09:00:00","value":0.25157},{"date":"2020-01-21 08:00:00","value":0.30617},{"date":"2020-01-21 07:00:00","value":0.19748},{"date":"2020-01-21 06:00:00","value":0.17232},{"date":"2020-01-21 05:00:00","value":0.09955},{"date":"2020-01-21 04:00:00","value":0.10893},{"date":"2020-01-21 03:00:00","value":0.12022},{"date":"2020-01-21 02:00:00","value":0.1417},{"date":"2020-01-21 01:00:00","value":0.1691},{"date":"2020-01-21 00:00:00","value":0.31488},{"date":"2020-01-20 23:00:00","value":0.67768},{"date":"2020-01-20 22:00:00","value":0.75742},{"date":"2020-01-20 21:00:00","value":0.7567},{"date":"2020-01-20 20:00:00","value":0.73152},{"date":"2020-01-20 19:00:00","value":1.0216},{"date":"2020-01-20 18:00:00","value":0.76492},{"date":"2020-01-20 17:00:00","value":0.28007},{"date":"2020-01-20 16:00:00","value":0.19995},{"date":"2020-01-20 15:00:00","value":0.17047},{"date":"2020-01-20 14:00:00","value":0.23488},{"date":"2020-01-20 13:00:00","value":0.14777},{"date":"2020-01-20 12:00:00","value":0.15062},{"date":"2020-01-20 11:00:00","value":0.22738},{"date":"2020-01-20 10:00:00","value":0.26373},{"date":"2020-01-20 09:00:00","value":0.26947},{"date":"2020-01-20 08:00:00","value":0.21987},{"date":"2020-01-20 07:00:00","value":0.27083},{"date":"2020-01-20 06:00:00","value":0.20778},{"date":"2020-01-20 05:00:00","value":0.21808},{"date":"2020-01-20 04:00:00","value":0.30401},{"date":"2020-01-20 03:00:00","value":0.41449},{"date":"2020-01-20 02:00:00","value":0.43764},{"date":"2020-01-20 01:00:00","value":0.55863}]}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