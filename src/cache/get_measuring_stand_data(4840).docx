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10:00:00","value":11.0637},{"date":"2020-01-23 09:00:00","value":15.5117},{"date":"2020-01-23 08:00:00","value":19.5054},{"date":"2020-01-23 07:00:00","value":13.7334},{"date":"2020-01-23 06:00:00","value":7.59719},{"date":"2020-01-23 05:00:00","value":6.28804},{"date":"2020-01-23 04:00:00","value":5.28358},{"date":"2020-01-23 03:00:00","value":4.86525},{"date":"2020-01-23 02:00:00","value":5.76318},{"date":"2020-01-23 01:00:00","value":6.34758},{"date":"2020-01-23 00:00:00","value":null},{"date":"2020-01-22 23:00:00","value":19.7939},{"date":"2020-01-22 22:00:00","value":20.3555},{"date":"2020-01-22 21:00:00","value":30.2662},{"date":"2020-01-22 20:00:00","value":33.9721},{"date":"2020-01-22 19:00:00","value":36.498},{"date":"2020-01-22 18:00:00","value":34.232},{"date":"2020-01-22 17:00:00","value":23.1885},{"date":"2020-01-22 16:00:00","value":21.8528},{"date":"2020-01-22 15:00:00","value":18.5218},{"date":"2020-01-22 14:00:00","value":12.4399},{"date":"2020-01-22 13:00:00","value":11.8007},{"date":"2020-01-22 12:00:00","value":12.3075},{"date":"2020-01-22 11:00:00","value":12.5261},{"date":"2020-01-22 10:00:00","value":17.7495},{"date":"2020-01-22 09:00:00","value":20.1838},{"date":"2020-01-22 08:00:00","value":17.4192},{"date":"2020-01-22 07:00:00","value":8.0075},{"date":"2020-01-22 06:00:00","value":5.2602},{"date":"2020-01-22 05:00:00","value":1.82291},{"date":"2020-01-22 04:00:00","value":1.30052},{"date":"2020-01-22 03:00:00","value":1.31352},{"date":"2020-01-22 02:00:00","value":2.31709},{"date":"2020-01-22 01:00:00","value":2.93123},{"date":"2020-01-22 00:00:00","value":3.30373},{"date":"2020-01-21 23:00:00","value":5.55096},{"date":"2020-01-21 22:00:00","value":6.33547},{"date":"2020-01-21 21:00:00","value":8.72994},{"date":"2020-01-21 20:00:00","value":10.6902},{"date":"2020-01-21 19:00:00","value":11.3329},{"date":"2020-01-21 18:00:00","value":12.9233},{"date":"2020-01-21 17:00:00","value":14.9696},{"date":"2020-01-21 16:00:00","value":14.6671},{"date":"2020-01-21 15:00:00","value":11.7968},{"date":"2020-01-21 14:00:00","value":13.2057},{"date":"2020-01-21 13:00:00","value":13.8236},{"date":"2020-01-21 12:00:00","value":12.1326},{"date":"2020-01-21 11:00:00","value":11.0016},{"date":"2020-01-21 10:00:00","value":10.2134},{"date":"2020-01-21 09:00:00","value":12.1628},{"date":"2020-01-21 08:00:00","value":10.8741},{"date":"2020-01-21 07:00:00","value":10.6474},{"date":"2020-01-21 06:00:00","value":5.66086},{"date":"2020-01-21 05:00:00","value":5.12963},{"date":"2020-01-21 04:00:00","value":2.6653},{"date":"2020-01-21 03:00:00","value":2.54957},{"date":"2020-01-21 02:00:00","value":3.07262},{"date":"2020-01-21 01:00:00","value":3.04371}]}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