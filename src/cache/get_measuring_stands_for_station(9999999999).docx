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22:37:00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sun.reflect.GeneratedMethodAccessor187.invoke(Unknown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com.sun.proxy.$Proxy31.findStationById(Unknown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sun.reflect.GeneratedMethodAccessor186.invoke(Unknown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