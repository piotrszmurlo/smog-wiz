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21:00:00","value":40.0522},{"date":"2020-01-22 20:00:00","value":33.3022},{"date":"2020-01-22 19:00:00","value":31.3156},{"date":"2020-01-22 18:00:00","value":36.58},{"date":"2020-01-22 17:00:00","value":42.6617},{"date":"2020-01-22 16:00:00","value":47.4006},{"date":"2020-01-22 15:00:00","value":51.4344},{"date":"2020-01-22 14:00:00","value":55.8583},{"date":"2020-01-22 13:00:00","value":57.4806},{"date":"2020-01-22 12:00:00","value":55.1683},{"date":"2020-01-22 11:00:00","value":53.2611},{"date":"2020-01-22 10:00:00","value":49.7433},{"date":"2020-01-22 09:00:00","value":46.7933},{"date":"2020-01-22 08:00:00","value":47.1933},{"date":"2020-01-22 07:00:00","value":46.9678},{"date":"2020-01-22 06:00:00","value":46.3039},{"date":"2020-01-22 05:00:00","value":48.5522},{"date":"2020-01-22 04:00:00","value":45.2111},{"date":"2020-01-22 03:00:00","value":42.3094},{"date":"2020-01-22 02:00:00","value":43.1372},{"date":"2020-01-22 01:00:00","value":45.4544},{"date":"2020-01-22 00:00:00","value":48.0306},{"date":"2020-01-21 23:00:00","value":49.0767},{"date":"2020-01-21 22:00:00","value":52.3011},{"date":"2020-01-21 21:00:00","value":55.5472},{"date":"2020-01-21 20:00:00","value":56.5056},{"date":"2020-01-21 19:00:00","value":58.2628},{"date":"2020-01-21 18:00:00","value":58.9578},{"date":"2020-01-21 17:00:00","value":60.6817},{"date":"2020-01-21 16:00:00","value":67.7661},{"date":"2020-01-21 15:00:00","value":67.8078},{"date":"2020-01-21 14:00:00","value":67.4778},{"date":"2020-01-21 13:00:00","value":69.5117},{"date":"2020-01-21 12:00:00","value":67.4344},{"date":"2020-01-21 11:00:00","value":63.6228},{"date":"2020-01-21 10:00:00","value":57.7967},{"date":"2020-01-21 09:00:00","value":52.5972},{"date":"2020-01-21 08:00:00","value":51.7939},{"date":"2020-01-21 07:00:00","value":49.9922},{"date":"2020-01-21 06:00:00","value":49.0889},{"date":"2020-01-21 05:00:00","value":43.0033},{"date":"2020-01-21 04:00:00","value":37.7461},{"date":"2020-01-21 03:00:00","value":46.0617},{"date":"2020-01-21 02:00:00","value":49.2017},{"date":"2020-01-21 01:00:00","value":52.4278},{"date":"2020-01-21 00:00:00","value":56.1167},{"date":"2020-01-20 23:00:00","value":51.9},{"date":"2020-01-20 22:00:00","value":51.3244},{"date":"2020-01-20 21:00:00","value":47.1639},{"date":"2020-01-20 20:00:00","value":38.2144},{"date":"2020-01-20 19:00:00","value":30.0494},{"date":"2020-01-20 18:00:00","value":33.2633},{"date":"2020-01-20 17:00:00","value":33.9389},{"date":"2020-01-20 16:00:00","value":34.8728},{"date":"2020-01-20 15:00:00","value":31.3844},{"date":"2020-01-20 14:00:00","value":18.6928},{"date":"2020-01-20 13:00:00","value":12.2356},{"date":"2020-01-20 12:00:00","value":9.47667},{"date":"2020-01-20 11:00:00","value":7.24722},{"date":"2020-01-20 10:00:00","value":8.36611},{"date":"2020-01-20 09:00:00","value":9.81944},{"date":"2020-01-20 08:00:00","value":9.43833},{"date":"2020-01-20 07:00:00","value":9.84167},{"date":"2020-01-20 06:00:00","value":12.415},{"date":"2020-01-20 05:00:00","value":16.245},{"date":"2020-01-20 04:00:00","value":20.7256},{"date":"2020-01-20 03:00:00","value":22.4983},{"date":"2020-01-20 02:00:00","value":23.3406},{"date":"2020-01-20 01:00:00","value":25.6156}]}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