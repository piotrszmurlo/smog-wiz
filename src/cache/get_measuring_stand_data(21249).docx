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09:00:00","value":50.4183},{"date":"2020-01-23 08:00:00","value":47.1623},{"date":"2020-01-23 07:00:00","value":27.5053},{"date":"2020-01-23 06:00:00","value":28.8859},{"date":"2020-01-23 05:00:00","value":27.1864},{"date":"2020-01-23 04:00:00","value":27.7308},{"date":"2020-01-23 03:00:00","value":27.1395},{"date":"2020-01-23 02:00:00","value":26.5774},{"date":"2020-01-23 01:00:00","value":44.6127},{"date":"2020-01-23 00:00:00","value":59.926},{"date":"2020-01-22 23:00:00","value":59.7392},{"date":"2020-01-22 22:00:00","value":61.6871},{"date":"2020-01-22 21:00:00","value":54.5599},{"date":"2020-01-22 20:00:00","value":52.954},{"date":"2020-01-22 19:00:00","value":44.528},{"date":"2020-01-22 18:00:00","value":41.0816},{"date":"2020-01-22 17:00:00","value":39.5265},{"date":"2020-01-22 16:00:00","value":38.4528},{"date":"2020-01-22 15:00:00","value":41.1623},{"date":"2020-01-22 14:00:00","value":40.2325},{"date":"2020-01-22 13:00:00","value":26.3334},{"date":"2020-01-22 12:00:00","value":37.3567},{"date":"2020-01-22 11:00:00","value":36.7766},{"date":"2020-01-22 10:00:00","value":37.1484},{"date":"2020-01-22 09:00:00","value":30.4355},{"date":"2020-01-22 08:00:00","value":32.8734},{"date":"2020-01-22 07:00:00","value":38.2169},{"date":"2020-01-22 06:00:00","value":32.0925},{"date":"2020-01-22 05:00:00","value":33.0178},{"date":"2020-01-22 04:00:00","value":31.3397},{"date":"2020-01-22 03:00:00","value":39.5888},{"date":"2020-01-22 02:00:00","value":34.8741},{"date":"2020-01-22 01:00:00","value":38.3741},{"date":"2020-01-22 00:00:00","value":40.909},{"date":"2020-01-21 23:00:00","value":40.2998},{"date":"2020-01-21 22:00:00","value":37.9381},{"date":"2020-01-21 21:00:00","value":46.6352},{"date":"2020-01-21 20:00:00","value":55.5386},{"date":"2020-01-21 19:00:00","value":52.2431},{"date":"2020-01-21 18:00:00","value":47.5728},{"date":"2020-01-21 17:00:00","value":40.8127},{"date":"2020-01-21 16:00:00","value":36.7913},{"date":"2020-01-21 15:00:00","value":32.7444},{"date":"2020-01-21 14:00:00","value":34.9719},{"date":"2020-01-21 13:00:00","value":36.4199},{"date":"2020-01-21 12:00:00","value":30.989},{"date":"2020-01-21 11:00:00","value":28.7796},{"date":"2020-01-21 10:00:00","value":35.1336},{"date":"2020-01-21 09:00:00","value":39.2945},{"date":"2020-01-21 08:00:00","value":46.2803},{"date":"2020-01-21 07:00:00","value":36.0531},{"date":"2020-01-21 06:00:00","value":26.1102},{"date":"2020-01-21 05:00:00","value":25.9952},{"date":"2020-01-21 04:00:00","value":22.0644},{"date":"2020-01-21 03:00:00","value":22.086},{"date":"2020-01-21 02:00:00","value":30.7483},{"date":"2020-01-21 01:00:00","value":34.0416}]}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