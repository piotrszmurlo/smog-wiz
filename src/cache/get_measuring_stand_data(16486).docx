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23:00:00","value":28.2461},{"date":"2020-01-23 22:00:00","value":25.7323},{"date":"2020-01-23 21:00:00","value":21.8095},{"date":"2020-01-23 20:00:00","value":null},{"date":"2020-01-23 19:00:00","value":13.7069},{"date":"2020-01-23 18:00:00","value":10.7438},{"date":"2020-01-23 17:00:00","value":7.56355},{"date":"2020-01-23 16:00:00","value":6.61552},{"date":"2020-01-23 15:00:00","value":5.43114},{"date":"2020-01-23 14:00:00","value":5.73866},{"date":"2020-01-23 13:00:00","value":5.85497},{"date":"2020-01-23 12:00:00","value":8.29011},{"date":"2020-01-23 11:00:00","value":7.88222},{"date":"2020-01-23 10:00:00","value":8.55248},{"date":"2020-01-23 09:00:00","value":9.84468},{"date":"2020-01-23 08:00:00","value":10.7869},{"date":"2020-01-23 07:00:00","value":9.78254},{"date":"2020-01-23 06:00:00","value":9.31781},{"date":"2020-01-23 05:00:00","value":7.98313},{"date":"2020-01-23 04:00:00","value":8.02403},{"date":"2020-01-23 03:00:00","value":9.41076},{"date":"2020-01-23 02:00:00","value":10.7943},{"date":"2020-01-23 01:00:00","value":14.7511},{"date":"2020-01-23 00:00:00","value":15.4835},{"date":"2020-01-22 23:00:00","value":16.3439},{"date":"2020-01-22 22:00:00","value":16.6785},{"date":"2020-01-22 21:00:00","value":15.8324},{"date":"2020-01-22 20:00:00","value":15.0257},{"date":"2020-01-22 19:00:00","value":12.052},{"date":"2020-01-22 18:00:00","value":12.4896},{"date":"2020-01-22 17:00:00","value":11.5665},{"date":"2020-01-22 16:00:00","value":11.3573},{"date":"2020-01-22 15:00:00","value":10.7693},{"date":"2020-01-22 14:00:00","value":9.63117},{"date":"2020-01-22 13:00:00","value":8.63215},{"date":"2020-01-22 12:00:00","value":9.68853},{"date":"2020-01-22 11:00:00","value":8.60294},{"date":"2020-01-22 10:00:00","value":8.53124},{"date":"2020-01-22 09:00:00","value":11.481},{"date":"2020-01-22 08:00:00","value":10.2011},{"date":"2020-01-22 07:00:00","value":8.29596},{"date":"2020-01-22 06:00:00","value":8.29011},{"date":"2020-01-22 05:00:00","value":8.55673},{"date":"2020-01-22 04:00:00","value":8.53283},{"date":"2020-01-22 03:00:00","value":8.826},{"date":"2020-01-22 02:00:00","value":9.95621},{"date":"2020-01-22 01:00:00","value":11.7296},{"date":"2020-01-22 00:00:00","value":12.1598},{"date":"2020-01-21 23:00:00","value":13.2772},{"date":"2020-01-21 22:00:00","value":15.7613},{"date":"2020-01-21 21:00:00","value":16.6344},{"date":"2020-01-21 20:00:00","value":15.5987},{"date":"2020-01-21 19:00:00","value":14.3219},{"date":"2020-01-21 18:00:00","value":14.2147},{"date":"2020-01-21 17:00:00","value":10.9053},{"date":"2020-01-21 16:00:00","value":8.42342},{"date":"2020-01-21 15:00:00","value":8.00331},{"date":"2020-01-21 14:00:00","value":7.19656},{"date":"2020-01-21 13:00:00","value":7.35801},{"date":"2020-01-21 12:00:00","value":8.58541},{"date":"2020-01-21 11:00:00","value":10.8474},{"date":"2020-01-21 10:00:00","value":9.87548},{"date":"2020-01-21 09:00:00","value":11.37},{"date":"2020-01-21 08:00:00","value":9.66197},{"date":"2020-01-21 07:00:00","value":4.4847},{"date":"2020-01-21 06:00:00","value":4.89791},{"date":"2020-01-21 05:00:00","value":4.79965},{"date":"2020-01-21 04:00:00","value":6.00421},{"date":"2020-01-21 03:00:00","value":4.25739},{"date":"2020-01-21 02:00:00","value":4.68706},{"date":"2020-01-21 01:00:00","value":4.27863}]}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