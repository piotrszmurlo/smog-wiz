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09:00:00","value":29.5353},{"date":"2020-01-23 08:00:00","value":35.422},{"date":"2020-01-23 07:00:00","value":23.6983},{"date":"2020-01-23 06:00:00","value":21.0765},{"date":"2020-01-23 05:00:00","value":24.0666},{"date":"2020-01-23 04:00:00","value":23.2668},{"date":"2020-01-23 03:00:00","value":23.5435},{"date":"2020-01-23 02:00:00","value":21.8283},{"date":"2020-01-23 01:00:00","value":21.6163},{"date":"2020-01-23 00:00:00","value":22.3646},{"date":"2020-01-22 23:00:00","value":24.9121},{"date":"2020-01-22 22:00:00","value":22.196},{"date":"2020-01-22 21:00:00","value":23.2931},{"date":"2020-01-22 20:00:00","value":21.8909},{"date":"2020-01-22 19:00:00","value":34.6847},{"date":"2020-01-22 18:00:00","value":33.4507},{"date":"2020-01-22 17:00:00","value":40.4011},{"date":"2020-01-22 16:00:00","value":41.986},{"date":"2020-01-22 15:00:00","value":45.1169},{"date":"2020-01-22 14:00:00","value":43.0196},{"date":"2020-01-22 13:00:00","value":33.4248},{"date":"2020-01-22 12:00:00","value":43.9507},{"date":"2020-01-22 11:00:00","value":44.677},{"date":"2020-01-22 10:00:00","value":52.5864},{"date":"2020-01-22 09:00:00","value":49.8439},{"date":"2020-01-22 08:00:00","value":52.5838},{"date":"2020-01-22 07:00:00","value":43.5106},{"date":"2020-01-22 06:00:00","value":42.6374},{"date":"2020-01-22 05:00:00","value":44.4588},{"date":"2020-01-22 04:00:00","value":37.7489},{"date":"2020-01-22 03:00:00","value":57.2595},{"date":"2020-01-22 02:00:00","value":43.3177},{"date":"2020-01-22 01:00:00","value":51.3334},{"date":"2020-01-22 00:00:00","value":52.9264},{"date":"2020-01-21 23:00:00","value":49.3587},{"date":"2020-01-21 22:00:00","value":50.2938},{"date":"2020-01-21 21:00:00","value":59.8161},{"date":"2020-01-21 20:00:00","value":69.5544},{"date":"2020-01-21 19:00:00","value":52.1334},{"date":"2020-01-21 18:00:00","value":59.2836},{"date":"2020-01-21 17:00:00","value":44.1325},{"date":"2020-01-21 16:00:00","value":55.7886},{"date":"2020-01-21 15:00:00","value":67.8721},{"date":"2020-01-21 14:00:00","value":76.5645},{"date":"2020-01-21 13:00:00","value":59.588},{"date":"2020-01-21 12:00:00","value":82.1732},{"date":"2020-01-21 11:00:00","value":105.621},{"date":"2020-01-21 10:00:00","value":78.5389},{"date":"2020-01-21 09:00:00","value":47.8743},{"date":"2020-01-21 08:00:00","value":56.0452},{"date":"2020-01-21 07:00:00","value":48.2301},{"date":"2020-01-21 06:00:00","value":29.2696},{"date":"2020-01-21 05:00:00","value":27.0634},{"date":"2020-01-21 04:00:00","value":19.7918},{"date":"2020-01-21 03:00:00","value":28.3318},{"date":"2020-01-21 02:00:00","value":25.327},{"date":"2020-01-21 01:00:00","value":29.5946}]}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