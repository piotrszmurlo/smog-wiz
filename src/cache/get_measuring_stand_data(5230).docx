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22:00:00","value":32.1641},{"date":"2020-01-22 21:00:00","value":23.6164},{"date":"2020-01-22 20:00:00","value":35.0597},{"date":"2020-01-22 19:00:00","value":44.9405},{"date":"2020-01-22 18:00:00","value":48.4379},{"date":"2020-01-22 17:00:00","value":45.6108},{"date":"2020-01-22 16:00:00","value":46.0765},{"date":"2020-01-22 15:00:00","value":60.3523},{"date":"2020-01-22 14:00:00","value":41.355},{"date":"2020-01-22 13:00:00","value":45.0149},{"date":"2020-01-22 12:00:00","value":34.502},{"date":"2020-01-22 11:00:00","value":32.7281},{"date":"2020-01-22 10:00:00","value":34.5334},{"date":"2020-01-22 09:00:00","value":38.8561},{"date":"2020-01-22 08:00:00","value":40.9051},{"date":"2020-01-22 07:00:00","value":29.8592},{"date":"2020-01-22 06:00:00","value":25.2565},{"date":"2020-01-22 05:00:00","value":20.0137},{"date":"2020-01-22 04:00:00","value":16.3514},{"date":"2020-01-22 03:00:00","value":17.7922},{"date":"2020-01-22 02:00:00","value":19.9114},{"date":"2020-01-22 01:00:00","value":20.2938},{"date":"2020-01-22 00:00:00","value":20.8982},{"date":"2020-01-21 23:00:00","value":23.9929},{"date":"2020-01-21 22:00:00","value":26.4137},{"date":"2020-01-21 21:00:00","value":31.83},{"date":"2020-01-21 20:00:00","value":35.5829},{"date":"2020-01-21 19:00:00","value":41.3045},{"date":"2020-01-21 18:00:00","value":38.4291},{"date":"2020-01-21 17:00:00","value":39.3548},{"date":"2020-01-21 16:00:00","value":45.7287},{"date":"2020-01-21 15:00:00","value":35.158},{"date":"2020-01-21 14:00:00","value":31.7126},{"date":"2020-01-21 13:00:00","value":27.8276},{"date":"2020-01-21 12:00:00","value":30.1406},{"date":"2020-01-21 11:00:00","value":29.2839},{"date":"2020-01-21 10:00:00","value":36.132},{"date":"2020-01-21 09:00:00","value":48.0422},{"date":"2020-01-21 08:00:00","value":45.9847},{"date":"2020-01-21 07:00:00","value":46.3761},{"date":"2020-01-21 06:00:00","value":28.9849},{"date":"2020-01-21 05:00:00","value":22.4724},{"date":"2020-01-21 04:00:00","value":15.8551},{"date":"2020-01-21 03:00:00","value":19.2125},{"date":"2020-01-21 02:00:00","value":25.2347},{"date":"2020-01-21 01:00:00","value":19.7337},{"date":"2020-01-21 00:00:00","value":29.0056},{"date":"2020-01-20 23:00:00","value":27.5546},{"date":"2020-01-20 22:00:00","value":27.6852},{"date":"2020-01-20 21:00:00","value":29.8245},{"date":"2020-01-20 20:00:00","value":42.8766},{"date":"2020-01-20 19:00:00","value":50.7535},{"date":"2020-01-20 18:00:00","value":51.0855},{"date":"2020-01-20 17:00:00","value":74.6426},{"date":"2020-01-20 16:00:00","value":58.273},{"date":"2020-01-20 15:00:00","value":58.4711},{"date":"2020-01-20 14:00:00","value":60.3499},{"date":"2020-01-20 13:00:00","value":52.836},{"date":"2020-01-20 12:00:00","value":57.0004},{"date":"2020-01-20 11:00:00","value":64.4584},{"date":"2020-01-20 10:00:00","value":64.0174},{"date":"2020-01-20 09:00:00","value":57.9538},{"date":"2020-01-20 08:00:00","value":56.1581},{"date":"2020-01-20 07:00:00","value":51.752},{"date":"2020-01-20 06:00:00","value":53.9991},{"date":"2020-01-20 05:00:00","value":31.0944},{"date":"2020-01-20 04:00:00","value":24.5092},{"date":"2020-01-20 03:00:00","value":19.598},{"date":"2020-01-20 02:00:00","value":17.9756},{"date":"2020-01-20 01:00:00","value":19.5677}]}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