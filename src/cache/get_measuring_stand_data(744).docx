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10:00:00","value":null},{"date":"2020-01-23 09:00:00","value":27.0322},{"date":"2020-01-23 08:00:00","value":23.5787},{"date":"2020-01-23 07:00:00","value":21.4064},{"date":"2020-01-23 06:00:00","value":19.5709},{"date":"2020-01-23 05:00:00","value":21.4614},{"date":"2020-01-23 04:00:00","value":19.1352},{"date":"2020-01-23 03:00:00","value":22.8103},{"date":"2020-01-23 02:00:00","value":17.9152},{"date":"2020-01-23 01:00:00","value":15.4984},{"date":"2020-01-23 00:00:00","value":14.7122},{"date":"2020-01-22 23:00:00","value":17.6761},{"date":"2020-01-22 22:00:00","value":27.2723},{"date":"2020-01-22 21:00:00","value":18.7058},{"date":"2020-01-22 20:00:00","value":17.6981},{"date":"2020-01-22 19:00:00","value":18.9877},{"date":"2020-01-22 18:00:00","value":20.1357},{"date":"2020-01-22 17:00:00","value":21.0018},{"date":"2020-01-22 16:00:00","value":19.2854},{"date":"2020-01-22 15:00:00","value":20.2956},{"date":"2020-01-22 14:00:00","value":19.2139},{"date":"2020-01-22 13:00:00","value":23.1227},{"date":"2020-01-22 12:00:00","value":22.1909},{"date":"2020-01-22 11:00:00","value":24.048},{"date":"2020-01-22 10:00:00","value":21.9271},{"date":"2020-01-22 09:00:00","value":25.7483},{"date":"2020-01-22 08:00:00","value":24.4624},{"date":"2020-01-22 07:00:00","value":24.2689},{"date":"2020-01-22 06:00:00","value":19.5537},{"date":"2020-01-22 05:00:00","value":21.8713},{"date":"2020-01-22 04:00:00","value":19.3414},{"date":"2020-01-22 03:00:00","value":24.0333},{"date":"2020-01-22 02:00:00","value":31.9512},{"date":"2020-01-22 01:00:00","value":32.0116},{"date":"2020-01-22 00:00:00","value":35.9551},{"date":"2020-01-21 23:00:00","value":38.8899},{"date":"2020-01-21 22:00:00","value":37.7088},{"date":"2020-01-21 21:00:00","value":36.4257},{"date":"2020-01-21 20:00:00","value":44.5866},{"date":"2020-01-21 19:00:00","value":43.1151},{"date":"2020-01-21 18:00:00","value":36.3094},{"date":"2020-01-21 17:00:00","value":29.9751},{"date":"2020-01-21 16:00:00","value":27.715},{"date":"2020-01-21 15:00:00","value":22.5825},{"date":"2020-01-21 14:00:00","value":16.2851},{"date":"2020-01-21 13:00:00","value":15.6899},{"date":"2020-01-21 12:00:00","value":20.7576},{"date":"2020-01-21 11:00:00","value":26.6318},{"date":"2020-01-21 10:00:00","value":37.9181},{"date":"2020-01-21 09:00:00","value":39.2245},{"date":"2020-01-21 08:00:00","value":36.3683},{"date":"2020-01-21 07:00:00","value":36.9981},{"date":"2020-01-21 06:00:00","value":33.5772},{"date":"2020-01-21 05:00:00","value":26.1544},{"date":"2020-01-21 04:00:00","value":30.3233},{"date":"2020-01-21 03:00:00","value":28.7038},{"date":"2020-01-21 02:00:00","value":27.9472},{"date":"2020-01-21 01:00:00","value":27.4882}]}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