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{"key":"NO2","values":[{"date":"2020-01-23 23:00:00","value":12.2458},{"date":"2020-01-23 22:00:00","value":14.5232},{"date":"2020-01-23 21:00:00","value":12.3361},{"date":"2020-01-23 20:00:00","value":11.498},{"date":"2020-01-23 19:00:00","value":9.47662},{"date":"2020-01-23 18:00:00","value":9.16167},{"date":"2020-01-23 17:00:00","value":8.94444},{"date":"2020-01-23 16:00:00","value":7.5046},{"date":"2020-01-23 15:00:00","value":7.12432},{"date":"2020-01-23 14:00:00","value":9.04164},{"date":"2020-01-23 13:00:00","value":13.4679},{"date":"2020-01-23 12:00:00","value":17.9824},{"date":"2020-01-23 11:00:00","value":17.7444},{"date":"2020-01-23 10:00:00","value":12.3632},{"date":"2020-01-23 09:00:00","value":11.4263},{"date":"2020-01-23 08:00:00","value":13.0255},{"date":"2020-01-23 07:00:00","value":12.3818},{"date":"2020-01-23 06:00:00","value":13.8572},{"date":"2020-01-23 05:00:00","value":13.9507},{"date":"2020-01-23 04:00:00","value":13.6931},{"date":"2020-01-23 03:00:00","value":14.2911},{"date":"2020-01-23 02:00:00","value":15.4298},{"date":"2020-01-23 01:00:00","value":16.107},{"date":"2020-01-23 00:00:00","value":16.0438},{"date":"2020-01-22 23:00:00","value":15.8446},{"date":"2020-01-22 22:00:00","value":16.5377},{"date":"2020-01-22 21:00:00","value":17.9526},{"date":"2020-01-22 20:00:00","value":19.171},{"date":"2020-01-22 19:00:00","value":19.7117},{"date":"2020-01-22 18:00:00","value":20.6347},{"date":"2020-01-22 17:00:00","value":21.3836},{"date":"2020-01-22 16:00:00","value":20.9906},{"date":"2020-01-22 15:00:00","value":20.2194},{"date":"2020-01-22 14:00:00","value":18.8343},{"date":"2020-01-22 13:00:00","value":19.9607},{"date":"2020-01-22 12:00:00","value":21.9848},{"date":"2020-01-22 11:00:00","value":22.7029},{"date":"2020-01-22 10:00:00","value":23.2563},{"date":"2020-01-22 09:00:00","value":23.7343},{"date":"2020-01-22 08:00:00","value":23.6594},{"date":"2020-01-22 07:00:00","value":19.4249},{"date":"2020-01-22 06:00:00","value":16.1378},{"date":"2020-01-22 05:00:00","value":14.4595},{"date":"2020-01-22 04:00:00","value":13.7478},{"date":"2020-01-22 03:00:00","value":13.5842},{"date":"2020-01-22 02:00:00","value":14.2858},{"date":"2020-01-22 01:00:00","value":17.3626},{"date":"2020-01-22 00:00:00","value":28.0735},{"date":"2020-01-21 23:00:00","value":33.9189},{"date":"2020-01-21 22:00:00","value":30.7805},{"date":"2020-01-21 21:00:00","value":17.4162},{"date":"2020-01-21 20:00:00","value":13.086},{"date":"2020-01-21 19:00:00","value":12.8518},{"date":"2020-01-21 18:00:00","value":13.7398},{"date":"2020-01-21 17:00:00","value":14.0484},{"date":"2020-01-21 16:00:00","value":12.9756},{"date":"2020-01-21 15:00:00","value":12.6022},{"date":"2020-01-21 14:00:00","value":13.8875},{"date":"2020-01-21 13:00:00","value":13.5083},{"date":"2020-01-21 12:00:00","value":10.6095},{"date":"2020-01-21 11:00:00","value":12.0392},{"date":"2020-01-21 10:00:00","value":13.2172},{"date":"2020-01-21 09:00:00","value":10.6785},{"date":"2020-01-21 08:00:00","value":8.77236},{"date":"2020-01-21 07:00:00","value":8.51212},{"date":"2020-01-21 06:00:00","value":7.85248},{"date":"2020-01-21 05:00:00","value":7.51575},{"date":"2020-01-21 04:00:00","value":null},{"date":"2020-01-21 03:00:00","value":8.96669},{"date":"2020-01-21 02:00:00","value":14.2715},{"date":"2020-01-21 01:00:00","value":15.7315}]}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