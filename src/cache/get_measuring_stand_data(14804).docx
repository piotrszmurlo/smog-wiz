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10:00:00","value":25.0242},{"date":"2020-01-23 09:00:00","value":28.5895},{"date":"2020-01-23 08:00:00","value":27.434},{"date":"2020-01-23 07:00:00","value":19.7322},{"date":"2020-01-23 06:00:00","value":16.5934},{"date":"2020-01-23 05:00:00","value":15.1226},{"date":"2020-01-23 04:00:00","value":12.7758},{"date":"2020-01-23 03:00:00","value":16.9621},{"date":"2020-01-23 02:00:00","value":20.3053},{"date":"2020-01-23 01:00:00","value":20.016},{"date":"2020-01-23 00:00:00","value":19.9671},{"date":"2020-01-22 23:00:00","value":23.2387},{"date":"2020-01-22 22:00:00","value":27.0718},{"date":"2020-01-22 21:00:00","value":26.0004},{"date":"2020-01-22 20:00:00","value":25.8801},{"date":"2020-01-22 19:00:00","value":26.5175},{"date":"2020-01-22 18:00:00","value":26.6738},{"date":"2020-01-22 17:00:00","value":25.8484},{"date":"2020-01-22 16:00:00","value":22.5093},{"date":"2020-01-22 15:00:00","value":19.5673},{"date":"2020-01-22 14:00:00","value":18.1976},{"date":"2020-01-22 13:00:00","value":17.5363},{"date":"2020-01-22 12:00:00","value":18.5058},{"date":"2020-01-22 11:00:00","value":18.2047},{"date":"2020-01-22 10:00:00","value":27.4962},{"date":"2020-01-22 09:00:00","value":35.2605},{"date":"2020-01-22 08:00:00","value":39.9638},{"date":"2020-01-22 07:00:00","value":34.7755},{"date":"2020-01-22 06:00:00","value":25.5467},{"date":"2020-01-22 05:00:00","value":22.4016},{"date":"2020-01-22 04:00:00","value":27.538},{"date":"2020-01-22 03:00:00","value":29.2132},{"date":"2020-01-22 02:00:00","value":20.8274},{"date":"2020-01-22 01:00:00","value":27.4316},{"date":"2020-01-22 00:00:00","value":33.3593},{"date":"2020-01-21 23:00:00","value":28.7362},{"date":"2020-01-21 22:00:00","value":27.5659},{"date":"2020-01-21 21:00:00","value":37.8258},{"date":"2020-01-21 20:00:00","value":27.8092},{"date":"2020-01-21 19:00:00","value":39.3059},{"date":"2020-01-21 18:00:00","value":42.0658},{"date":"2020-01-21 17:00:00","value":40.8355},{"date":"2020-01-21 16:00:00","value":34.376},{"date":"2020-01-21 15:00:00","value":25.4692},{"date":"2020-01-21 14:00:00","value":20.0488},{"date":"2020-01-21 13:00:00","value":15.8411},{"date":"2020-01-21 12:00:00","value":16.7766},{"date":"2020-01-21 11:00:00","value":18.6713},{"date":"2020-01-21 10:00:00","value":18.4074},{"date":"2020-01-21 09:00:00","value":18.842},{"date":"2020-01-21 08:00:00","value":26.5346},{"date":"2020-01-21 07:00:00","value":17.9214},{"date":"2020-01-21 06:00:00","value":10.9787},{"date":"2020-01-21 05:00:00","value":10.7088},{"date":"2020-01-21 04:00:00","value":10.0905},{"date":"2020-01-21 03:00:00","value":8.13091},{"date":"2020-01-21 02:00:00","value":7.69967},{"date":"2020-01-21 01:00:00","value":9.96516}]}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