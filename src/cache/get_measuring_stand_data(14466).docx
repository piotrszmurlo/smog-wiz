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09:00:00","value":null},{"date":"2020-01-23 08:00:00","value":null},{"date":"2020-01-23 07:00:00","value":null},{"date":"2020-01-23 06:00:00","value":22.5735},{"date":"2020-01-23 05:00:00","value":16.1958},{"date":"2020-01-23 04:00:00","value":17.3128},{"date":"2020-01-23 03:00:00","value":20.8396},{"date":"2020-01-23 02:00:00","value":20.9026},{"date":"2020-01-23 01:00:00","value":22.6035},{"date":"2020-01-23 00:00:00","value":24.6138},{"date":"2020-01-22 23:00:00","value":17.6381},{"date":"2020-01-22 22:00:00","value":16.8757},{"date":"2020-01-22 21:00:00","value":21.5809},{"date":"2020-01-22 20:00:00","value":22.3005},{"date":"2020-01-22 19:00:00","value":26.7979},{"date":"2020-01-22 18:00:00","value":25.1115},{"date":"2020-01-22 17:00:00","value":31.1678},{"date":"2020-01-22 16:00:00","value":32.7062},{"date":"2020-01-22 15:00:00","value":24.7247},{"date":"2020-01-22 14:00:00","value":21.9182},{"date":"2020-01-22 13:00:00","value":20.8496},{"date":"2020-01-22 12:00:00","value":25.4794},{"date":"2020-01-22 11:00:00","value":25.3293},{"date":"2020-01-22 10:00:00","value":20.5887},{"date":"2020-01-22 09:00:00","value":21.0819},{"date":"2020-01-22 08:00:00","value":24.8817},{"date":"2020-01-22 07:00:00","value":18.5475},{"date":"2020-01-22 06:00:00","value":16.235},{"date":"2020-01-22 05:00:00","value":22.446},{"date":"2020-01-22 04:00:00","value":24.2971},{"date":"2020-01-22 03:00:00","value":21.0918},{"date":"2020-01-22 02:00:00","value":24.3842},{"date":"2020-01-22 01:00:00","value":28.2921},{"date":"2020-01-22 00:00:00","value":33.1134},{"date":"2020-01-21 23:00:00","value":28.5369},{"date":"2020-01-21 22:00:00","value":35.7961},{"date":"2020-01-21 21:00:00","value":34.0463},{"date":"2020-01-21 20:00:00","value":35.3797},{"date":"2020-01-21 19:00:00","value":34.8164},{"date":"2020-01-21 18:00:00","value":39.6593},{"date":"2020-01-21 17:00:00","value":32.7201},{"date":"2020-01-21 16:00:00","value":28.9555},{"date":"2020-01-21 15:00:00","value":26.7874},{"date":"2020-01-21 14:00:00","value":28.4561},{"date":"2020-01-21 13:00:00","value":33.0899},{"date":"2020-01-21 12:00:00","value":31.1014},{"date":"2020-01-21 11:00:00","value":29.9125},{"date":"2020-01-21 10:00:00","value":36.6314},{"date":"2020-01-21 09:00:00","value":34.2868},{"date":"2020-01-21 08:00:00","value":30.0582},{"date":"2020-01-21 07:00:00","value":31.7619},{"date":"2020-01-21 06:00:00","value":39.8982},{"date":"2020-01-21 05:00:00","value":36.1091},{"date":"2020-01-21 04:00:00","value":30.2892},{"date":"2020-01-21 03:00:00","value":30.4462},{"date":"2020-01-21 02:00:00","value":28.0094},{"date":"2020-01-21 01:00:00","value":27.9324}]}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