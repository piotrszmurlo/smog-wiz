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22:00:00","value":28.6864},{"date":"2020-01-22 21:00:00","value":33.4005},{"date":"2020-01-22 20:00:00","value":34.8329},{"date":"2020-01-22 19:00:00","value":39.4929},{"date":"2020-01-22 18:00:00","value":45.5816},{"date":"2020-01-22 17:00:00","value":52.6756},{"date":"2020-01-22 16:00:00","value":53.9487},{"date":"2020-01-22 15:00:00","value":48.6041},{"date":"2020-01-22 14:00:00","value":47.9009},{"date":"2020-01-22 13:00:00","value":54.2514},{"date":"2020-01-22 12:00:00","value":34.305},{"date":"2020-01-22 11:00:00","value":21.2041},{"date":"2020-01-22 10:00:00","value":24.4986},{"date":"2020-01-22 09:00:00","value":22.0326},{"date":"2020-01-22 08:00:00","value":24.8061},{"date":"2020-01-22 07:00:00","value":23.7593},{"date":"2020-01-22 06:00:00","value":15.7676},{"date":"2020-01-22 05:00:00","value":11.2723},{"date":"2020-01-22 04:00:00","value":9.19353},{"date":"2020-01-22 03:00:00","value":9.57965},{"date":"2020-01-22 02:00:00","value":9.25886},{"date":"2020-01-22 01:00:00","value":11.6908},{"date":"2020-01-22 00:00:00","value":12.9469},{"date":"2020-01-21 23:00:00","value":16.9345},{"date":"2020-01-21 22:00:00","value":20.8413},{"date":"2020-01-21 21:00:00","value":26.1285},{"date":"2020-01-21 20:00:00","value":29.4161},{"date":"2020-01-21 19:00:00","value":26.0457},{"date":"2020-01-21 18:00:00","value":29.4135},{"date":"2020-01-21 17:00:00","value":32.3803},{"date":"2020-01-21 16:00:00","value":33.4457},{"date":"2020-01-21 15:00:00","value":29.5207},{"date":"2020-01-21 14:00:00","value":38.9984},{"date":"2020-01-21 13:00:00","value":35.3816},{"date":"2020-01-21 12:00:00","value":33.196},{"date":"2020-01-21 11:00:00","value":28.7554},{"date":"2020-01-21 10:00:00","value":29.2233},{"date":"2020-01-21 09:00:00","value":29.9579},{"date":"2020-01-21 08:00:00","value":35.3561},{"date":"2020-01-21 07:00:00","value":35.0836},{"date":"2020-01-21 06:00:00","value":33.8923},{"date":"2020-01-21 05:00:00","value":18.4009},{"date":"2020-01-21 04:00:00","value":11.6744},{"date":"2020-01-21 03:00:00","value":9.82396},{"date":"2020-01-21 02:00:00","value":8.59019},{"date":"2020-01-21 01:00:00","value":11.5936},{"date":"2020-01-21 00:00:00","value":16.7507},{"date":"2020-01-20 23:00:00","value":19.4902},{"date":"2020-01-20 22:00:00","value":31.4513},{"date":"2020-01-20 21:00:00","value":34.484},{"date":"2020-01-20 20:00:00","value":40.3209},{"date":"2020-01-20 19:00:00","value":44.6718},{"date":"2020-01-20 18:00:00","value":49.5564},{"date":"2020-01-20 17:00:00","value":62.763},{"date":"2020-01-20 16:00:00","value":65.6852},{"date":"2020-01-20 15:00:00","value":54.6455},{"date":"2020-01-20 14:00:00","value":45.8811},{"date":"2020-01-20 13:00:00","value":38.9007},{"date":"2020-01-20 12:00:00","value":35.0857},{"date":"2020-01-20 11:00:00","value":36.6769},{"date":"2020-01-20 10:00:00","value":34.5201},{"date":"2020-01-20 09:00:00","value":36.7906},{"date":"2020-01-20 08:00:00","value":38.8471},{"date":"2020-01-20 07:00:00","value":32.6612},{"date":"2020-01-20 06:00:00","value":24.6536},{"date":"2020-01-20 05:00:00","value":20.9704},{"date":"2020-01-20 04:00:00","value":16.8776},{"date":"2020-01-20 03:00:00","value":17.0147},{"date":"2020-01-20 02:00:00","value":18.8082},{"date":"2020-01-20 01:00:00","value":23.2674}]}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