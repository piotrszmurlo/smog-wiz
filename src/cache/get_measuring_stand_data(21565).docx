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23:00:00","value":16.1636},{"date":"2020-01-23 22:00:00","value":21.1545},{"date":"2020-01-23 21:00:00","value":26.7284},{"date":"2020-01-23 20:00:00","value":22.1127},{"date":"2020-01-23 19:00:00","value":20.8209},{"date":"2020-01-23 18:00:00","value":16.7693},{"date":"2020-01-23 17:00:00","value":13.2109},{"date":"2020-01-23 16:00:00","value":11.0481},{"date":"2020-01-23 15:00:00","value":9.90846},{"date":"2020-01-23 14:00:00","value":10.5086},{"date":"2020-01-23 13:00:00","value":12.6353},{"date":"2020-01-23 12:00:00","value":14.7087},{"date":"2020-01-23 11:00:00","value":13.3022},{"date":"2020-01-23 10:00:00","value":12.219},{"date":"2020-01-23 09:00:00","value":14.8599},{"date":"2020-01-23 08:00:00","value":11.9839},{"date":"2020-01-23 07:00:00","value":11.6146},{"date":"2020-01-23 06:00:00","value":12.04},{"date":"2020-01-23 05:00:00","value":10.7617},{"date":"2020-01-23 04:00:00","value":10.4869},{"date":"2020-01-23 03:00:00","value":13.5772},{"date":"2020-01-23 02:00:00","value":14.3147},{"date":"2020-01-23 01:00:00","value":14.4945},{"date":"2020-01-23 00:00:00","value":7.09744},{"date":"2020-01-22 23:00:00","value":14.01},{"date":"2020-01-22 22:00:00","value":14.9079},{"date":"2020-01-22 21:00:00","value":12.3819},{"date":"2020-01-22 20:00:00","value":8.23149},{"date":"2020-01-22 19:00:00","value":7.01588},{"date":"2020-01-22 18:00:00","value":6.26517},{"date":"2020-01-22 17:00:00","value":8.1564},{"date":"2020-01-22 16:00:00","value":9.65096},{"date":"2020-01-22 15:00:00","value":9.44452},{"date":"2020-01-22 14:00:00","value":7.88716},{"date":"2020-01-22 13:00:00","value":6.42264},{"date":"2020-01-22 12:00:00","value":5.90788},{"date":"2020-01-22 11:00:00","value":6.27161},{"date":"2020-01-22 10:00:00","value":4.8813},{"date":"2020-01-22 09:00:00","value":4.35227},{"date":"2020-01-22 08:00:00","value":4.37916},{"date":"2020-01-22 07:00:00","value":4.41856},{"date":"2020-01-22 06:00:00","value":4.96365},{"date":"2020-01-22 05:00:00","value":7.95493},{"date":"2020-01-22 04:00:00","value":12.674},{"date":"2020-01-22 03:00:00","value":19.5491},{"date":"2020-01-22 02:00:00","value":20.212},{"date":"2020-01-22 01:00:00","value":19.0543},{"date":"2020-01-22 00:00:00","value":20.3058},{"date":"2020-01-21 23:00:00","value":20.522},{"date":"2020-01-21 22:00:00","value":19.2664},{"date":"2020-01-21 21:00:00","value":17.0487},{"date":"2020-01-21 20:00:00","value":14.47},{"date":"2020-01-21 19:00:00","value":14.1149},{"date":"2020-01-21 18:00:00","value":15.4333},{"date":"2020-01-21 17:00:00","value":16.0187},{"date":"2020-01-21 16:00:00","value":14.3454},{"date":"2020-01-21 15:00:00","value":12.2062},{"date":"2020-01-21 14:00:00","value":11.6689},{"date":"2020-01-21 13:00:00","value":11.7089},{"date":"2020-01-21 12:00:00","value":11.9578},{"date":"2020-01-21 11:00:00","value":14.1056},{"date":"2020-01-21 10:00:00","value":15.2838},{"date":"2020-01-21 09:00:00","value":17.9221},{"date":"2020-01-21 08:00:00","value":18.5305},{"date":"2020-01-21 07:00:00","value":17.3168},{"date":"2020-01-21 06:00:00","value":17.9364},{"date":"2020-01-21 05:00:00","value":21.5157},{"date":"2020-01-21 04:00:00","value":24.8443},{"date":"2020-01-21 03:00:00","value":25.8553},{"date":"2020-01-21 02:00:00","value":25.9382},{"date":"2020-01-21 01:00:00","value":25.5343}]}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