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23:00:00","value":1.46178},{"date":"2020-01-23 22:00:00","value":1.56937},{"date":"2020-01-23 21:00:00","value":2.56415},{"date":"2020-01-23 20:00:00","value":3.21453},{"date":"2020-01-23 19:00:00","value":2.03287},{"date":"2020-01-23 18:00:00","value":1.83787},{"date":"2020-01-23 17:00:00","value":1.991},{"date":"2020-01-23 16:00:00","value":1.94542},{"date":"2020-01-23 15:00:00","value":1.39293},{"date":"2020-01-23 14:00:00","value":1.19786},{"date":"2020-01-23 13:00:00","value":1.24245},{"date":"2020-01-23 12:00:00","value":1.56967},{"date":"2020-01-23 11:00:00","value":2.25698},{"date":"2020-01-23 10:00:00","value":2.89336},{"date":"2020-01-23 09:00:00","value":2.98696},{"date":"2020-01-23 08:00:00","value":2.26982},{"date":"2020-01-23 07:00:00","value":2.63032},{"date":"2020-01-23 06:00:00","value":1.48235},{"date":"2020-01-23 05:00:00","value":1.08049},{"date":"2020-01-23 04:00:00","value":1.21739},{"date":"2020-01-23 03:00:00","value":1.17171},{"date":"2020-01-23 02:00:00","value":1.25694},{"date":"2020-01-23 01:00:00","value":1.40632},{"date":"2020-01-23 00:00:00","value":1.48279},{"date":"2020-01-22 23:00:00","value":1.39716},{"date":"2020-01-22 22:00:00","value":1.5271},{"date":"2020-01-22 21:00:00","value":1.68345},{"date":"2020-01-22 20:00:00","value":1.81681},{"date":"2020-01-22 19:00:00","value":1.92456},{"date":"2020-01-22 18:00:00","value":2.23443},{"date":"2020-01-22 17:00:00","value":2.09066},{"date":"2020-01-22 16:00:00","value":2.07997},{"date":"2020-01-22 15:00:00","value":1.92998},{"date":"2020-01-22 14:00:00","value":1.83229},{"date":"2020-01-22 13:00:00","value":2.26571},{"date":"2020-01-22 12:00:00","value":3.12574},{"date":"2020-01-22 11:00:00","value":2.67352},{"date":"2020-01-22 10:00:00","value":1.68622},{"date":"2020-01-22 09:00:00","value":2.79366},{"date":"2020-01-22 08:00:00","value":1.62923},{"date":"2020-01-22 07:00:00","value":1.44828},{"date":"2020-01-22 06:00:00","value":1.60607},{"date":"2020-01-22 05:00:00","value":1.44026},{"date":"2020-01-22 04:00:00","value":1.37003},{"date":"2020-01-22 03:00:00","value":1.41815},{"date":"2020-01-22 02:00:00","value":1.51316},{"date":"2020-01-22 01:00:00","value":1.59205},{"date":"2020-01-22 00:00:00","value":1.97041},{"date":"2020-01-21 23:00:00","value":2.37532},{"date":"2020-01-21 22:00:00","value":2.42052},{"date":"2020-01-21 21:00:00","value":2.12763},{"date":"2020-01-21 20:00:00","value":1.6929},{"date":"2020-01-21 19:00:00","value":1.82007},{"date":"2020-01-21 18:00:00","value":1.71923},{"date":"2020-01-21 17:00:00","value":1.83092},{"date":"2020-01-21 16:00:00","value":1.70537},{"date":"2020-01-21 15:00:00","value":1.44156},{"date":"2020-01-21 14:00:00","value":1.63644},{"date":"2020-01-21 13:00:00","value":1.51292},{"date":"2020-01-21 12:00:00","value":1.82339},{"date":"2020-01-21 11:00:00","value":1.61822},{"date":"2020-01-21 10:00:00","value":1.67362},{"date":"2020-01-21 09:00:00","value":2.04007},{"date":"2020-01-21 08:00:00","value":2.12552},{"date":"2020-01-21 07:00:00","value":1.22051},{"date":"2020-01-21 06:00:00","value":1.0031},{"date":"2020-01-21 05:00:00","value":1.63652},{"date":"2020-01-21 04:00:00","value":1.1532},{"date":"2020-01-21 03:00:00","value":1.513},{"date":"2020-01-21 02:00:00","value":1.83279},{"date":"2020-01-21 01:00:00","value":2.08186}]}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