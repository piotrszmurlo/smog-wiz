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22:00:00","value":96.376},{"date":"2020-01-23 21:00:00","value":70.2599},{"date":"2020-01-23 20:00:00","value":78.0566},{"date":"2020-01-23 19:00:00","value":80.6051},{"date":"2020-01-23 18:00:00","value":34.0384},{"date":"2020-01-23 17:00:00","value":28.5417},{"date":"2020-01-23 16:00:00","value":31.9161},{"date":"2020-01-23 15:00:00","value":32.9728},{"date":"2020-01-23 14:00:00","value":20.9138},{"date":"2020-01-23 13:00:00","value":35.2283},{"date":"2020-01-23 12:00:00","value":34.8642},{"date":"2020-01-23 11:00:00","value":24.9009},{"date":"2020-01-23 10:00:00","value":31.7562},{"date":"2020-01-23 09:00:00","value":25.2472},{"date":"2020-01-23 08:00:00","value":28.5239},{"date":"2020-01-23 07:00:00","value":22.0948},{"date":"2020-01-23 06:00:00","value":17.1042},{"date":"2020-01-23 05:00:00","value":15.3282},{"date":"2020-01-23 04:00:00","value":7.82286},{"date":"2020-01-23 03:00:00","value":16.1363},{"date":"2020-01-23 02:00:00","value":13.6055},{"date":"2020-01-23 01:00:00","value":25.7445},{"date":"2020-01-23 00:00:00","value":21.8018},{"date":"2020-01-22 23:00:00","value":27.8135},{"date":"2020-01-22 22:00:00","value":29.1278},{"date":"2020-01-22 21:00:00","value":25.487},{"date":"2020-01-22 20:00:00","value":27.5471},{"date":"2020-01-22 19:00:00","value":22.4056},{"date":"2020-01-22 18:00:00","value":23.8442},{"date":"2020-01-22 17:00:00","value":24.0395},{"date":"2020-01-22 16:00:00","value":27.6004},{"date":"2020-01-22 15:00:00","value":26.2506},{"date":"2020-01-22 14:00:00","value":20.6918},{"date":"2020-01-22 13:00:00","value":27.9378},{"date":"2020-01-22 12:00:00","value":27.6359},{"date":"2020-01-22 11:00:00","value":28.9946},{"date":"2020-01-22 10:00:00","value":29.181},{"date":"2020-01-22 09:00:00","value":36.1874},{"date":"2020-01-22 08:00:00","value":38.2209},{"date":"2020-01-22 07:00:00","value":33.7098},{"date":"2020-01-22 06:00:00","value":24.6078},{"date":"2020-01-22 05:00:00","value":23.1071},{"date":"2020-01-22 04:00:00","value":23.9951},{"date":"2020-01-22 03:00:00","value":31.5786},{"date":"2020-01-22 02:00:00","value":33.55},{"date":"2020-01-22 01:00:00","value":32.9195},{"date":"2020-01-22 00:00:00","value":30.1845},{"date":"2020-01-21 23:00:00","value":35.7611},{"date":"2020-01-21 22:00:00","value":32.6265},{"date":"2020-01-21 21:00:00","value":38.9313},{"date":"2020-01-21 20:00:00","value":35.0774},{"date":"2020-01-21 19:00:00","value":35.8233},{"date":"2020-01-21 18:00:00","value":36.8711},{"date":"2020-01-21 17:00:00","value":36.3472},{"date":"2020-01-21 16:00:00","value":33.8874},{"date":"2020-01-21 15:00:00","value":32.0582},{"date":"2020-01-21 14:00:00","value":24.5013},{"date":"2020-01-21 13:00:00","value":25.5314},{"date":"2020-01-21 12:00:00","value":27.1475},{"date":"2020-01-21 11:00:00","value":36.2406},{"date":"2020-01-21 10:00:00","value":32.6354},{"date":"2020-01-21 09:00:00","value":39.7749},{"date":"2020-01-21 08:00:00","value":33.3902},{"date":"2020-01-21 07:00:00","value":32.3157},{"date":"2020-01-21 06:00:00","value":26.8722},{"date":"2020-01-21 05:00:00","value":20.2389},{"date":"2020-01-21 04:00:00","value":19.1289},{"date":"2020-01-21 03:00:00","value":26.5526},{"date":"2020-01-21 02:00:00","value":27.0321},{"date":"2020-01-21 01:00:00","value":27.8846}]}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