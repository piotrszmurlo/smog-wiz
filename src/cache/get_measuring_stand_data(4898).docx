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23:00:00","value":1.01409},{"date":"2020-01-23 22:00:00","value":1.07155},{"date":"2020-01-23 21:00:00","value":1.78016},{"date":"2020-01-23 20:00:00","value":0.3919},{"date":"2020-01-23 19:00:00","value":0.44241},{"date":"2020-01-23 18:00:00","value":0.57287},{"date":"2020-01-23 17:00:00","value":0.67838},{"date":"2020-01-23 16:00:00","value":1.58429},{"date":"2020-01-23 15:00:00","value":0.68682},{"date":"2020-01-23 14:00:00","value":null},{"date":"2020-01-23 13:00:00","value":0.85949},{"date":"2020-01-23 12:00:00","value":0.39467},{"date":"2020-01-23 11:00:00","value":null},{"date":"2020-01-23 10:00:00","value":null},{"date":"2020-01-23 09:00:00","value":0.11611},{"date":"2020-01-23 08:00:00","value":0.33086},{"date":"2020-01-23 07:00:00","value":0.34154},{"date":"2020-01-23 06:00:00","value":0.39114},{"date":"2020-01-23 05:00:00","value":0.38204},{"date":"2020-01-23 04:00:00","value":1.0699},{"date":"2020-01-23 03:00:00","value":null},{"date":"2020-01-23 02:00:00","value":null},{"date":"2020-01-23 01:00:00","value":null},{"date":"2020-01-23 00:00:00","value":null},{"date":"2020-01-22 23:00:00","value":0.3115},{"date":"2020-01-22 22:00:00","value":1.40995},{"date":"2020-01-22 21:00:00","value":0.83596},{"date":"2020-01-22 20:00:00","value":0.64928},{"date":"2020-01-22 19:00:00","value":1.16808},{"date":"2020-01-22 18:00:00","value":0.06526},{"date":"2020-01-22 17:00:00","value":null},{"date":"2020-01-22 16:00:00","value":null},{"date":"2020-01-22 15:00:00","value":null},{"date":"2020-01-22 14:00:00","value":1.86138},{"date":"2020-01-22 13:00:00","value":2.19555},{"date":"2020-01-22 12:00:00","value":1.54997},{"date":"2020-01-22 11:00:00","value":1.86155},{"date":"2020-01-22 10:00:00","value":1.94105},{"date":"2020-01-22 09:00:00","value":1.64708},{"date":"2020-01-22 08:00:00","value":1.39755},{"date":"2020-01-22 07:00:00","value":1.65914},{"date":"2020-01-22 06:00:00","value":1.90691},{"date":"2020-01-22 05:00:00","value":1.21299},{"date":"2020-01-22 04:00:00","value":1.60699},{"date":"2020-01-22 03:00:00","value":0.39332},{"date":"2020-01-22 02:00:00","value":0.84052},{"date":"2020-01-22 01:00:00","value":1.13207},{"date":"2020-01-22 00:00:00","value":1.29503},{"date":"2020-01-21 23:00:00","value":1.08962},{"date":"2020-01-21 22:00:00","value":0.54358},{"date":"2020-01-21 21:00:00","value":null},{"date":"2020-01-21 20:00:00","value":0.51429},{"date":"2020-01-21 19:00:00","value":0.21347},{"date":"2020-01-21 18:00:00","value":0.0094},{"date":"2020-01-21 17:00:00","value":null},{"date":"2020-01-21 16:00:00","value":null},{"date":"2020-01-21 15:00:00","value":null},{"date":"2020-01-21 14:00:00","value":0.13606},{"date":"2020-01-21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