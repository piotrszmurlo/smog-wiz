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10:00:00","value":21.4627},{"date":"2020-01-23 09:00:00","value":17.5009},{"date":"2020-01-23 08:00:00","value":16.6966},{"date":"2020-01-23 07:00:00","value":17.4365},{"date":"2020-01-23 06:00:00","value":15.6831},{"date":"2020-01-23 05:00:00","value":13.6912},{"date":"2020-01-23 04:00:00","value":17.6759},{"date":"2020-01-23 03:00:00","value":20.3734},{"date":"2020-01-23 02:00:00","value":27.4647},{"date":"2020-01-23 01:00:00","value":27.258},{"date":"2020-01-23 00:00:00","value":23.5234},{"date":"2020-01-22 23:00:00","value":22.5964},{"date":"2020-01-22 22:00:00","value":22.8073},{"date":"2020-01-22 21:00:00","value":24.6295},{"date":"2020-01-22 20:00:00","value":22.9143},{"date":"2020-01-22 19:00:00","value":17.3984},{"date":"2020-01-22 18:00:00","value":17.9951},{"date":"2020-01-22 17:00:00","value":14.624},{"date":"2020-01-22 16:00:00","value":11.5566},{"date":"2020-01-22 15:00:00","value":12.9985},{"date":"2020-01-22 14:00:00","value":12.2023},{"date":"2020-01-22 13:00:00","value":12.192},{"date":"2020-01-22 12:00:00","value":12.8697},{"date":"2020-01-22 11:00:00","value":14.2536},{"date":"2020-01-22 10:00:00","value":14.1989},{"date":"2020-01-22 09:00:00","value":17.311},{"date":"2020-01-22 08:00:00","value":21.0307},{"date":"2020-01-22 07:00:00","value":22.7482},{"date":"2020-01-22 06:00:00","value":24.8645},{"date":"2020-01-22 05:00:00","value":26.3459},{"date":"2020-01-22 04:00:00","value":26.6704},{"date":"2020-01-22 03:00:00","value":25.8006},{"date":"2020-01-22 02:00:00","value":25.1851},{"date":"2020-01-22 01:00:00","value":24.6085},{"date":"2020-01-22 00:00:00","value":21.3471},{"date":"2020-01-21 23:00:00","value":17.9431},{"date":"2020-01-21 22:00:00","value":19.4293},{"date":"2020-01-21 21:00:00","value":19.864},{"date":"2020-01-21 20:00:00","value":23.3794},{"date":"2020-01-21 19:00:00","value":31.6653},{"date":"2020-01-21 18:00:00","value":23.0232},{"date":"2020-01-21 17:00:00","value":22.7401},{"date":"2020-01-21 16:00:00","value":16.816},{"date":"2020-01-21 15:00:00","value":11.4439},{"date":"2020-01-21 14:00:00","value":9.32478},{"date":"2020-01-21 13:00:00","value":10.7076},{"date":"2020-01-21 12:00:00","value":13.357},{"date":"2020-01-21 11:00:00","value":14.2116},{"date":"2020-01-21 10:00:00","value":16.47},{"date":"2020-01-21 09:00:00","value":16.7925},{"date":"2020-01-21 08:00:00","value":15.6455},{"date":"2020-01-21 07:00:00","value":17.235},{"date":"2020-01-21 06:00:00","value":18.1936},{"date":"2020-01-21 05:00:00","value":19.3071},{"date":"2020-01-21 04:00:00","value":15.4402},{"date":"2020-01-21 03:00:00","value":16.5026},{"date":"2020-01-21 02:00:00","value":17.2237},{"date":"2020-01-21 01:00:00","value":19.1029}]}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