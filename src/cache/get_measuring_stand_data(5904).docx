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21:00:00","value":10.3783},{"date":"2020-01-22 20:00:00","value":13.4904},{"date":"2020-01-22 19:00:00","value":17.8212},{"date":"2020-01-22 18:00:00","value":13.0515},{"date":"2020-01-22 17:00:00","value":10.5199},{"date":"2020-01-22 16:00:00","value":10.6955},{"date":"2020-01-22 15:00:00","value":10.8192},{"date":"2020-01-22 14:00:00","value":14.6354},{"date":"2020-01-22 13:00:00","value":16.7799},{"date":"2020-01-22 12:00:00","value":13.6313},{"date":"2020-01-22 11:00:00","value":13.7515},{"date":"2020-01-22 10:00:00","value":19.2467},{"date":"2020-01-22 09:00:00","value":13.7767},{"date":"2020-01-22 08:00:00","value":17.4515},{"date":"2020-01-22 07:00:00","value":25.3732},{"date":"2020-01-22 06:00:00","value":24.4391},{"date":"2020-01-22 05:00:00","value":20.8127},{"date":"2020-01-22 04:00:00","value":24.7495},{"date":"2020-01-22 03:00:00","value":27.8391},{"date":"2020-01-22 02:00:00","value":23.4566},{"date":"2020-01-22 01:00:00","value":23.0066},{"date":"2020-01-22 00:00:00","value":28.5645},{"date":"2020-01-21 23:00:00","value":23.887},{"date":"2020-01-21 22:00:00","value":22.8006},{"date":"2020-01-21 21:00:00","value":23.6317},{"date":"2020-01-21 20:00:00","value":22.8803},{"date":"2020-01-21 19:00:00","value":21.0287},{"date":"2020-01-21 18:00:00","value":31.6777},{"date":"2020-01-21 17:00:00","value":34.4901},{"date":"2020-01-21 16:00:00","value":27.1619},{"date":"2020-01-21 15:00:00","value":27.755},{"date":"2020-01-21 14:00:00","value":26.3499},{"date":"2020-01-21 13:00:00","value":27.8186},{"date":"2020-01-21 12:00:00","value":37.2129},{"date":"2020-01-21 11:00:00","value":27.8771},{"date":"2020-01-21 10:00:00","value":25.5301},{"date":"2020-01-21 09:00:00","value":29.8403},{"date":"2020-01-21 08:00:00","value":20.4313},{"date":"2020-01-21 07:00:00","value":10.8001},{"date":"2020-01-21 06:00:00","value":9.81244},{"date":"2020-01-21 05:00:00","value":18.0873},{"date":"2020-01-21 04:00:00","value":29.3532},{"date":"2020-01-21 03:00:00","value":29.8417},{"date":"2020-01-21 02:00:00","value":32.3835},{"date":"2020-01-21 01:00:00","value":33.5855},{"date":"2020-01-21 00:00:00","value":36.0379},{"date":"2020-01-20 23:00:00","value":33.2562},{"date":"2020-01-20 22:00:00","value":34.2272},{"date":"2020-01-20 21:00:00","value":34.4697},{"date":"2020-01-20 20:00:00","value":38.3049},{"date":"2020-01-20 19:00:00","value":31.9137},{"date":"2020-01-20 18:00:00","value":29.9475},{"date":"2020-01-20 17:00:00","value":24.4381},{"date":"2020-01-20 16:00:00","value":18.8478},{"date":"2020-01-20 15:00:00","value":24.2872},{"date":"2020-01-20 14:00:00","value":21.6502},{"date":"2020-01-20 13:00:00","value":20.2919},{"date":"2020-01-20 12:00:00","value":17.1319},{"date":"2020-01-20 11:00:00","value":24.8847},{"date":"2020-01-20 10:00:00","value":28.6932},{"date":"2020-01-20 09:00:00","value":null},{"date":"2020-01-20 08:00:00","value":null},{"date":"2020-01-20 07:00:00","value":29.492},{"date":"2020-01-20 06:00:00","value":32.3328},{"date":"2020-01-20 05:00:00","value":36.4481},{"date":"2020-01-20 04:00:00","value":30.7769},{"date":"2020-01-20 03:00:00","value":23.3921},{"date":"2020-01-20 02:00:00","value":25.7818},{"date":"2020-01-20 01:00:00","value":31.4686}]}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