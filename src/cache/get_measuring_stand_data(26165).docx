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22:00:00","value":24.6315},{"date":"2020-01-23 21:00:00","value":20.3736},{"date":"2020-01-23 20:00:00","value":17.5494},{"date":"2020-01-23 19:00:00","value":19.2283},{"date":"2020-01-23 18:00:00","value":33.8939},{"date":"2020-01-23 17:00:00","value":24.6907},{"date":"2020-01-23 16:00:00","value":14.0417},{"date":"2020-01-23 15:00:00","value":10.7725},{"date":"2020-01-23 14:00:00","value":9.6315},{"date":"2020-01-23 13:00:00","value":8.03766},{"date":"2020-01-23 12:00:00","value":11.3863},{"date":"2020-01-23 11:00:00","value":15.358},{"date":"2020-01-23 10:00:00","value":20.7174},{"date":"2020-01-23 09:00:00","value":39.6235},{"date":"2020-01-23 08:00:00","value":68.6502},{"date":"2020-01-23 07:00:00","value":19.1373},{"date":"2020-01-23 06:00:00","value":14.1465},{"date":"2020-01-23 05:00:00","value":8.53883},{"date":"2020-01-23 04:00:00","value":7.84754},{"date":"2020-01-23 03:00:00","value":8.77111},{"date":"2020-01-23 02:00:00","value":7.40066},{"date":"2020-01-23 01:00:00","value":7.46948},{"date":"2020-01-23 00:00:00","value":7.81155},{"date":"2020-01-22 23:00:00","value":8.02642},{"date":"2020-01-22 22:00:00","value":7.60249},{"date":"2020-01-22 21:00:00","value":7.10101},{"date":"2020-01-22 20:00:00","value":5.95161},{"date":"2020-01-22 19:00:00","value":6.05267},{"date":"2020-01-22 18:00:00","value":8.30921},{"date":"2020-01-22 17:00:00","value":6.16662},{"date":"2020-01-22 16:00:00","value":4.21319},{"date":"2020-01-22 15:00:00","value":3.36239},{"date":"2020-01-22 14:00:00","value":2.79956},{"date":"2020-01-22 13:00:00","value":2.49896},{"date":"2020-01-22 12:00:00","value":4.36804},{"date":"2020-01-22 11:00:00","value":7.37595},{"date":"2020-01-22 10:00:00","value":8.62735},{"date":"2020-01-22 09:00:00","value":11.2693},{"date":"2020-01-22 08:00:00","value":14.3709},{"date":"2020-01-22 07:00:00","value":13.2151},{"date":"2020-01-22 06:00:00","value":15.9652},{"date":"2020-01-22 05:00:00","value":17.8184},{"date":"2020-01-22 04:00:00","value":20.0352},{"date":"2020-01-22 03:00:00","value":21.4578},{"date":"2020-01-22 02:00:00","value":22.2035},{"date":"2020-01-22 01:00:00","value":19.9809},{"date":"2020-01-22 00:00:00","value":16.5041},{"date":"2020-01-21 23:00:00","value":18.3948},{"date":"2020-01-21 22:00:00","value":19.2385},{"date":"2020-01-21 21:00:00","value":24.4076},{"date":"2020-01-21 20:00:00","value":17.3811},{"date":"2020-01-21 19:00:00","value":15.6464},{"date":"2020-01-21 18:00:00","value":15.7567},{"date":"2020-01-21 17:00:00","value":13.3364},{"date":"2020-01-21 16:00:00","value":13.0698},{"date":"2020-01-21 15:00:00","value":9.85542},{"date":"2020-01-21 14:00:00","value":6.77554},{"date":"2020-01-21 13:00:00","value":9.49515},{"date":"2020-01-21 12:00:00","value":10.9917},{"date":"2020-01-21 11:00:00","value":13.5957},{"date":"2020-01-21 10:00:00","value":14.2759},{"date":"2020-01-21 09:00:00","value":13.5845},{"date":"2020-01-21 08:00:00","value":14.1671},{"date":"2020-01-21 07:00:00","value":13.5062},{"date":"2020-01-21 06:00:00","value":11.3123},{"date":"2020-01-21 05:00:00","value":11.4639},{"date":"2020-01-21 04:00:00","value":11.7758},{"date":"2020-01-21 03:00:00","value":11.5326},{"date":"2020-01-21 02:00:00","value":12.4272},{"date":"2020-01-21 01:00:00","value":13.3748}]}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