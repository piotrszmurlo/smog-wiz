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10:00:00","value":11.3588},{"date":"2020-01-23 09:00:00","value":11.1942},{"date":"2020-01-23 08:00:00","value":11.6216},{"date":"2020-01-23 07:00:00","value":12.7892},{"date":"2020-01-23 06:00:00","value":11.1451},{"date":"2020-01-23 05:00:00","value":8.11131},{"date":"2020-01-23 04:00:00","value":7.86331},{"date":"2020-01-23 03:00:00","value":11.521},{"date":"2020-01-23 02:00:00","value":20.5057},{"date":"2020-01-23 01:00:00","value":22.7309},{"date":"2020-01-23 00:00:00","value":29.4969},{"date":"2020-01-22 23:00:00","value":45.82},{"date":"2020-01-22 22:00:00","value":32.6764},{"date":"2020-01-22 21:00:00","value":24.5462},{"date":"2020-01-22 20:00:00","value":21.3344},{"date":"2020-01-22 19:00:00","value":21.0118},{"date":"2020-01-22 18:00:00","value":null},{"date":"2020-01-22 17:00:00","value":null},{"date":"2020-01-22 16:00:00","value":17.2163},{"date":"2020-01-22 15:00:00","value":15.4054},{"date":"2020-01-22 14:00:00","value":19.9764},{"date":"2020-01-22 13:00:00","value":15.7412},{"date":"2020-01-22 12:00:00","value":16.5906},{"date":"2020-01-22 11:00:00","value":10.7566},{"date":"2020-01-22 10:00:00","value":11.0401},{"date":"2020-01-22 09:00:00","value":9.9468},{"date":"2020-01-22 08:00:00","value":6.43209},{"date":"2020-01-22 07:00:00","value":6.14059},{"date":"2020-01-22 06:00:00","value":5.3254},{"date":"2020-01-22 05:00:00","value":5.9886},{"date":"2020-01-22 04:00:00","value":10.9503},{"date":"2020-01-22 03:00:00","value":21.9577},{"date":"2020-01-22 02:00:00","value":11.2938},{"date":"2020-01-22 01:00:00","value":12.0289},{"date":"2020-01-22 00:00:00","value":16.2791},{"date":"2020-01-21 23:00:00","value":21.8241},{"date":"2020-01-21 22:00:00","value":30.7482},{"date":"2020-01-21 21:00:00","value":32.1502},{"date":"2020-01-21 20:00:00","value":35.5749},{"date":"2020-01-21 19:00:00","value":25.3073},{"date":"2020-01-21 18:00:00","value":23.538},{"date":"2020-01-21 17:00:00","value":21.7924},{"date":"2020-01-21 16:00:00","value":26.0005},{"date":"2020-01-21 15:00:00","value":25.2401},{"date":"2020-01-21 14:00:00","value":26.1269},{"date":"2020-01-21 13:00:00","value":27.181},{"date":"2020-01-21 12:00:00","value":21.0817},{"date":"2020-01-21 11:00:00","value":13.5685},{"date":"2020-01-21 10:00:00","value":14.0092},{"date":"2020-01-21 09:00:00","value":16.9031},{"date":"2020-01-21 08:00:00","value":15.334},{"date":"2020-01-21 07:00:00","value":16.0984},{"date":"2020-01-21 06:00:00","value":13.1697},{"date":"2020-01-21 05:00:00","value":10.0689},{"date":"2020-01-21 04:00:00","value":11.5676},{"date":"2020-01-21 03:00:00","value":6.63962},{"date":"2020-01-21 02:00:00","value":6.60796},{"date":"2020-01-21 01:00:00","value":6.39796}]}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