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22:00:00","value":9.21769},{"date":"2020-01-22 21:00:00","value":9.43369},{"date":"2020-01-22 20:00:00","value":8.74437},{"date":"2020-01-22 19:00:00","value":8.30488},{"date":"2020-01-22 18:00:00","value":8.57122},{"date":"2020-01-22 17:00:00","value":8.41698},{"date":"2020-01-22 16:00:00","value":9.11324},{"date":"2020-01-22 15:00:00","value":10.7151},{"date":"2020-01-22 14:00:00","value":10.4053},{"date":"2020-01-22 13:00:00","value":9.98811},{"date":"2020-01-22 12:00:00","value":10.3331},{"date":"2020-01-22 11:00:00","value":10.7464},{"date":"2020-01-22 10:00:00","value":12.3001},{"date":"2020-01-22 09:00:00","value":11.21},{"date":"2020-01-22 08:00:00","value":12.3915},{"date":"2020-01-22 07:00:00","value":15.4777},{"date":"2020-01-22 06:00:00","value":16.2177},{"date":"2020-01-22 05:00:00","value":12.24},{"date":"2020-01-22 04:00:00","value":12.7259},{"date":"2020-01-22 03:00:00","value":18.8335},{"date":"2020-01-22 02:00:00","value":13.1132},{"date":"2020-01-22 01:00:00","value":19.7756},{"date":"2020-01-22 00:00:00","value":17.7382},{"date":"2020-01-21 23:00:00","value":20.1747},{"date":"2020-01-21 22:00:00","value":22.7709},{"date":"2020-01-21 21:00:00","value":23.4997},{"date":"2020-01-21 20:00:00","value":26.722},{"date":"2020-01-21 19:00:00","value":21.1313},{"date":"2020-01-21 18:00:00","value":16.9954},{"date":"2020-01-21 17:00:00","value":19.3806},{"date":"2020-01-21 16:00:00","value":14.7385},{"date":"2020-01-21 15:00:00","value":11.9708},{"date":"2020-01-21 14:00:00","value":10.7247},{"date":"2020-01-21 13:00:00","value":12.0566},{"date":"2020-01-21 12:00:00","value":12.6714},{"date":"2020-01-21 11:00:00","value":16.9077},{"date":"2020-01-21 10:00:00","value":17.1659},{"date":"2020-01-21 09:00:00","value":12.6808},{"date":"2020-01-21 08:00:00","value":10.8386},{"date":"2020-01-21 07:00:00","value":11.3569},{"date":"2020-01-21 06:00:00","value":10.3712},{"date":"2020-01-21 05:00:00","value":12.0593},{"date":"2020-01-21 04:00:00","value":11.6799},{"date":"2020-01-21 03:00:00","value":13.4348},{"date":"2020-01-21 02:00:00","value":12.8397},{"date":"2020-01-21 01:00:00","value":16.4371},{"date":"2020-01-21 00:00:00","value":15.7409},{"date":"2020-01-20 23:00:00","value":17.8748},{"date":"2020-01-20 22:00:00","value":15.487},{"date":"2020-01-20 21:00:00","value":16.5091},{"date":"2020-01-20 20:00:00","value":20.756},{"date":"2020-01-20 19:00:00","value":20.6745},{"date":"2020-01-20 18:00:00","value":16.8966},{"date":"2020-01-20 17:00:00","value":17.5006},{"date":"2020-01-20 16:00:00","value":20.418},{"date":"2020-01-20 15:00:00","value":22.8609},{"date":"2020-01-20 14:00:00","value":20.1873},{"date":"2020-01-20 13:00:00","value":18.5486},{"date":"2020-01-20 12:00:00","value":18.1301},{"date":"2020-01-20 11:00:00","value":17.8651},{"date":"2020-01-20 10:00:00","value":16.9057},{"date":"2020-01-20 09:00:00","value":14.7921},{"date":"2020-01-20 08:00:00","value":13.1095},{"date":"2020-01-20 07:00:00","value":11.7445},{"date":"2020-01-20 06:00:00","value":10.4801},{"date":"2020-01-20 05:00:00","value":10.4308},{"date":"2020-01-20 04:00:00","value":11.5665},{"date":"2020-01-20 03:00:00","value":10.6179},{"date":"2020-01-20 02:00:00","value":11.0677},{"date":"2020-01-20 01:00:00","value":14.0155}]}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