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[{"id":20220,"stationId":11278,"param":{"paramName":"pył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