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10:00:00","value":10.7332},{"date":"2020-01-23 09:00:00","value":13.332},{"date":"2020-01-23 08:00:00","value":12.3122},{"date":"2020-01-23 07:00:00","value":9.17282},{"date":"2020-01-23 06:00:00","value":5.79177},{"date":"2020-01-23 05:00:00","value":2.97635},{"date":"2020-01-23 04:00:00","value":2.11648},{"date":"2020-01-23 03:00:00","value":1.93218},{"date":"2020-01-23 02:00:00","value":1.76329},{"date":"2020-01-23 01:00:00","value":2.08514},{"date":"2020-01-23 00:00:00","value":2.88022},{"date":"2020-01-22 23:00:00","value":3.69228},{"date":"2020-01-22 22:00:00","value":4.41566},{"date":"2020-01-22 21:00:00","value":4.3105},{"date":"2020-01-22 20:00:00","value":5.16877},{"date":"2020-01-22 19:00:00","value":6.45512},{"date":"2020-01-22 18:00:00","value":6.52629},{"date":"2020-01-22 17:00:00","value":6.07485},{"date":"2020-01-22 16:00:00","value":5.7291},{"date":"2020-01-22 15:00:00","value":5.53152},{"date":"2020-01-22 14:00:00","value":4.82302},{"date":"2020-01-22 13:00:00","value":4.18356},{"date":"2020-01-22 12:00:00","value":4.97332},{"date":"2020-01-22 11:00:00","value":4.8586},{"date":"2020-01-22 10:00:00","value":6.01696},{"date":"2020-01-22 09:00:00","value":6.27136},{"date":"2020-01-22 08:00:00","value":5.43592},{"date":"2020-01-22 07:00:00","value":4.21649},{"date":"2020-01-22 06:00:00","value":3.7847},{"date":"2020-01-22 05:00:00","value":3.73159},{"date":"2020-01-22 04:00:00","value":4.14532},{"date":"2020-01-22 03:00:00","value":4.08424},{"date":"2020-01-22 02:00:00","value":4.6127},{"date":"2020-01-22 01:00:00","value":5.03918},{"date":"2020-01-22 00:00:00","value":5.51612},{"date":"2020-01-21 23:00:00","value":6.48965},{"date":"2020-01-21 22:00:00","value":7.36226},{"date":"2020-01-21 21:00:00","value":8.5801},{"date":"2020-01-21 20:00:00","value":8.90355},{"date":"2020-01-21 19:00:00","value":10.2605},{"date":"2020-01-21 18:00:00","value":10.2643},{"date":"2020-01-21 17:00:00","value":10.73},{"date":"2020-01-21 16:00:00","value":10.5107},{"date":"2020-01-21 15:00:00","value":9.58018},{"date":"2020-01-21 14:00:00","value":8.13609},{"date":"2020-01-21 13:00:00","value":8.30185},{"date":"2020-01-21 12:00:00","value":8.25294},{"date":"2020-01-21 11:00:00","value":7.72289},{"date":"2020-01-21 10:00:00","value":7.54921},{"date":"2020-01-21 09:00:00","value":6.47531},{"date":"2020-01-21 08:00:00","value":6.15558},{"date":"2020-01-21 07:00:00","value":4.86126},{"date":"2020-01-21 06:00:00","value":4.69608},{"date":"2020-01-21 05:00:00","value":4.23296},{"date":"2020-01-21 04:00:00","value":4.32856},{"date":"2020-01-21 03:00:00","value":4.64935},{"date":"2020-01-21 02:00:00","value":6.37599},{"date":"2020-01-21 01:00:00","value":7.45627}]}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