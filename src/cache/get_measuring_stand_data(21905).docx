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21:00:00","value":37.6029},{"date":"2020-01-22 20:00:00","value":31.2107},{"date":"2020-01-22 19:00:00","value":27.9239},{"date":"2020-01-22 18:00:00","value":30.1201},{"date":"2020-01-22 17:00:00","value":25.1792},{"date":"2020-01-22 16:00:00","value":19.9802},{"date":"2020-01-22 15:00:00","value":26.7566},{"date":"2020-01-22 14:00:00","value":24.9741},{"date":"2020-01-22 13:00:00","value":25.0394},{"date":"2020-01-22 12:00:00","value":26.0954},{"date":"2020-01-22 11:00:00","value":22.1034},{"date":"2020-01-22 10:00:00","value":19.5283},{"date":"2020-01-22 09:00:00","value":18.9216},{"date":"2020-01-22 08:00:00","value":17.1008},{"date":"2020-01-22 07:00:00","value":16.0643},{"date":"2020-01-22 06:00:00","value":10.1336},{"date":"2020-01-22 05:00:00","value":13.8736},{"date":"2020-01-22 04:00:00","value":15.5865},{"date":"2020-01-22 03:00:00","value":17.7746},{"date":"2020-01-22 02:00:00","value":19.0814},{"date":"2020-01-22 01:00:00","value":20.6328},{"date":"2020-01-22 00:00:00","value":24.4925},{"date":"2020-01-21 23:00:00","value":23.7433},{"date":"2020-01-21 22:00:00","value":35.8213},{"date":"2020-01-21 21:00:00","value":34.5647},{"date":"2020-01-21 20:00:00","value":34.3251},{"date":"2020-01-21 19:00:00","value":34.4201},{"date":"2020-01-21 18:00:00","value":37.8453},{"date":"2020-01-21 17:00:00","value":36.1654},{"date":"2020-01-21 16:00:00","value":34.3991},{"date":"2020-01-21 15:00:00","value":30.6514},{"date":"2020-01-21 14:00:00","value":29.8995},{"date":"2020-01-21 13:00:00","value":26.6248},{"date":"2020-01-21 12:00:00","value":28.0092},{"date":"2020-01-21 11:00:00","value":32.9129},{"date":"2020-01-21 10:00:00","value":43.1892},{"date":"2020-01-21 09:00:00","value":39.9256},{"date":"2020-01-21 08:00:00","value":35.6292},{"date":"2020-01-21 07:00:00","value":32.6598},{"date":"2020-01-21 06:00:00","value":27.9284},{"date":"2020-01-21 05:00:00","value":27.5031},{"date":"2020-01-21 04:00:00","value":31.7183},{"date":"2020-01-21 03:00:00","value":35.3069},{"date":"2020-01-21 02:00:00","value":38.219},{"date":"2020-01-21 01:00:00","value":40.4464},{"date":"2020-01-21 00:00:00","value":35.265},{"date":"2020-01-20 23:00:00","value":44.9951},{"date":"2020-01-20 22:00:00","value":34.5285},{"date":"2020-01-20 21:00:00","value":41.5144},{"date":"2020-01-20 20:00:00","value":42.1218},{"date":"2020-01-20 19:00:00","value":34.9509},{"date":"2020-01-20 18:00:00","value":31.8036},{"date":"2020-01-20 17:00:00","value":35.3737},{"date":"2020-01-20 16:00:00","value":34.1263},{"date":"2020-01-20 15:00:00","value":37.1129},{"date":"2020-01-20 14:00:00","value":32.4707},{"date":"2020-01-20 13:00:00","value":27.4125},{"date":"2020-01-20 12:00:00","value":43.6009},{"date":"2020-01-20 11:00:00","value":47.6259},{"date":"2020-01-20 10:00:00","value":38.769},{"date":"2020-01-20 09:00:00","value":36.6162},{"date":"2020-01-20 08:00:00","value":42.1216},{"date":"2020-01-20 07:00:00","value":51.3528},{"date":"2020-01-20 06:00:00","value":50.0644},{"date":"2020-01-20 05:00:00","value":46.8198},{"date":"2020-01-20 04:00:00","value":47.3043},{"date":"2020-01-20 03:00:00","value":47.8601},{"date":"2020-01-20 02:00:00","value":55.5394},{"date":"2020-01-20 01:00:00","value":52.8155}]}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