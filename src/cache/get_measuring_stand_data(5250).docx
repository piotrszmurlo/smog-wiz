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23:00:00","value":59.1047},{"date":"2020-01-23 22:00:00","value":35.7964},{"date":"2020-01-23 21:00:00","value":54.2742},{"date":"2020-01-23 20:00:00","value":55.1697},{"date":"2020-01-23 19:00:00","value":32.8014},{"date":"2020-01-23 18:00:00","value":22.6864},{"date":"2020-01-23 17:00:00","value":19.1322},{"date":"2020-01-23 16:00:00","value":11.5851},{"date":"2020-01-23 15:00:00","value":9.09793},{"date":"2020-01-23 14:00:00","value":7.57418},{"date":"2020-01-23 13:00:00","value":6.26286},{"date":"2020-01-23 12:00:00","value":8.55514},{"date":"2020-01-23 11:00:00","value":9.76766},{"date":"2020-01-23 10:00:00","value":14.126},{"date":"2020-01-23 09:00:00","value":14.809},{"date":"2020-01-23 08:00:00","value":12.5215},{"date":"2020-01-23 07:00:00","value":11.1666},{"date":"2020-01-23 06:00:00","value":9.19769},{"date":"2020-01-23 05:00:00","value":5.35152},{"date":"2020-01-23 04:00:00","value":5.55489},{"date":"2020-01-23 03:00:00","value":5.49222},{"date":"2020-01-23 02:00:00","value":6.13593},{"date":"2020-01-23 01:00:00","value":7.63154},{"date":"2020-01-23 00:00:00","value":8.38359},{"date":"2020-01-22 23:00:00","value":9.8861},{"date":"2020-01-22 22:00:00","value":12.4105},{"date":"2020-01-22 21:00:00","value":12.7185},{"date":"2020-01-22 20:00:00","value":15.9291},{"date":"2020-01-22 19:00:00","value":18.0487},{"date":"2020-01-22 18:00:00","value":19.5252},{"date":"2020-01-22 17:00:00","value":20.7978},{"date":"2020-01-22 16:00:00","value":20.8668},{"date":"2020-01-22 15:00:00","value":21.4484},{"date":"2020-01-22 14:00:00","value":23.1607},{"date":"2020-01-22 13:00:00","value":22.38},{"date":"2020-01-22 12:00:00","value":21.6295},{"date":"2020-01-22 11:00:00","value":21.3613},{"date":"2020-01-22 10:00:00","value":20.4446},{"date":"2020-01-22 09:00:00","value":19.461},{"date":"2020-01-22 08:00:00","value":20.8631},{"date":"2020-01-22 07:00:00","value":16.6413},{"date":"2020-01-22 06:00:00","value":14.9014},{"date":"2020-01-22 05:00:00","value":14.0352},{"date":"2020-01-22 04:00:00","value":13.3099},{"date":"2020-01-22 03:00:00","value":12.4248},{"date":"2020-01-22 02:00:00","value":12.4232},{"date":"2020-01-22 01:00:00","value":15.5382},{"date":"2020-01-22 00:00:00","value":16.4235},{"date":"2020-01-21 23:00:00","value":19.0047},{"date":"2020-01-21 22:00:00","value":20.4877},{"date":"2020-01-21 21:00:00","value":21.6645},{"date":"2020-01-21 20:00:00","value":23.3758},{"date":"2020-01-21 19:00:00","value":23.5245},{"date":"2020-01-21 18:00:00","value":22.0831},{"date":"2020-01-21 17:00:00","value":26.3373},{"date":"2020-01-21 16:00:00","value":21.1754},{"date":"2020-01-21 15:00:00","value":16.0465},{"date":"2020-01-21 14:00:00","value":13.3116},{"date":"2020-01-21 13:00:00","value":12.3595},{"date":"2020-01-21 12:00:00","value":12.6192},{"date":"2020-01-21 11:00:00","value":15.321},{"date":"2020-01-21 10:00:00","value":17.302},{"date":"2020-01-21 09:00:00","value":20.1309},{"date":"2020-01-21 08:00:00","value":30.0556},{"date":"2020-01-21 07:00:00","value":23.0258},{"date":"2020-01-21 06:00:00","value":9.72564},{"date":"2020-01-21 05:00:00","value":8.53071},{"date":"2020-01-21 04:00:00","value":10.0962},{"date":"2020-01-21 03:00:00","value":13.9237},{"date":"2020-01-21 02:00:00","value":13.1036},{"date":"2020-01-21 01:00:00","value":15.4798}]}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