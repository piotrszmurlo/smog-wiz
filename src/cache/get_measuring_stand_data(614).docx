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{"key":"NO2","values":[{"date":"2020-01-23 23:00:00","value":7.62676},{"date":"2020-01-23 22:00:00","value":8.67464},{"date":"2020-01-23 21:00:00","value":12.8773},{"date":"2020-01-23 20:00:00","value":13.426},{"date":"2020-01-23 19:00:00","value":10.9579},{"date":"2020-01-23 18:00:00","value":11.1571},{"date":"2020-01-23 17:00:00","value":14.2768},{"date":"2020-01-23 16:00:00","value":13.2427},{"date":"2020-01-23 15:00:00","value":13.4121},{"date":"2020-01-23 14:00:00","value":7.84292},{"date":"2020-01-23 13:00:00","value":7.02607},{"date":"2020-01-23 12:00:00","value":7.25923},{"date":"2020-01-23 11:00:00","value":7.93214},{"date":"2020-01-23 10:00:00","value":14.3905},{"date":"2020-01-23 09:00:00","value":16.4798},{"date":"2020-01-23 08:00:00","value":19.034},{"date":"2020-01-23 07:00:00","value":38.5603},{"date":"2020-01-23 06:00:00","value":22.1128},{"date":"2020-01-23 05:00:00","value":9.87548},{"date":"2020-01-23 04:00:00","value":9.68322},{"date":"2020-01-23 03:00:00","value":12.4068},{"date":"2020-01-23 02:00:00","value":9.99657},{"date":"2020-01-23 01:00:00","value":9.27161},{"date":"2020-01-23 00:00:00","value":10.1772},{"date":"2020-01-22 23:00:00","value":9.75332},{"date":"2020-01-22 22:00:00","value":12.1672},{"date":"2020-01-22 21:00:00","value":11.122},{"date":"2020-01-22 20:00:00","value":15.3167},{"date":"2020-01-22 19:00:00","value":12.6612},{"date":"2020-01-22 18:00:00","value":13.4467},{"date":"2020-01-22 17:00:00","value":15.3746},{"date":"2020-01-22 16:00:00","value":14.7575},{"date":"2020-01-22 15:00:00","value":17.1485},{"date":"2020-01-22 14:00:00","value":22.5287},{"date":"2020-01-22 13:00:00","value":16.4251},{"date":"2020-01-22 12:00:00","value":16.6721},{"date":"2020-01-22 11:00:00","value":17.7508},{"date":"2020-01-22 10:00:00","value":18.3674},{"date":"2020-01-22 09:00:00","value":20.7048},{"date":"2020-01-22 08:00:00","value":18.4604},{"date":"2020-01-22 07:00:00","value":12.2511},{"date":"2020-01-22 06:00:00","value":11.6154},{"date":"2020-01-22 05:00:00","value":9.65772},{"date":"2020-01-22 04:00:00","value":9.70287},{"date":"2020-01-22 03:00:00","value":14.8679},{"date":"2020-01-22 02:00:00","value":14.2625},{"date":"2020-01-22 01:00:00","value":19.7186},{"date":"2020-01-22 00:00:00","value":20.1599},{"date":"2020-01-21 23:00:00","value":33.0734},{"date":"2020-01-21 22:00:00","value":23.1166},{"date":"2020-01-21 21:00:00","value":18.027},{"date":"2020-01-21 20:00:00","value":18.4375},{"date":"2020-01-21 19:00:00","value":26.9555},{"date":"2020-01-21 18:00:00","value":34.603},{"date":"2020-01-21 17:00:00","value":23.7646},{"date":"2020-01-21 16:00:00","value":17.9027},{"date":"2020-01-21 15:00:00","value":13.6081},{"date":"2020-01-21 14:00:00","value":12.7499},{"date":"2020-01-21 13:00:00","value":10.9159},{"date":"2020-01-21 12:00:00","value":11.1549},{"date":"2020-01-21 11:00:00","value":8.1807},{"date":"2020-01-21 10:00:00","value":19.111},{"date":"2020-01-21 09:00:00","value":null},{"date":"2020-01-21 08:00:00","value":60.2381},{"date":"2020-01-21 07:00:00","value":53.6767},{"date":"2020-01-21 06:00:00","value":16.3949},{"date":"2020-01-21 05:00:00","value":28.4431},{"date":"2020-01-21 04:00:00","value":null},{"date":"2020-01-21 03:00:00","value":21.0315},{"date":"2020-01-21 02:00:00","value":13.7855},{"date":"2020-01-21 01:00:00","value":16.9711}]}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