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10:00:00","value":51.5735},{"date":"2020-01-23 09:00:00","value":44.8954},{"date":"2020-01-23 08:00:00","value":35.9461},{"date":"2020-01-23 07:00:00","value":24.6961},{"date":"2020-01-23 06:00:00","value":15.433},{"date":"2020-01-23 05:00:00","value":4.76778},{"date":"2020-01-23 04:00:00","value":5.25003},{"date":"2020-01-23 03:00:00","value":5.02697},{"date":"2020-01-23 02:00:00","value":5.24472},{"date":"2020-01-23 01:00:00","value":4.91437},{"date":"2020-01-23 00:00:00","value":7.17956},{"date":"2020-01-22 23:00:00","value":10.1607},{"date":"2020-01-22 22:00:00","value":9.42669},{"date":"2020-01-22 21:00:00","value":11.1273},{"date":"2020-01-22 20:00:00","value":14.2322},{"date":"2020-01-22 19:00:00","value":16.5606},{"date":"2020-01-22 18:00:00","value":16.8139},{"date":"2020-01-22 17:00:00","value":14.7968},{"date":"2020-01-22 16:00:00","value":18.8906},{"date":"2020-01-22 15:00:00","value":17.9223},{"date":"2020-01-22 14:00:00","value":19.6894},{"date":"2020-01-22 13:00:00","value":14.2614},{"date":"2020-01-22 12:00:00","value":16.8421},{"date":"2020-01-22 11:00:00","value":14.5668},{"date":"2020-01-22 10:00:00","value":13.3043},{"date":"2020-01-22 09:00:00","value":17.0072},{"date":"2020-01-22 08:00:00","value":17.1469},{"date":"2020-01-22 07:00:00","value":13.5662},{"date":"2020-01-22 06:00:00","value":11.1193},{"date":"2020-01-22 05:00:00","value":10.6641},{"date":"2020-01-22 04:00:00","value":11.2201},{"date":"2020-01-22 03:00:00","value":11.0955},{"date":"2020-01-22 02:00:00","value":15.065},{"date":"2020-01-22 01:00:00","value":19.0196},{"date":"2020-01-22 00:00:00","value":19.7908},{"date":"2020-01-21 23:00:00","value":19.1577},{"date":"2020-01-21 22:00:00","value":26.0446},{"date":"2020-01-21 21:00:00","value":21.467},{"date":"2020-01-21 20:00:00","value":19.2894},{"date":"2020-01-21 19:00:00","value":25.9846},{"date":"2020-01-21 18:00:00","value":33.162},{"date":"2020-01-21 17:00:00","value":30.6988},{"date":"2020-01-21 16:00:00","value":27.6087},{"date":"2020-01-21 15:00:00","value":20.9645},{"date":"2020-01-21 14:00:00","value":20.6257},{"date":"2020-01-21 13:00:00","value":19.7579},{"date":"2020-01-21 12:00:00","value":23.2972},{"date":"2020-01-21 11:00:00","value":22.0487},{"date":"2020-01-21 10:00:00","value":22.5993},{"date":"2020-01-21 09:00:00","value":27.6311},{"date":"2020-01-21 08:00:00","value":26.0823},{"date":"2020-01-21 07:00:00","value":15.2482},{"date":"2020-01-21 06:00:00","value":10.78},{"date":"2020-01-21 05:00:00","value":6.92356},{"date":"2020-01-21 04:00:00","value":5.31855},{"date":"2020-01-21 03:00:00","value":5.35201},{"date":"2020-01-21 02:00:00","value":5.87037},{"date":"2020-01-21 01:00:00","value":7.35323}]}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