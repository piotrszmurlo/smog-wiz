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10:00:00","value":60.4464},{"date":"2020-01-23 09:00:00","value":51.0672},{"date":"2020-01-23 08:00:00","value":39.7528},{"date":"2020-01-23 07:00:00","value":32.7883},{"date":"2020-01-23 06:00:00","value":28.9367},{"date":"2020-01-23 05:00:00","value":27.2133},{"date":"2020-01-23 04:00:00","value":25.8875},{"date":"2020-01-23 03:00:00","value":26.4733},{"date":"2020-01-23 02:00:00","value":23.8378},{"date":"2020-01-23 01:00:00","value":24.5553},{"date":"2020-01-23 00:00:00","value":29.3503},{"date":"2020-01-22 23:00:00","value":35.2678},{"date":"2020-01-22 22:00:00","value":34.2706},{"date":"2020-01-22 21:00:00","value":34.4231},{"date":"2020-01-22 20:00:00","value":25.3692},{"date":"2020-01-22 19:00:00","value":26.4689},{"date":"2020-01-22 18:00:00","value":45.1081},{"date":"2020-01-22 17:00:00","value":57.595},{"date":"2020-01-22 16:00:00","value":49.2986},{"date":"2020-01-22 15:00:00","value":47.6383},{"date":"2020-01-22 14:00:00","value":41.805},{"date":"2020-01-22 13:00:00","value":43.5053},{"date":"2020-01-22 12:00:00","value":48.2725},{"date":"2020-01-22 11:00:00","value":37.345},{"date":"2020-01-22 10:00:00","value":34.5508},{"date":"2020-01-22 09:00:00","value":35.4461},{"date":"2020-01-22 08:00:00","value":33.0742},{"date":"2020-01-22 07:00:00","value":33.5044},{"date":"2020-01-22 06:00:00","value":32.9767},{"date":"2020-01-22 05:00:00","value":28.9119},{"date":"2020-01-22 04:00:00","value":28.7347},{"date":"2020-01-22 03:00:00","value":29.3997},{"date":"2020-01-22 02:00:00","value":29.4011},{"date":"2020-01-22 01:00:00","value":32.1864},{"date":"2020-01-22 00:00:00","value":29.0406},{"date":"2020-01-21 23:00:00","value":28.4508},{"date":"2020-01-21 22:00:00","value":31.3742},{"date":"2020-01-21 21:00:00","value":43.8556},{"date":"2020-01-21 20:00:00","value":51.8467},{"date":"2020-01-21 19:00:00","value":43.9089},{"date":"2020-01-21 18:00:00","value":50.0761},{"date":"2020-01-21 17:00:00","value":48.7303},{"date":"2020-01-21 16:00:00","value":39.6344},{"date":"2020-01-21 15:00:00","value":36.91},{"date":"2020-01-21 14:00:00","value":34.1903},{"date":"2020-01-21 13:00:00","value":32.8927},{"date":"2020-01-21 12:00:00","value":35.2194},{"date":"2020-01-21 11:00:00","value":33.7703},{"date":"2020-01-21 10:00:00","value":36.9658},{"date":"2020-01-21 09:00:00","value":43.8836},{"date":"2020-01-21 08:00:00","value":50.2019},{"date":"2020-01-21 07:00:00","value":51.3522},{"date":"2020-01-21 06:00:00","value":34.4325},{"date":"2020-01-21 05:00:00","value":40.7911},{"date":"2020-01-21 04:00:00","value":27.1408},{"date":"2020-01-21 03:00:00","value":26.1892},{"date":"2020-01-21 02:00:00","value":23.7847},{"date":"2020-01-21 01:00:00","value":24.5056}]}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