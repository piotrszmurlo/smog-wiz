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22:00:00","value":15.8108},{"date":"2020-01-22 21:00:00","value":16.1795},{"date":"2020-01-22 20:00:00","value":15.8313},{"date":"2020-01-22 19:00:00","value":18.2541},{"date":"2020-01-22 18:00:00","value":22.5583},{"date":"2020-01-22 17:00:00","value":22.8409},{"date":"2020-01-22 16:00:00","value":23.2646},{"date":"2020-01-22 15:00:00","value":23.2628},{"date":"2020-01-22 14:00:00","value":20.434},{"date":"2020-01-22 13:00:00","value":28.0313},{"date":"2020-01-22 12:00:00","value":26.492},{"date":"2020-01-22 11:00:00","value":28.4617},{"date":"2020-01-22 10:00:00","value":23.7729},{"date":"2020-01-22 09:00:00","value":20.9719},{"date":"2020-01-22 08:00:00","value":19.4503},{"date":"2020-01-22 07:00:00","value":21.1871},{"date":"2020-01-22 06:00:00","value":19.2146},{"date":"2020-01-22 05:00:00","value":18.5751},{"date":"2020-01-22 04:00:00","value":18.9168},{"date":"2020-01-22 03:00:00","value":20.0513},{"date":"2020-01-22 02:00:00","value":19.255},{"date":"2020-01-22 01:00:00","value":19.6575},{"date":"2020-01-22 00:00:00","value":21.1032},{"date":"2020-01-21 23:00:00","value":23.8784},{"date":"2020-01-21 22:00:00","value":26.5651},{"date":"2020-01-21 21:00:00","value":26.5092},{"date":"2020-01-21 20:00:00","value":25.4894},{"date":"2020-01-21 19:00:00","value":27.0228},{"date":"2020-01-21 18:00:00","value":24.7907},{"date":"2020-01-21 17:00:00","value":24.366},{"date":"2020-01-21 16:00:00","value":20.7571},{"date":"2020-01-21 15:00:00","value":19.1965},{"date":"2020-01-21 14:00:00","value":19.9144},{"date":"2020-01-21 13:00:00","value":21.6911},{"date":"2020-01-21 12:00:00","value":19.8854},{"date":"2020-01-21 11:00:00","value":22.6019},{"date":"2020-01-21 10:00:00","value":28.1385},{"date":"2020-01-21 09:00:00","value":28.985},{"date":"2020-01-21 08:00:00","value":23.7026},{"date":"2020-01-21 07:00:00","value":21.045},{"date":"2020-01-21 06:00:00","value":21.8814},{"date":"2020-01-21 05:00:00","value":18.0838},{"date":"2020-01-21 04:00:00","value":18.7486},{"date":"2020-01-21 03:00:00","value":22.3012},{"date":"2020-01-21 02:00:00","value":29.1704},{"date":"2020-01-21 01:00:00","value":30.9558},{"date":"2020-01-21 00:00:00","value":28.8832},{"date":"2020-01-20 23:00:00","value":22.9172},{"date":"2020-01-20 22:00:00","value":18.4584},{"date":"2020-01-20 21:00:00","value":21.3958},{"date":"2020-01-20 20:00:00","value":21.1797},{"date":"2020-01-20 19:00:00","value":20.7486},{"date":"2020-01-20 18:00:00","value":17.4846},{"date":"2020-01-20 17:00:00","value":13.6187},{"date":"2020-01-20 16:00:00","value":12.9218},{"date":"2020-01-20 15:00:00","value":17.212},{"date":"2020-01-20 14:00:00","value":22.4266},{"date":"2020-01-20 13:00:00","value":23.3555},{"date":"2020-01-20 12:00:00","value":25.7116},{"date":"2020-01-20 11:00:00","value":26.6848},{"date":"2020-01-20 10:00:00","value":26.1414},{"date":"2020-01-20 09:00:00","value":29.5402},{"date":"2020-01-20 08:00:00","value":29.0971},{"date":"2020-01-20 07:00:00","value":29.1641},{"date":"2020-01-20 06:00:00","value":32.4835},{"date":"2020-01-20 05:00:00","value":32.9925},{"date":"2020-01-20 04:00:00","value":33.5313},{"date":"2020-01-20 03:00:00","value":31.4824},{"date":"2020-01-20 02:00:00","value":31.5834},{"date":"2020-01-20 01:00:00","value":31.9469}]}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