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{"key":"PM2.5","values":[{"date":"2020-01-23 10:00:00","value":9.68254},{"date":"2020-01-23 09:00:00","value":8.90522},{"date":"2020-01-23 08:00:00","value":8.04534},{"date":"2020-01-23 07:00:00","value":6.47409},{"date":"2020-01-23 06:00:00","value":6.30086},{"date":"2020-01-23 05:00:00","value":5.76769},{"date":"2020-01-23 04:00:00","value":6.63224},{"date":"2020-01-23 03:00:00","value":9.81094},{"date":"2020-01-23 02:00:00","value":9.8102},{"date":"2020-01-23 01:00:00","value":10.7181},{"date":"2020-01-23 00:00:00","value":11.227},{"date":"2020-01-22 23:00:00","value":11.921},{"date":"2020-01-22 22:00:00","value":12.1991},{"date":"2020-01-22 21:00:00","value":14.9624},{"date":"2020-01-22 20:00:00","value":12.9141},{"date":"2020-01-22 19:00:00","value":10.3254},{"date":"2020-01-22 18:00:00","value":6.21054},{"date":"2020-01-22 17:00:00","value":5.17265},{"date":"2020-01-22 16:00:00","value":6.00713},{"date":"2020-01-22 15:00:00","value":6.53776},{"date":"2020-01-22 14:00:00","value":6.05023},{"date":"2020-01-22 13:00:00","value":3.14574},{"date":"2020-01-22 12:00:00","value":2.34895},{"date":"2020-01-22 11:00:00","value":4.30821},{"date":"2020-01-22 10:00:00","value":5.15968},{"date":"2020-01-22 09:00:00","value":6.87382},{"date":"2020-01-22 08:00:00","value":11.41},{"date":"2020-01-22 07:00:00","value":11.0922},{"date":"2020-01-22 06:00:00","value":12.9058},{"date":"2020-01-22 05:00:00","value":15.8039},{"date":"2020-01-22 04:00:00","value":19.7764},{"date":"2020-01-22 03:00:00","value":18.8643},{"date":"2020-01-22 02:00:00","value":19.7346},{"date":"2020-01-22 01:00:00","value":22.2605},{"date":"2020-01-22 00:00:00","value":25.4486},{"date":"2020-01-21 23:00:00","value":21.6922},{"date":"2020-01-21 22:00:00","value":24.3935},{"date":"2020-01-21 21:00:00","value":28.4109},{"date":"2020-01-21 20:00:00","value":23.3136},{"date":"2020-01-21 19:00:00","value":20.2312},{"date":"2020-01-21 18:00:00","value":23.5111},{"date":"2020-01-21 17:00:00","value":26.7507},{"date":"2020-01-21 16:00:00","value":24.0877},{"date":"2020-01-21 15:00:00","value":23.9343},{"date":"2020-01-21 14:00:00","value":20.3006},{"date":"2020-01-21 13:00:00","value":14.6946},{"date":"2020-01-21 12:00:00","value":12.8653},{"date":"2020-01-21 11:00:00","value":11.2576},{"date":"2020-01-21 10:00:00","value":10.0821},{"date":"2020-01-21 09:00:00","value":10.1594},{"date":"2020-01-21 08:00:00","value":15.0585},{"date":"2020-01-21 07:00:00","value":15.6018},{"date":"2020-01-21 06:00:00","value":14.3198},{"date":"2020-01-21 05:00:00","value":13.7016},{"date":"2020-01-21 04:00:00","value":11.4905},{"date":"2020-01-21 03:00:00","value":14.9165},{"date":"2020-01-21 02:00:00","value":12.5703},{"date":"2020-01-21 01:00:00","value":11.1293}]}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