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{"key":"CO","values":[{"date":"2020-01-23 10:00:00","value":245.57999999999998},{"date":"2020-01-23 09:00:00","value":234.4},{"date":"2020-01-23 08:00:00","value":229.6},{"date":"2020-01-23 07:00:00","value":205.52},{"date":"2020-01-23 06:00:00","value":197.44},{"date":"2020-01-23 05:00:00","value":185.88},{"date":"2020-01-23 04:00:00","value":184.14},{"date":"2020-01-23 03:00:00","value":179.48},{"date":"2020-01-23 02:00:00","value":198.0},{"date":"2020-01-23 01:00:00","value":209.9},{"date":"2020-01-23 00:00:00","value":220.03},{"date":"2020-01-22 23:00:00","value":246.85999999999999},{"date":"2020-01-22 22:00:00","value":261.06},{"date":"2020-01-22 21:00:00","value":257.66},{"date":"2020-01-22 20:00:00","value":278.48},{"date":"2020-01-22 19:00:00","value":278.16999999999996},{"date":"2020-01-22 18:00:00","value":263.31},{"date":"2020-01-22 17:00:00","value":258.84000000000003},{"date":"2020-01-22 16:00:00","value":272.52},{"date":"2020-01-22 15:00:00","value":267.75},{"date":"2020-01-22 14:00:00","value":281.46999999999997},{"date":"2020-01-22 13:00:00","value":284.18},{"date":"2020-01-22 12:00:00","value":282.49},{"date":"2020-01-22 11:00:00","value":277.58},{"date":"2020-01-22 10:00:00","value":274.71000000000004},{"date":"2020-01-22 09:00:00","value":272.61999999999995},{"date":"2020-01-22 08:00:00","value":285.86},{"date":"2020-01-22 07:00:00","value":263.11},{"date":"2020-01-22 06:00:00","value":249.4},{"date":"2020-01-22 05:00:00","value":240.97},{"date":"2020-01-22 04:00:00","value":263.08},{"date":"2020-01-22 03:00:00","value":300.19},{"date":"2020-01-22 02:00:00","value":303.20000000000005},{"date":"2020-01-22 01:00:00","value":346.22999999999996},{"date":"2020-01-22 00:00:00","value":339.49},{"date":"2020-01-21 23:00:00","value":328.17},{"date":"2020-01-21 22:00:00","value":344.37},{"date":"2020-01-21 21:00:00","value":351.34},{"date":"2020-01-21 20:00:00","value":348.52},{"date":"2020-01-21 19:00:00","value":356.48999999999995},{"date":"2020-01-21 18:00:00","value":296.98},{"date":"2020-01-21 17:00:00","value":286.7},{"date":"2020-01-21 16:00:00","value":263.72},{"date":"2020-01-21 15:00:00","value":244.06},{"date":"2020-01-21 14:00:00","value":215.01000000000002},{"date":"2020-01-21 13:00:00","value":215.48000000000002},{"date":"2020-01-21 12:00:00","value":230.85},{"date":"2020-01-21 11:00:00","value":266.61},{"date":"2020-01-21 10:00:00","value":303.4},{"date":"2020-01-21 09:00:00","value":320.08},{"date":"2020-01-21 08:00:00","value":361.71999999999997},{"date":"2020-01-21 07:00:00","value":291.62},{"date":"2020-01-21 06:00:00","value":223.94},{"date":"2020-01-21 05:00:00","value":192.62},{"date":"2020-01-21 04:00:00","value":223.22},{"date":"2020-01-21 03:00:00","value":294.54},{"date":"2020-01-21 02:00:00","value":317.53999999999996},{"date":"2020-01-21 01:00:00","value":334.48}]}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