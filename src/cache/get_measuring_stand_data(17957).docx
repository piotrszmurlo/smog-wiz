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23:00:00","value":21.8228},{"date":"2020-01-23 22:00:00","value":20.8645},{"date":"2020-01-23 21:00:00","value":24.7955},{"date":"2020-01-23 20:00:00","value":25.6815},{"date":"2020-01-23 19:00:00","value":27.4976},{"date":"2020-01-23 18:00:00","value":28.5623},{"date":"2020-01-23 17:00:00","value":31.3857},{"date":"2020-01-23 16:00:00","value":35.6196},{"date":"2020-01-23 15:00:00","value":null},{"date":"2020-01-23 14:00:00","value":31.2908},{"date":"2020-01-23 13:00:00","value":29.2073},{"date":"2020-01-23 12:00:00","value":23.7766},{"date":"2020-01-23 11:00:00","value":18.1681},{"date":"2020-01-23 10:00:00","value":22.2578},{"date":"2020-01-23 09:00:00","value":29.5173},{"date":"2020-01-23 08:00:00","value":42.4088},{"date":"2020-01-23 07:00:00","value":29.9492},{"date":"2020-01-23 06:00:00","value":25.7665},{"date":"2020-01-23 05:00:00","value":21.4995},{"date":"2020-01-23 04:00:00","value":16.9531},{"date":"2020-01-23 03:00:00","value":10.3759},{"date":"2020-01-23 02:00:00","value":10.6107},{"date":"2020-01-23 01:00:00","value":13.6095},{"date":"2020-01-23 00:00:00","value":15.024},{"date":"2020-01-22 23:00:00","value":12.1905},{"date":"2020-01-22 22:00:00","value":11.1811},{"date":"2020-01-22 21:00:00","value":13.2931},{"date":"2020-01-22 20:00:00","value":17.3488},{"date":"2020-01-22 19:00:00","value":15.5077},{"date":"2020-01-22 18:00:00","value":16.3353},{"date":"2020-01-22 17:00:00","value":17.4759},{"date":"2020-01-22 16:00:00","value":11.7494},{"date":"2020-01-22 15:00:00","value":11.6701},{"date":"2020-01-22 14:00:00","value":12.4614},{"date":"2020-01-22 13:00:00","value":12.5766},{"date":"2020-01-22 12:00:00","value":13.7488},{"date":"2020-01-22 11:00:00","value":15.6699},{"date":"2020-01-22 10:00:00","value":20.597},{"date":"2020-01-22 09:00:00","value":25.1315},{"date":"2020-01-22 08:00:00","value":22.4307},{"date":"2020-01-22 07:00:00","value":17.8111},{"date":"2020-01-22 06:00:00","value":15.7355},{"date":"2020-01-22 05:00:00","value":16.2531},{"date":"2020-01-22 04:00:00","value":17.9828},{"date":"2020-01-22 03:00:00","value":20.4622},{"date":"2020-01-22 02:00:00","value":20.4607},{"date":"2020-01-22 01:00:00","value":21.3785},{"date":"2020-01-22 00:00:00","value":21.4866},{"date":"2020-01-21 23:00:00","value":21.7989},{"date":"2020-01-21 22:00:00","value":21.2465},{"date":"2020-01-21 21:00:00","value":27.6628},{"date":"2020-01-21 20:00:00","value":33.9443},{"date":"2020-01-21 19:00:00","value":37.5843},{"date":"2020-01-21 18:00:00","value":37.2916},{"date":"2020-01-21 17:00:00","value":32.7781},{"date":"2020-01-21 16:00:00","value":26.8262},{"date":"2020-01-21 15:00:00","value":22.2524},{"date":"2020-01-21 14:00:00","value":20.0418},{"date":"2020-01-21 13:00:00","value":20.0169},{"date":"2020-01-21 12:00:00","value":19.779},{"date":"2020-01-21 11:00:00","value":22.1575},{"date":"2020-01-21 10:00:00","value":23.4159},{"date":"2020-01-21 09:00:00","value":27.1799},{"date":"2020-01-21 08:00:00","value":22.0484},{"date":"2020-01-21 07:00:00","value":14.2037},{"date":"2020-01-21 06:00:00","value":9.57438},{"date":"2020-01-21 05:00:00","value":8.74225},{"date":"2020-01-21 04:00:00","value":7.20596},{"date":"2020-01-21 03:00:00","value":8.05557},{"date":"2020-01-21 02:00:00","value":9.20164},{"date":"2020-01-21 01:00:00","value":11.7622}]}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