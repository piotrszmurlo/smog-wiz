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22:00:00","value":3.75483},{"date":"2020-01-22 21:00:00","value":3.83472},{"date":"2020-01-22 20:00:00","value":3.4619},{"date":"2020-01-22 19:00:00","value":4.12765},{"date":"2020-01-22 18:00:00","value":4.2608},{"date":"2020-01-22 17:00:00","value":4.55373},{"date":"2020-01-22 16:00:00","value":6.04501},{"date":"2020-01-22 15:00:00","value":7.42977},{"date":"2020-01-22 14:00:00","value":8.12215},{"date":"2020-01-22 13:00:00","value":8.57486},{"date":"2020-01-22 12:00:00","value":8.62812},{"date":"2020-01-22 11:00:00","value":9.16072},{"date":"2020-01-22 10:00:00","value":10.25255},{"date":"2020-01-22 09:00:00","value":8.60149},{"date":"2020-01-22 08:00:00","value":7.96237},{"date":"2020-01-22 07:00:00","value":8.38845},{"date":"2020-01-22 06:00:00","value":8.70801},{"date":"2020-01-22 05:00:00","value":10.43896},{"date":"2020-01-22 04:00:00","value":9.95962},{"date":"2020-01-22 03:00:00","value":9.61343},{"date":"2020-01-22 02:00:00","value":9.61343},{"date":"2020-01-22 01:00:00","value":8.97431},{"date":"2020-01-22 00:00:00","value":8.76127},{"date":"2020-01-21 23:00:00","value":10.59874},{"date":"2020-01-21 22:00:00","value":10.49222},{"date":"2020-01-21 21:00:00","value":10.09277},{"date":"2020-01-21 20:00:00","value":9.50691},{"date":"2020-01-21 19:00:00","value":8.30856},{"date":"2020-01-21 18:00:00","value":7.82922},{"date":"2020-01-21 17:00:00","value":7.80259},{"date":"2020-01-21 16:00:00","value":6.97706},{"date":"2020-01-21 15:00:00","value":7.42977},{"date":"2020-01-21 14:00:00","value":7.50966},{"date":"2020-01-21 13:00:00","value":8.04226},{"date":"2020-01-21 12:00:00","value":8.06889},{"date":"2020-01-21 11:00:00","value":7.58955},{"date":"2020-01-21 10:00:00","value":7.80259},{"date":"2020-01-21 09:00:00","value":7.40314},{"date":"2020-01-21 08:00:00","value":6.20479},{"date":"2020-01-21 07:00:00","value":5.48578},{"date":"2020-01-21 06:00:00","value":5.19285},{"date":"2020-01-21 05:00:00","value":4.74014},{"date":"2020-01-21 04:00:00","value":4.50047},{"date":"2020-01-21 03:00:00","value":4.10102},{"date":"2020-01-21 02:00:00","value":4.2608},{"date":"2020-01-21 01:00:00","value":5.27274},{"date":"2020-01-21 00:00:00","value":8.28193},{"date":"2020-01-20 23:00:00","value":10.30581},{"date":"2020-01-20 22:00:00","value":6.60424},{"date":"2020-01-20 21:00:00","value":4.97981},{"date":"2020-01-20 20:00:00","value":4.34069},{"date":"2020-01-20 19:00:00","value":3.70157},{"date":"2020-01-20 18:00:00","value":3.75483},{"date":"2020-01-20 17:00:00","value":3.70157},{"date":"2020-01-20 16:00:00","value":3.83472},{"date":"2020-01-20 15:00:00","value":3.48853},{"date":"2020-01-20 14:00:00","value":3.67494},{"date":"2020-01-20 13:00:00","value":3.88798},{"date":"2020-01-20 12:00:00","value":3.59505},{"date":"2020-01-20 11:00:00","value":3.4619},{"date":"2020-01-20 10:00:00","value":3.70157},{"date":"2020-01-20 09:00:00","value":3.9945},{"date":"2020-01-20 08:00:00","value":4.55373},{"date":"2020-01-20 07:00:00","value":5.27274},{"date":"2020-01-20 06:00:00","value":4.02113},{"date":"2020-01-20 05:00:00","value":4.44721},{"date":"2020-01-20 04:00:00","value":5.75208},{"date":"2020-01-20 03:00:00","value":5.93849},{"date":"2020-01-20 02:00:00","value":4.87329},{"date":"2020-01-20 01:00:00","value":5.19285}]}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