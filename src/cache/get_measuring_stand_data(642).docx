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23:00:00","value":32.8487},{"date":"2020-01-23 22:00:00","value":39.6304},{"date":"2020-01-23 21:00:00","value":43.6478},{"date":"2020-01-23 20:00:00","value":44.0047},{"date":"2020-01-23 19:00:00","value":48.4172},{"date":"2020-01-23 18:00:00","value":49.0566},{"date":"2020-01-23 17:00:00","value":29.2754},{"date":"2020-01-23 16:00:00","value":22.5414},{"date":"2020-01-23 15:00:00","value":19.7117},{"date":"2020-01-23 14:00:00","value":15.1133},{"date":"2020-01-23 13:00:00","value":21.6136},{"date":"2020-01-23 12:00:00","value":30.1639},{"date":"2020-01-23 11:00:00","value":32.4387},{"date":"2020-01-23 10:00:00","value":38.5953},{"date":"2020-01-23 09:00:00","value":34.7161},{"date":"2020-01-23 08:00:00","value":38.2039},{"date":"2020-01-23 07:00:00","value":26.6634},{"date":"2020-01-23 06:00:00","value":23.0683},{"date":"2020-01-23 05:00:00","value":21.5302},{"date":"2020-01-23 04:00:00","value":13.1811},{"date":"2020-01-23 03:00:00","value":11.6011},{"date":"2020-01-23 02:00:00","value":12.1837},{"date":"2020-01-23 01:00:00","value":12.9671},{"date":"2020-01-23 00:00:00","value":11.9155},{"date":"2020-01-22 23:00:00","value":14.3474},{"date":"2020-01-22 22:00:00","value":16.5946},{"date":"2020-01-22 21:00:00","value":19.1003},{"date":"2020-01-22 20:00:00","value":18.4811},{"date":"2020-01-22 19:00:00","value":22.5903},{"date":"2020-01-22 18:00:00","value":26.4483},{"date":"2020-01-22 17:00:00","value":26.5327},{"date":"2020-01-22 16:00:00","value":27.416},{"date":"2020-01-22 15:00:00","value":27.433},{"date":"2020-01-22 14:00:00","value":24.9304},{"date":"2020-01-22 13:00:00","value":26.3511},{"date":"2020-01-22 12:00:00","value":27.0224},{"date":"2020-01-22 11:00:00","value":29.244},{"date":"2020-01-22 10:00:00","value":26.2581},{"date":"2020-01-22 09:00:00","value":26.4865},{"date":"2020-01-22 08:00:00","value":26.563},{"date":"2020-01-22 07:00:00","value":23.1331},{"date":"2020-01-22 06:00:00","value":25.052},{"date":"2020-01-22 05:00:00","value":21.0856},{"date":"2020-01-22 04:00:00","value":17.6302},{"date":"2020-01-22 03:00:00","value":18.4604},{"date":"2020-01-22 02:00:00","value":25.8864},{"date":"2020-01-22 01:00:00","value":33.6103},{"date":"2020-01-22 00:00:00","value":44.8927},{"date":"2020-01-21 23:00:00","value":40.9439},{"date":"2020-01-21 22:00:00","value":33.119},{"date":"2020-01-21 21:00:00","value":37.8719},{"date":"2020-01-21 20:00:00","value":45.7812},{"date":"2020-01-21 19:00:00","value":47.4388},{"date":"2020-01-21 18:00:00","value":53.8334},{"date":"2020-01-21 17:00:00","value":53.647},{"date":"2020-01-21 16:00:00","value":30.3971},{"date":"2020-01-21 15:00:00","value":16.8835},{"date":"2020-01-21 14:00:00","value":15.1457},{"date":"2020-01-21 13:00:00","value":17.3541},{"date":"2020-01-21 12:00:00","value":27.6263},{"date":"2020-01-21 11:00:00","value":27.3538},{"date":"2020-01-21 10:00:00","value":33.6013},{"date":"2020-01-21 09:00:00","value":38.6702},{"date":"2020-01-21 08:00:00","value":40.6751},{"date":"2020-01-21 07:00:00","value":33.007},{"date":"2020-01-21 06:00:00","value":26.5306},{"date":"2020-01-21 05:00:00","value":18.8247},{"date":"2020-01-21 04:00:00","value":null},{"date":"2020-01-21 03:00:00","value":19.4587},{"date":"2020-01-21 02:00:00","value":16.7815},{"date":"2020-01-21 01:00:00","value":22.449}]}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