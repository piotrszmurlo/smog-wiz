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22:00:00","value":27.9957},{"date":"2020-01-22 21:00:00","value":24.3963},{"date":"2020-01-22 20:00:00","value":20.6613},{"date":"2020-01-22 19:00:00","value":12.1094},{"date":"2020-01-22 18:00:00","value":10.9629},{"date":"2020-01-22 17:00:00","value":15.6338},{"date":"2020-01-22 16:00:00","value":21.4133},{"date":"2020-01-22 15:00:00","value":27.968},{"date":"2020-01-22 14:00:00","value":30.216},{"date":"2020-01-22 13:00:00","value":33.9263},{"date":"2020-01-22 12:00:00","value":35.6147},{"date":"2020-01-22 11:00:00","value":33.5343},{"date":"2020-01-22 10:00:00","value":27.5207},{"date":"2020-01-22 09:00:00","value":22.4714},{"date":"2020-01-22 08:00:00","value":17.9095},{"date":"2020-01-22 07:00:00","value":20.8087},{"date":"2020-01-22 06:00:00","value":31.3797},{"date":"2020-01-22 05:00:00","value":36.2336},{"date":"2020-01-22 04:00:00","value":29.5607},{"date":"2020-01-22 03:00:00","value":30.9285},{"date":"2020-01-22 02:00:00","value":30.1608},{"date":"2020-01-22 01:00:00","value":36.9837},{"date":"2020-01-22 00:00:00","value":35.4386},{"date":"2020-01-21 23:00:00","value":34.6266},{"date":"2020-01-21 22:00:00","value":21.9208},{"date":"2020-01-21 21:00:00","value":29.0009},{"date":"2020-01-21 20:00:00","value":24.1017},{"date":"2020-01-21 19:00:00","value":27.0969},{"date":"2020-01-21 18:00:00","value":28.1166},{"date":"2020-01-21 17:00:00","value":31.4848},{"date":"2020-01-21 16:00:00","value":34.0488},{"date":"2020-01-21 15:00:00","value":39.5406},{"date":"2020-01-21 14:00:00","value":42.5073},{"date":"2020-01-21 13:00:00","value":41.1643},{"date":"2020-01-21 12:00:00","value":39.4135},{"date":"2020-01-21 11:00:00","value":33.7348},{"date":"2020-01-21 10:00:00","value":23.3867},{"date":"2020-01-21 09:00:00","value":16.7181},{"date":"2020-01-21 08:00:00","value":19.0804},{"date":"2020-01-21 07:00:00","value":16.5169},{"date":"2020-01-21 06:00:00","value":28.8182},{"date":"2020-01-21 05:00:00","value":48.7289},{"date":"2020-01-21 04:00:00","value":52.3762},{"date":"2020-01-21 03:00:00","value":54.5538},{"date":"2020-01-21 02:00:00","value":57.3645},{"date":"2020-01-21 01:00:00","value":49.9253},{"date":"2020-01-21 00:00:00","value":53.0305},{"date":"2020-01-20 23:00:00","value":47.4171},{"date":"2020-01-20 22:00:00","value":52.0834},{"date":"2020-01-20 21:00:00","value":50.3795},{"date":"2020-01-20 20:00:00","value":46.3132},{"date":"2020-01-20 19:00:00","value":36.9881},{"date":"2020-01-20 18:00:00","value":35.4677},{"date":"2020-01-20 17:00:00","value":38.077},{"date":"2020-01-20 16:00:00","value":43.5183},{"date":"2020-01-20 15:00:00","value":44.841},{"date":"2020-01-20 14:00:00","value":36.7591},{"date":"2020-01-20 13:00:00","value":9.46834},{"date":"2020-01-20 12:00:00","value":11.0391},{"date":"2020-01-20 11:00:00","value":10.2454},{"date":"2020-01-20 10:00:00","value":8.25657},{"date":"2020-01-20 09:00:00","value":7.86119},{"date":"2020-01-20 08:00:00","value":7.5224},{"date":"2020-01-20 07:00:00","value":11.709},{"date":"2020-01-20 06:00:00","value":22.5502},{"date":"2020-01-20 05:00:00","value":32.6432},{"date":"2020-01-20 04:00:00","value":33.6386},{"date":"2020-01-20 03:00:00","value":33.0145},{"date":"2020-01-20 02:00:00","value":34.2392},{"date":"2020-01-20 01:00:00","value":36.6422}]}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