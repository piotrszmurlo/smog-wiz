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10:00:00","value":41.151},{"date":"2020-01-23 09:00:00","value":47.3544},{"date":"2020-01-23 08:00:00","value":47.0549},{"date":"2020-01-23 07:00:00","value":39.7531},{"date":"2020-01-23 06:00:00","value":36.8703},{"date":"2020-01-23 05:00:00","value":23.764},{"date":"2020-01-23 04:00:00","value":23.5665},{"date":"2020-01-23 03:00:00","value":21.2397},{"date":"2020-01-23 02:00:00","value":22.0395},{"date":"2020-01-23 01:00:00","value":23.7972},{"date":"2020-01-23 00:00:00","value":25.6941},{"date":"2020-01-22 23:00:00","value":30.6308},{"date":"2020-01-22 22:00:00","value":32.8731},{"date":"2020-01-22 21:00:00","value":33.6709},{"date":"2020-01-22 20:00:00","value":34.7628},{"date":"2020-01-22 19:00:00","value":33.7234},{"date":"2020-01-22 18:00:00","value":34.5939},{"date":"2020-01-22 17:00:00","value":36.7885},{"date":"2020-01-22 16:00:00","value":33.4393},{"date":"2020-01-22 15:00:00","value":30.2462},{"date":"2020-01-22 14:00:00","value":25.9724},{"date":"2020-01-22 13:00:00","value":23.4098},{"date":"2020-01-22 12:00:00","value":25.6091},{"date":"2020-01-22 11:00:00","value":28.8717},{"date":"2020-01-22 10:00:00","value":31.8268},{"date":"2020-01-22 09:00:00","value":39.4392},{"date":"2020-01-22 08:00:00","value":43.2239},{"date":"2020-01-22 07:00:00","value":36.6382},{"date":"2020-01-22 06:00:00","value":28.4421},{"date":"2020-01-22 05:00:00","value":21.0394},{"date":"2020-01-22 04:00:00","value":19.5544},{"date":"2020-01-22 03:00:00","value":21.5695},{"date":"2020-01-22 02:00:00","value":24.6276},{"date":"2020-01-22 01:00:00","value":30.4606},{"date":"2020-01-22 00:00:00","value":28.8978},{"date":"2020-01-21 23:00:00","value":null},{"date":"2020-01-21 22:00:00","value":36.6603},{"date":"2020-01-21 21:00:00","value":50.3568},{"date":"2020-01-21 20:00:00","value":50.8146},{"date":"2020-01-21 19:00:00","value":57.2384},{"date":"2020-01-21 18:00:00","value":50.2495},{"date":"2020-01-21 17:00:00","value":50.0333},{"date":"2020-01-21 16:00:00","value":37.4704},{"date":"2020-01-21 15:00:00","value":32.8519},{"date":"2020-01-21 14:00:00","value":26.0409},{"date":"2020-01-21 13:00:00","value":24.1273},{"date":"2020-01-21 12:00:00","value":23.2042},{"date":"2020-01-21 11:00:00","value":25.5268},{"date":"2020-01-21 10:00:00","value":32.5948},{"date":"2020-01-21 09:00:00","value":46.0797},{"date":"2020-01-21 08:00:00","value":54.2025},{"date":"2020-01-21 07:00:00","value":34.2699},{"date":"2020-01-21 06:00:00","value":18.1736},{"date":"2020-01-21 05:00:00","value":13.8052},{"date":"2020-01-21 04:00:00","value":12.5273},{"date":"2020-01-21 03:00:00","value":9.54354},{"date":"2020-01-21 02:00:00","value":10.1272},{"date":"2020-01-21 01:00:00","value":13.0225}]}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