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10:00:00","value":0.0},{"date":"2020-01-23 09:00:00","value":0.0081},{"date":"2020-01-23 08:00:00","value":0.0},{"date":"2020-01-23 07:00:00","value":0.0},{"date":"2020-01-23 06:00:00","value":0.0},{"date":"2020-01-23 05:00:00","value":0.0},{"date":"2020-01-23 04:00:00","value":null},{"date":"2020-01-23 03:00:00","value":null},{"date":"2020-01-23 02:00:00","value":0.0378},{"date":"2020-01-23 01:00:00","value":0.01998},{"date":"2020-01-23 00:00:00","value":0.03618},{"date":"2020-01-22 23:00:00","value":0.0837},{"date":"2020-01-22 22:00:00","value":0.0864},{"date":"2020-01-22 21:00:00","value":0.04482},{"date":"2020-01-22 20:00:00","value":0.03672},{"date":"2020-01-22 19:00:00","value":0.0243},{"date":"2020-01-22 18:00:00","value":0.03618},{"date":"2020-01-22 17:00:00","value":0.07668},{"date":"2020-01-22 16:00:00","value":0.04104},{"date":"2020-01-22 15:00:00","value":0.04428},{"date":"2020-01-22 14:00:00","value":0.0324},{"date":"2020-01-22 13:00:00","value":0.01242},{"date":"2020-01-22 12:00:00","value":0.0324},{"date":"2020-01-22 11:00:00","value":0.0},{"date":"2020-01-22 10:00:00","value":0.0486},{"date":"2020-01-22 09:00:00","value":0.0},{"date":"2020-01-22 08:00:00","value":0.0},{"date":"2020-01-22 07:00:00","value":0.0},{"date":"2020-01-22 06:00:00","value":0.0},{"date":"2020-01-22 05:00:00","value":0.0},{"date":"2020-01-22 04:00:00","value":0.0},{"date":"2020-01-22 03:00:00","value":0.0},{"date":"2020-01-22 02:00:00","value":0.0},{"date":"2020-01-22 01:00:00","value":0.00756},{"date":"2020-01-22 00:00:00","value":0.20304},{"date":"2020-01-21 23:00:00","value":0.0081},{"date":"2020-01-21 22:00:00","value":0.03996},{"date":"2020-01-21 21:00:00","value":0.06102},{"date":"2020-01-21 20:00:00","value":0.02862},{"date":"2020-01-21 19:00:00","value":0.03186},{"date":"2020-01-21 18:00:00","value":0.00864},{"date":"2020-01-21 17:00:00","value":0.0081},{"date":"2020-01-21 16:00:00","value":0.0162},{"date":"2020-01-21 15:00:00","value":0.0081},{"date":"2020-01-21 14:00:00","value":0.0081},{"date":"2020-01-21 13:00:00","value":0.0243},{"date":"2020-01-21 12:00:00","value":0.0},{"date":"2020-01-21 11:00:00","value":0.0},{"date":"2020-01-21 10:00:00","value":0.0729},{"date":"2020-01-21 09:00:00","value":0.0243},{"date":"2020-01-21 08:00:00","value":0.0243},{"date":"2020-01-21 07:00:00","value":0.0},{"date":"2020-01-21 06:00:00","value":0.0},{"date":"2020-01-21 05:00:00","value":0.0},{"date":"2020-01-21 04:00:00","value":0.0},{"date":"2020-01-21 03:00:00","value":0.0},{"date":"2020-01-21 02:00:00","value":0.0},{"date":"2020-01-21 01:00:00","value":0.0}]}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