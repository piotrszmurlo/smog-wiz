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2020-01-21 17:05:16</w:t>
      </w:r>
    </w:p>
    <w:p>
      <w:r>
        <w:t>{"key":"NOx","values":[{"date":"2020-01-21 17:00:00","value":null},{"date":"2020-01-21 16:00:00","value":44.4997},{"date":"2020-01-21 15:00:00","value":30.8113},{"date":"2020-01-21 14:00:00","value":28.7735},{"date":"2020-01-21 13:00:00","value":25.0674},{"date":"2020-01-21 12:00:00","value":31.8274},{"date":"2020-01-21 11:00:00","value":39.7818},{"date":"2020-01-21 10:00:00","value":171.569},{"date":"2020-01-21 09:00:00","value":323.082},{"date":"2020-01-21 08:00:00","value":489.657},{"date":"2020-01-21 07:00:00","value":221.162},{"date":"2020-01-21 06:00:00","value":109.875},{"date":"2020-01-21 05:00:00","value":84.4079},{"date":"2020-01-21 04:00:00","value":null},{"date":"2020-01-21 03:00:00","value":17.5962},{"date":"2020-01-21 02:00:00","value":12.8205},{"date":"2020-01-21 01:00:00","value":15.1786},{"date":"2020-01-21 00:00:00","value":14.1642},{"date":"2020-01-20 23:00:00","value":18.0668},{"date":"2020-01-20 22:00:00","value":21.0293},{"date":"2020-01-20 21:00:00","value":66.0129},{"date":"2020-01-20 20:00:00","value":107.916},{"date":"2020-01-20 19:00:00","value":81.9605},{"date":"2020-01-20 18:00:00","value":54.748},{"date":"2020-01-20 17:00:00","value":62.6658},{"date":"2020-01-20 16:00:00","value":36.9606},{"date":"2020-01-20 15:00:00","value":32.9916},{"date":"2020-01-20 14:00:00","value":25.9581},{"date":"2020-01-20 13:00:00","value":24.1804},{"date":"2020-01-20 12:00:00","value":26.5965},{"date":"2020-01-20 11:00:00","value":34.817},{"date":"2020-01-20 10:00:00","value":40.7304},{"date":"2020-01-20 09:00:00","value":59.0102},{"date":"2020-01-20 08:00:00","value":70.3998},{"date":"2020-01-20 07:00:00","value":36.3105},{"date":"2020-01-20 06:00:00","value":20.5561},{"date":"2020-01-20 05:00:00","value":11.1342},{"date":"2020-01-20 04:00:00","value":9.87707},{"date":"2020-01-20 03:00:00","value":9.10909},{"date":"2020-01-20 02:00:00","value":9.47874},{"date":"2020-01-20 01:00:00","value":10.3338},{"date":"2020-01-20 00:00:00","value":14.2024},{"date":"2020-01-19 23:00:00","value":17.6451},{"date":"2020-01-19 22:00:00","value":25.343},{"date":"2020-01-19 21:00:00","value":23.4183},{"date":"2020-01-19 20:00:00","value":25.8465},{"date":"2020-01-19 19:00:00","value":28.6301},{"date":"2020-01-19 18:00:00","value":27.1955},{"date":"2020-01-19 17:00:00","value":23.6228},{"date":"2020-01-19 16:00:00","value":20.768},{"date":"2020-01-19 15:00:00","value":21.3337},{"date":"2020-01-19 14:00:00","value":18.0456},{"date":"2020-01-19 13:00:00","value":17.2154},{"date":"2020-01-19 12:00:00","value":16.807},{"date":"2020-01-19 11:00:00","value":18.1592},{"date":"2020-01-19 10:00:00","value":23.4193},{"date":"2020-01-19 09:00:00","value":20.6262},{"date":"2020-01-19 08:00:00","value":16.4198},{"date":"2020-01-19 07:00:00","value":15.765},{"date":"2020-01-19 06:00:00","value":16.6753},{"date":"2020-01-19 05:00:00","value":15.3534},{"date":"2020-01-19 04:00:00","value":13.6087},{"date":"2020-01-19 03:00:00","value":13.7595},{"date":"2020-01-19 02:00:00","value":20.0335},{"date":"2020-01-19 01:00:00","value":56.2537}]}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