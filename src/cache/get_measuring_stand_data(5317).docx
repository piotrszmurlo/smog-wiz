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23:00:00","value":15.7095},{"date":"2020-01-23 22:00:00","value":13.5845},{"date":"2020-01-23 21:00:00","value":7.02757},{"date":"2020-01-23 20:00:00","value":9.45482},{"date":"2020-01-23 19:00:00","value":10.9755},{"date":"2020-01-23 18:00:00","value":4.32398},{"date":"2020-01-23 17:00:00","value":3.7506},{"date":"2020-01-23 16:00:00","value":2.87058},{"date":"2020-01-23 15:00:00","value":2.36666},{"date":"2020-01-23 14:00:00","value":2.47232},{"date":"2020-01-23 13:00:00","value":3.86956},{"date":"2020-01-23 12:00:00","value":5.02001},{"date":"2020-01-23 11:00:00","value":4.63062},{"date":"2020-01-23 10:00:00","value":3.36564},{"date":"2020-01-23 09:00:00","value":1.82284},{"date":"2020-01-23 08:00:00","value":2.58611},{"date":"2020-01-23 07:00:00","value":3.95971},{"date":"2020-01-23 06:00:00","value":3.32982},{"date":"2020-01-23 05:00:00","value":3.28292},{"date":"2020-01-23 04:00:00","value":3.21786},{"date":"2020-01-23 03:00:00","value":2.24401},{"date":"2020-01-23 02:00:00","value":2.80999},{"date":"2020-01-23 01:00:00","value":3.64272},{"date":"2020-01-23 00:00:00","value":3.60208},{"date":"2020-01-22 23:00:00","value":3.67597},{"date":"2020-01-22 22:00:00","value":4.06906},{"date":"2020-01-22 21:00:00","value":4.3225},{"date":"2020-01-22 20:00:00","value":3.96118},{"date":"2020-01-22 19:00:00","value":3.94936},{"date":"2020-01-22 18:00:00","value":4.15034},{"date":"2020-01-22 17:00:00","value":3.32796},{"date":"2020-01-22 16:00:00","value":3.48017},{"date":"2020-01-22 15:00:00","value":4.14812},{"date":"2020-01-22 14:00:00","value":4.70081},{"date":"2020-01-22 13:00:00","value":5.38872},{"date":"2020-01-22 12:00:00","value":6.09066},{"date":"2020-01-22 11:00:00","value":6.02416},{"date":"2020-01-22 10:00:00","value":5.52763},{"date":"2020-01-22 09:00:00","value":5.60891},{"date":"2020-01-22 08:00:00","value":4.77322},{"date":"2020-01-22 07:00:00","value":4.88479},{"date":"2020-01-22 06:00:00","value":5.49881},{"date":"2020-01-22 05:00:00","value":6.28955},{"date":"2020-01-22 04:00:00","value":5.53203},{"date":"2020-01-22 03:00:00","value":4.75771},{"date":"2020-01-22 02:00:00","value":4.53087},{"date":"2020-01-22 01:00:00","value":5.37172},{"date":"2020-01-22 00:00:00","value":5.77663},{"date":"2020-01-21 23:00:00","value":6.31233},{"date":"2020-01-21 22:00:00","value":6.50296},{"date":"2020-01-21 21:00:00","value":6.13204},{"date":"2020-01-21 20:00:00","value":6.71281},{"date":"2020-01-21 19:00:00","value":7.89872},{"date":"2020-01-21 18:00:00","value":6.38474},{"date":"2020-01-21 17:00:00","value":6.23548},{"date":"2020-01-21 16:00:00","value":5.7722},{"date":"2020-01-21 15:00:00","value":4.63431},{"date":"2020-01-21 14:00:00","value":4.59367},{"date":"2020-01-21 13:00:00","value":4.66682},{"date":"2020-01-21 12:00:00","value":4.84489},{"date":"2020-01-21 11:00:00","value":5.11681},{"date":"2020-01-21 10:00:00","value":3.56957},{"date":"2020-01-21 09:00:00","value":4.43186},{"date":"2020-01-21 08:00:00","value":4.55525},{"date":"2020-01-21 07:00:00","value":4.21019},{"date":"2020-01-21 06:00:00","value":4.51239},{"date":"2020-01-21 05:00:00","value":4.40008},{"date":"2020-01-21 04:00:00","value":3.49462},{"date":"2020-01-21 03:00:00","value":3.28163},{"date":"2020-01-21 02:00:00","value":3.35677},{"date":"2020-01-21 01:00:00","value":2.78413}]}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