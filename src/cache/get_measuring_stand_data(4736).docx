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10:00:00","value":14.4219},{"date":"2020-01-23 09:00:00","value":18.2707},{"date":"2020-01-23 08:00:00","value":48.7459},{"date":"2020-01-23 07:00:00","value":9.33863},{"date":"2020-01-23 06:00:00","value":6.56318},{"date":"2020-01-23 05:00:00","value":7.07916},{"date":"2020-01-23 04:00:00","value":7.04515},{"date":"2020-01-23 03:00:00","value":7.9432},{"date":"2020-01-23 02:00:00","value":9.23462},{"date":"2020-01-23 01:00:00","value":14.4812},{"date":"2020-01-23 00:00:00","value":14.6445},{"date":"2020-01-22 23:00:00","value":16.6633},{"date":"2020-01-22 22:00:00","value":21.5914},{"date":"2020-01-22 21:00:00","value":23.2089},{"date":"2020-01-22 20:00:00","value":15.8136},{"date":"2020-01-22 19:00:00","value":13.4654},{"date":"2020-01-22 18:00:00","value":13.3139},{"date":"2020-01-22 17:00:00","value":12.1816},{"date":"2020-01-22 16:00:00","value":8.71827},{"date":"2020-01-22 15:00:00","value":7.55928},{"date":"2020-01-22 14:00:00","value":7.09355},{"date":"2020-01-22 13:00:00","value":null},{"date":"2020-01-22 12:00:00","value":6.18324},{"date":"2020-01-22 11:00:00","value":5.3006},{"date":"2020-01-22 10:00:00","value":6.18377},{"date":"2020-01-22 09:00:00","value":6.44787},{"date":"2020-01-22 08:00:00","value":5.24534},{"date":"2020-01-22 07:00:00","value":3.82813},{"date":"2020-01-22 06:00:00","value":2.43376},{"date":"2020-01-22 05:00:00","value":null},{"date":"2020-01-22 04:00:00","value":2.41091},{"date":"2020-01-22 03:00:00","value":2.66704},{"date":"2020-01-22 02:00:00","value":2.55014},{"date":"2020-01-22 01:00:00","value":2.7425},{"date":"2020-01-22 00:00:00","value":2.9152},{"date":"2020-01-21 23:00:00","value":4.11348},{"date":"2020-01-21 22:00:00","value":4.89834},{"date":"2020-01-21 21:00:00","value":6.45319},{"date":"2020-01-21 20:00:00","value":7.38184},{"date":"2020-01-21 19:00:00","value":7.85712},{"date":"2020-01-21 18:00:00","value":8.54935},{"date":"2020-01-21 17:00:00","value":8.74985},{"date":"2020-01-21 16:00:00","value":8.92521},{"date":"2020-01-21 15:00:00","value":8.35025},{"date":"2020-01-21 14:00:00","value":7.18172},{"date":"2020-01-21 13:00:00","value":7.35814},{"date":"2020-01-21 12:00:00","value":10.4652},{"date":"2020-01-21 11:00:00","value":11.8165},{"date":"2020-01-21 10:00:00","value":11.4328},{"date":"2020-01-21 09:00:00","value":null},{"date":"2020-01-21 08:00:00","value":10.1766},{"date":"2020-01-21 07:00:00","value":8.36778},{"date":"2020-01-21 06:00:00","value":6.43299},{"date":"2020-01-21 05:00:00","value":5.62953},{"date":"2020-01-21 04:00:00","value":5.09602},{"date":"2020-01-21 03:00:00","value":5.42176},{"date":"2020-01-21 02:00:00","value":5.70106},{"date":"2020-01-21 01:00:00","value":5.90845}]}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