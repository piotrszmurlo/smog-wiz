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23:00:00","value":2.33601},{"date":"2020-01-23 22:00:00","value":2.31139},{"date":"2020-01-23 21:00:00","value":1.87916},{"date":"2020-01-23 20:00:00","value":1.30879},{"date":"2020-01-23 19:00:00","value":0.84994},{"date":"2020-01-23 18:00:00","value":0.41661},{"date":"2020-01-23 17:00:00","value":0.2},{"date":"2020-01-23 16:00:00","value":0.2},{"date":"2020-01-23 15:00:00","value":0.2},{"date":"2020-01-23 14:00:00","value":0.2},{"date":"2020-01-23 13:00:00","value":0.2},{"date":"2020-01-23 12:00:00","value":0.2},{"date":"2020-01-23 11:00:00","value":0.2},{"date":"2020-01-23 10:00:00","value":0.35625},{"date":"2020-01-23 09:00:00","value":0.39811},{"date":"2020-01-23 08:00:00","value":0.31393},{"date":"2020-01-23 07:00:00","value":0.2},{"date":"2020-01-23 06:00:00","value":0.2},{"date":"2020-01-23 05:00:00","value":0.2},{"date":"2020-01-23 04:00:00","value":0.2},{"date":"2020-01-23 03:00:00","value":0.2},{"date":"2020-01-23 02:00:00","value":0.46405},{"date":"2020-01-23 01:00:00","value":0.5366},{"date":"2020-01-23 00:00:00","value":0.58119},{"date":"2020-01-22 23:00:00","value":0.59202},{"date":"2020-01-22 22:00:00","value":0.61068},{"date":"2020-01-22 21:00:00","value":0.56476},{"date":"2020-01-22 20:00:00","value":0.50406},{"date":"2020-01-22 19:00:00","value":0.43492},{"date":"2020-01-22 18:00:00","value":0.41421},{"date":"2020-01-22 17:00:00","value":0.35852},{"date":"2020-01-22 16:00:00","value":0.34961},{"date":"2020-01-22 15:00:00","value":0.30929},{"date":"2020-01-22 14:00:00","value":0.31668},{"date":"2020-01-22 13:00:00","value":0.33889},{"date":"2020-01-22 12:00:00","value":0.34466},{"date":"2020-01-22 11:00:00","value":0.43955},{"date":"2020-01-22 10:00:00","value":0.62942},{"date":"2020-01-22 09:00:00","value":0.60187},{"date":"2020-01-22 08:00:00","value":0.51341},{"date":"2020-01-22 07:00:00","value":0.46133},{"date":"2020-01-22 06:00:00","value":0.4711},{"date":"2020-01-22 05:00:00","value":0.47855},{"date":"2020-01-22 04:00:00","value":0.53704},{"date":"2020-01-22 03:00:00","value":0.60355},{"date":"2020-01-22 02:00:00","value":0.72684},{"date":"2020-01-22 01:00:00","value":0.91543},{"date":"2020-01-22 00:00:00","value":1.05891},{"date":"2020-01-21 23:00:00","value":1.1665},{"date":"2020-01-21 22:00:00","value":1.10482},{"date":"2020-01-21 21:00:00","value":1.09877},{"date":"2020-01-21 20:00:00","value":0.88876},{"date":"2020-01-21 19:00:00","value":0.77497},{"date":"2020-01-21 18:00:00","value":0.5119},{"date":"2020-01-21 17:00:00","value":0.43932},{"date":"2020-01-21 16:00:00","value":0.39834},{"date":"2020-01-21 15:00:00","value":0.41798},{"date":"2020-01-21 14:00:00","value":0.4108},{"date":"2020-01-21 13:00:00","value":0.35878},{"date":"2020-01-21 12:00:00","value":0.41448},{"date":"2020-01-21 11:00:00","value":0.46476},{"date":"2020-01-21 10:00:00","value":0.53252},{"date":"2020-01-21 09:00:00","value":0.52588},{"date":"2020-01-21 08:00:00","value":0.37794},{"date":"2020-01-21 07:00:00","value":0.2},{"date":"2020-01-21 06:00:00","value":0.2},{"date":"2020-01-21 05:00:00","value":0.2},{"date":"2020-01-21 04:00:00","value":0.2},{"date":"2020-01-21 03:00:00","value":0.2},{"date":"2020-01-21 02:00:00","value":0.2},{"date":"2020-01-21 01:00:00","value":0.2}]}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