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10:00:00","value":20.5267},{"date":"2020-01-23 09:00:00","value":15.8911},{"date":"2020-01-23 08:00:00","value":16.9589},{"date":"2020-01-23 07:00:00","value":22.9583},{"date":"2020-01-23 06:00:00","value":31.5239},{"date":"2020-01-23 05:00:00","value":35.8506},{"date":"2020-01-23 04:00:00","value":35.3883},{"date":"2020-01-23 03:00:00","value":29.5794},{"date":"2020-01-23 02:00:00","value":29.7072},{"date":"2020-01-23 01:00:00","value":27.1956},{"date":"2020-01-23 00:00:00","value":26.4539},{"date":"2020-01-22 23:00:00","value":28.4833},{"date":"2020-01-22 22:00:00","value":27.8844},{"date":"2020-01-22 21:00:00","value":26.2906},{"date":"2020-01-22 20:00:00","value":24.9444},{"date":"2020-01-22 19:00:00","value":23.0783},{"date":"2020-01-22 18:00:00","value":21.2528},{"date":"2020-01-22 17:00:00","value":20.3533},{"date":"2020-01-22 16:00:00","value":19.9183},{"date":"2020-01-22 15:00:00","value":20.5133},{"date":"2020-01-22 14:00:00","value":20.945},{"date":"2020-01-22 13:00:00","value":18.9272},{"date":"2020-01-22 12:00:00","value":16.0128},{"date":"2020-01-22 11:00:00","value":16.6728},{"date":"2020-01-22 10:00:00","value":16.6606},{"date":"2020-01-22 09:00:00","value":19.2589},{"date":"2020-01-22 08:00:00","value":25.5817},{"date":"2020-01-22 07:00:00","value":27.6122},{"date":"2020-01-22 06:00:00","value":25.3889},{"date":"2020-01-22 05:00:00","value":25.2783},{"date":"2020-01-22 04:00:00","value":26.755},{"date":"2020-01-22 03:00:00","value":26.3161},{"date":"2020-01-22 02:00:00","value":25.0594},{"date":"2020-01-22 01:00:00","value":22.5578},{"date":"2020-01-22 00:00:00","value":21.14},{"date":"2020-01-21 23:00:00","value":23.4589},{"date":"2020-01-21 22:00:00","value":24.7689},{"date":"2020-01-21 21:00:00","value":24.6544},{"date":"2020-01-21 20:00:00","value":25.6889},{"date":"2020-01-21 19:00:00","value":25.8522},{"date":"2020-01-21 18:00:00","value":27.5072},{"date":"2020-01-21 17:00:00","value":21.96},{"date":"2020-01-21 16:00:00","value":29.6394},{"date":"2020-01-21 15:00:00","value":40.1578},{"date":"2020-01-21 14:00:00","value":37.9322},{"date":"2020-01-21 13:00:00","value":41.0356},{"date":"2020-01-21 12:00:00","value":37.7972},{"date":"2020-01-21 11:00:00","value":32.8194},{"date":"2020-01-21 10:00:00","value":26.1678},{"date":"2020-01-21 09:00:00","value":18.7622},{"date":"2020-01-21 08:00:00","value":19.6433},{"date":"2020-01-21 07:00:00","value":22.5772},{"date":"2020-01-21 06:00:00","value":24.5822},{"date":"2020-01-21 05:00:00","value":24.8917},{"date":"2020-01-21 04:00:00","value":27.6572},{"date":"2020-01-21 03:00:00","value":26.8889},{"date":"2020-01-21 02:00:00","value":28.9611},{"date":"2020-01-21 01:00:00","value":31.4439}]}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