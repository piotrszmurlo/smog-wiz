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10:00:00","value":9.53028},{"date":"2020-01-23 09:00:00","value":8.47346},{"date":"2020-01-23 08:00:00","value":8.36341},{"date":"2020-01-23 07:00:00","value":7.14148},{"date":"2020-01-23 06:00:00","value":6.28959},{"date":"2020-01-23 05:00:00","value":9.63331},{"date":"2020-01-23 04:00:00","value":10.8847},{"date":"2020-01-23 03:00:00","value":9.08807},{"date":"2020-01-23 02:00:00","value":9.38478},{"date":"2020-01-23 01:00:00","value":9.20494},{"date":"2020-01-23 00:00:00","value":10.3677},{"date":"2020-01-22 23:00:00","value":13.5408},{"date":"2020-01-22 22:00:00","value":14.6199},{"date":"2020-01-22 21:00:00","value":15.6694},{"date":"2020-01-22 20:00:00","value":16.2417},{"date":"2020-01-22 19:00:00","value":15.6598},{"date":"2020-01-22 18:00:00","value":14.0305},{"date":"2020-01-22 17:00:00","value":13.0144},{"date":"2020-01-22 16:00:00","value":13.4291},{"date":"2020-01-22 15:00:00","value":12.3081},{"date":"2020-01-22 14:00:00","value":10.6768},{"date":"2020-01-22 13:00:00","value":25.1951},{"date":"2020-01-22 12:00:00","value":25.6223},{"date":"2020-01-22 11:00:00","value":9.63685},{"date":"2020-01-22 10:00:00","value":11.3246},{"date":"2020-01-22 09:00:00","value":13.5557},{"date":"2020-01-22 08:00:00","value":13.5181},{"date":"2020-01-22 07:00:00","value":16.072},{"date":"2020-01-22 06:00:00","value":12.745},{"date":"2020-01-22 05:00:00","value":15.2435},{"date":"2020-01-22 04:00:00","value":12.5037},{"date":"2020-01-22 03:00:00","value":10.7117},{"date":"2020-01-22 02:00:00","value":11.8552},{"date":"2020-01-22 01:00:00","value":11.8785},{"date":"2020-01-22 00:00:00","value":13.7888},{"date":"2020-01-21 23:00:00","value":24.5785},{"date":"2020-01-21 22:00:00","value":25.2588},{"date":"2020-01-21 21:00:00","value":18.033},{"date":"2020-01-21 20:00:00","value":15.7055},{"date":"2020-01-21 19:00:00","value":13.7413},{"date":"2020-01-21 18:00:00","value":17.6944},{"date":"2020-01-21 17:00:00","value":21.4457},{"date":"2020-01-21 16:00:00","value":23.3284},{"date":"2020-01-21 15:00:00","value":33.7913},{"date":"2020-01-21 14:00:00","value":24.3425},{"date":"2020-01-21 13:00:00","value":15.3781},{"date":"2020-01-21 12:00:00","value":6.06364},{"date":"2020-01-21 11:00:00","value":7.32427},{"date":"2020-01-21 10:00:00","value":11.118},{"date":"2020-01-21 09:00:00","value":21.9264},{"date":"2020-01-21 08:00:00","value":9.45106},{"date":"2020-01-21 07:00:00","value":8.27026},{"date":"2020-01-21 06:00:00","value":7.38905},{"date":"2020-01-21 05:00:00","value":6.69802},{"date":"2020-01-21 04:00:00","value":7.26442},{"date":"2020-01-21 03:00:00","value":8.69113},{"date":"2020-01-21 02:00:00","value":9.02473},{"date":"2020-01-21 01:00:00","value":9.82418}]}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