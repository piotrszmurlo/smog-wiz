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10:00:00","value":468.0},{"date":"2020-01-23 09:00:00","value":435.0},{"date":"2020-01-23 08:00:00","value":428.0},{"date":"2020-01-23 07:00:00","value":374.0},{"date":"2020-01-23 06:00:00","value":340.0},{"date":"2020-01-23 05:00:00","value":321.0},{"date":"2020-01-23 04:00:00","value":330.0},{"date":"2020-01-23 03:00:00","value":344.0},{"date":"2020-01-23 02:00:00","value":357.0},{"date":"2020-01-23 01:00:00","value":358.0},{"date":"2020-01-23 00:00:00","value":392.0},{"date":"2020-01-22 23:00:00","value":402.0},{"date":"2020-01-22 22:00:00","value":460.0},{"date":"2020-01-22 21:00:00","value":508.0},{"date":"2020-01-22 20:00:00","value":572.0},{"date":"2020-01-22 19:00:00","value":690.0},{"date":"2020-01-22 18:00:00","value":668.0},{"date":"2020-01-22 17:00:00","value":641.0},{"date":"2020-01-22 16:00:00","value":628.0},{"date":"2020-01-22 15:00:00","value":516.0},{"date":"2020-01-22 14:00:00","value":453.0},{"date":"2020-01-22 13:00:00","value":447.0},{"date":"2020-01-22 12:00:00","value":424.0},{"date":"2020-01-22 11:00:00","value":428.0},{"date":"2020-01-22 10:00:00","value":396.0},{"date":"2020-01-22 09:00:00","value":403.0},{"date":"2020-01-22 08:00:00","value":411.0},{"date":"2020-01-22 07:00:00","value":388.0},{"date":"2020-01-22 06:00:00","value":382.0},{"date":"2020-01-22 05:00:00","value":398.0},{"date":"2020-01-22 04:00:00","value":415.0},{"date":"2020-01-22 03:00:00","value":440.0},{"date":"2020-01-22 02:00:00","value":477.0},{"date":"2020-01-22 01:00:00","value":492.0},{"date":"2020-01-22 00:00:00","value":493.0},{"date":"2020-01-21 23:00:00","value":491.0},{"date":"2020-01-21 22:00:00","value":499.0},{"date":"2020-01-21 21:00:00","value":511.0},{"date":"2020-01-21 20:00:00","value":458.0},{"date":"2020-01-21 19:00:00","value":518.0},{"date":"2020-01-21 18:00:00","value":469.0},{"date":"2020-01-21 17:00:00","value":437.0},{"date":"2020-01-21 16:00:00","value":383.0},{"date":"2020-01-21 15:00:00","value":364.0},{"date":"2020-01-21 14:00:00","value":328.0},{"date":"2020-01-21 13:00:00","value":320.0},{"date":"2020-01-21 12:00:00","value":338.0},{"date":"2020-01-21 11:00:00","value":356.0},{"date":"2020-01-21 10:00:00","value":380.0},{"date":"2020-01-21 09:00:00","value":371.0},{"date":"2020-01-21 08:00:00","value":372.0},{"date":"2020-01-21 07:00:00","value":384.0},{"date":"2020-01-21 06:00:00","value":381.0},{"date":"2020-01-21 05:00:00","value":381.0},{"date":"2020-01-21 04:00:00","value":391.0},{"date":"2020-01-21 03:00:00","value":379.0},{"date":"2020-01-21 02:00:00","value":391.0},{"date":"2020-01-21 01:00:00","value":422.0}]}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