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10:00:00","value":25.9983},{"date":"2020-01-23 09:00:00","value":23.2893},{"date":"2020-01-23 08:00:00","value":15.8303},{"date":"2020-01-23 07:00:00","value":19.8894},{"date":"2020-01-23 06:00:00","value":23.1494},{"date":"2020-01-23 05:00:00","value":27.8236},{"date":"2020-01-23 04:00:00","value":21.6343},{"date":"2020-01-23 03:00:00","value":14.1933},{"date":"2020-01-23 02:00:00","value":6.19943},{"date":"2020-01-23 01:00:00","value":4.01236},{"date":"2020-01-23 00:00:00","value":4.05562},{"date":"2020-01-22 23:00:00","value":6.94438},{"date":"2020-01-22 22:00:00","value":4.08169},{"date":"2020-01-22 21:00:00","value":13.2812},{"date":"2020-01-22 20:00:00","value":29.2129},{"date":"2020-01-22 19:00:00","value":49.3949},{"date":"2020-01-22 18:00:00","value":51.4152},{"date":"2020-01-22 17:00:00","value":52.3144},{"date":"2020-01-22 16:00:00","value":58.4253},{"date":"2020-01-22 15:00:00","value":60.7432},{"date":"2020-01-22 14:00:00","value":61.8506},{"date":"2020-01-22 13:00:00","value":63.4292},{"date":"2020-01-22 12:00:00","value":62.5545},{"date":"2020-01-22 11:00:00","value":63.6961},{"date":"2020-01-22 10:00:00","value":61.3708},{"date":"2020-01-22 09:00:00","value":61.4242},{"date":"2020-01-22 08:00:00","value":63.7051},{"date":"2020-01-22 07:00:00","value":65.9472},{"date":"2020-01-22 06:00:00","value":67.1394},{"date":"2020-01-22 05:00:00","value":67.7636},{"date":"2020-01-22 04:00:00","value":61.4584},{"date":"2020-01-22 03:00:00","value":56.891},{"date":"2020-01-22 02:00:00","value":56.4095},{"date":"2020-01-22 01:00:00","value":56.2713},{"date":"2020-01-22 00:00:00","value":54.8625},{"date":"2020-01-21 23:00:00","value":50.6281},{"date":"2020-01-21 22:00:00","value":46.9567},{"date":"2020-01-21 21:00:00","value":44.6287},{"date":"2020-01-21 20:00:00","value":43.5624},{"date":"2020-01-21 19:00:00","value":43.1314},{"date":"2020-01-21 18:00:00","value":45.8545},{"date":"2020-01-21 17:00:00","value":44.8079},{"date":"2020-01-21 16:00:00","value":42.3433},{"date":"2020-01-21 15:00:00","value":43.3427},{"date":"2020-01-21 14:00:00","value":45.1238},{"date":"2020-01-21 13:00:00","value":45.291},{"date":"2020-01-21 12:00:00","value":40.8},{"date":"2020-01-21 11:00:00","value":34.5101},{"date":"2020-01-21 10:00:00","value":27.9487},{"date":"2020-01-21 09:00:00","value":29.0964},{"date":"2020-01-21 08:00:00","value":30.7152},{"date":"2020-01-21 07:00:00","value":33.5213},{"date":"2020-01-21 06:00:00","value":35.8511},{"date":"2020-01-21 05:00:00","value":37.409},{"date":"2020-01-21 04:00:00","value":38.5556},{"date":"2020-01-21 03:00:00","value":40.311},{"date":"2020-01-21 02:00:00","value":40.0837},{"date":"2020-01-21 01:00:00","value":39.1063}]}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