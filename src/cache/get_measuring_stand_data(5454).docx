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23:00:00","value":7.89912},{"date":"2020-01-23 22:00:00","value":4.08159},{"date":"2020-01-23 21:00:00","value":3.04995},{"date":"2020-01-23 20:00:00","value":3.02551},{"date":"2020-01-23 19:00:00","value":3.67405},{"date":"2020-01-23 18:00:00","value":2.18783},{"date":"2020-01-23 17:00:00","value":1.33433},{"date":"2020-01-23 16:00:00","value":1.04918},{"date":"2020-01-23 15:00:00","value":0.605},{"date":"2020-01-23 14:00:00","value":1.03979},{"date":"2020-01-23 13:00:00","value":0.67597},{"date":"2020-01-23 12:00:00","value":2.24117},{"date":"2020-01-23 11:00:00","value":2.91478},{"date":"2020-01-23 10:00:00","value":3.33647},{"date":"2020-01-23 09:00:00","value":3.27276},{"date":"2020-01-23 08:00:00","value":1.98606},{"date":"2020-01-23 07:00:00","value":1.15777},{"date":"2020-01-23 06:00:00","value":0.77084},{"date":"2020-01-23 05:00:00","value":0.50587},{"date":"2020-01-23 04:00:00","value":0.45242},{"date":"2020-01-23 03:00:00","value":0.48821},{"date":"2020-01-23 02:00:00","value":1.07915},{"date":"2020-01-23 01:00:00","value":1.20822},{"date":"2020-01-23 00:00:00","value":0.66323},{"date":"2020-01-22 23:00:00","value":0.67476},{"date":"2020-01-22 22:00:00","value":0.99698},{"date":"2020-01-22 21:00:00","value":1.51888},{"date":"2020-01-22 20:00:00","value":2.67852},{"date":"2020-01-22 19:00:00","value":3.74296},{"date":"2020-01-22 18:00:00","value":3.16724},{"date":"2020-01-22 17:00:00","value":2.68513},{"date":"2020-01-22 16:00:00","value":1.96093},{"date":"2020-01-22 15:00:00","value":1.82105},{"date":"2020-01-22 14:00:00","value":1.83536},{"date":"2020-01-22 13:00:00","value":1.60796},{"date":"2020-01-22 12:00:00","value":1.91198},{"date":"2020-01-22 11:00:00","value":1.64095},{"date":"2020-01-22 10:00:00","value":1.33731},{"date":"2020-01-22 09:00:00","value":1.13007},{"date":"2020-01-22 08:00:00","value":0.94581},{"date":"2020-01-22 07:00:00","value":0.92947},{"date":"2020-01-22 06:00:00","value":1.07044},{"date":"2020-01-22 05:00:00","value":1.01551},{"date":"2020-01-22 04:00:00","value":0.72397},{"date":"2020-01-22 03:00:00","value":0.69429},{"date":"2020-01-22 02:00:00","value":0.91514},{"date":"2020-01-22 01:00:00","value":1.15497},{"date":"2020-01-22 00:00:00","value":1.24539},{"date":"2020-01-21 23:00:00","value":1.2496},{"date":"2020-01-21 22:00:00","value":1.31655},{"date":"2020-01-21 21:00:00","value":1.47911},{"date":"2020-01-21 20:00:00","value":1.53413},{"date":"2020-01-21 19:00:00","value":1.65271},{"date":"2020-01-21 18:00:00","value":1.49456},{"date":"2020-01-21 17:00:00","value":1.21139},{"date":"2020-01-21 16:00:00","value":0.94082},{"date":"2020-01-21 15:00:00","value":0.71982},{"date":"2020-01-21 14:00:00","value":0.7219},{"date":"2020-01-21 13:00:00","value":0.74253},{"date":"2020-01-21 12:00:00","value":0.81142},{"date":"2020-01-21 11:00:00","value":0.88302},{"date":"2020-01-21 10:00:00","value":1.31335},{"date":"2020-01-21 09:00:00","value":1.4974},{"date":"2020-01-21 08:00:00","value":1.28912},{"date":"2020-01-21 07:00:00","value":1.26505},{"date":"2020-01-21 06:00:00","value":0.97439},{"date":"2020-01-21 05:00:00","value":1.00993},{"date":"2020-01-21 04:00:00","value":0.88497},{"date":"2020-01-21 03:00:00","value":1.53394},{"date":"2020-01-21 02:00:00","value":1.60354},{"date":"2020-01-21 01:00:00","value":2.16056}]}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