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23:00:00","value":120.97},{"date":"2020-01-23 22:00:00","value":156.95},{"date":"2020-01-23 21:00:00","value":162.762},{"date":"2020-01-23 20:00:00","value":146.265},{"date":"2020-01-23 19:00:00","value":140.461},{"date":"2020-01-23 18:00:00","value":63.9828},{"date":"2020-01-23 17:00:00","value":27.4547},{"date":"2020-01-23 16:00:00","value":24.6956},{"date":"2020-01-23 15:00:00","value":26.0751},{"date":"2020-01-23 14:00:00","value":23.2754},{"date":"2020-01-23 13:00:00","value":29.5328},{"date":"2020-01-23 12:00:00","value":45.8045},{"date":"2020-01-23 11:00:00","value":58.0617},{"date":"2020-01-23 10:00:00","value":60.0485},{"date":"2020-01-23 09:00:00","value":42.2434},{"date":"2020-01-23 08:00:00","value":30.2197},{"date":"2020-01-23 07:00:00","value":25.8761},{"date":"2020-01-23 06:00:00","value":21.4144},{"date":"2020-01-23 05:00:00","value":19.4699},{"date":"2020-01-23 04:00:00","value":22.6695},{"date":"2020-01-23 03:00:00","value":24.9833},{"date":"2020-01-23 02:00:00","value":26.2025},{"date":"2020-01-23 01:00:00","value":27.0741},{"date":"2020-01-23 00:00:00","value":29.8696},{"date":"2020-01-22 23:00:00","value":29.0958},{"date":"2020-01-22 22:00:00","value":29.7792},{"date":"2020-01-22 21:00:00","value":29.3966},{"date":"2020-01-22 20:00:00","value":31.2942},{"date":"2020-01-22 19:00:00","value":49.6073},{"date":"2020-01-22 18:00:00","value":69.5925},{"date":"2020-01-22 17:00:00","value":60.9414},{"date":"2020-01-22 16:00:00","value":46.5841},{"date":"2020-01-22 15:00:00","value":40.9192},{"date":"2020-01-22 14:00:00","value":38.9623},{"date":"2020-01-22 13:00:00","value":34.1641},{"date":"2020-01-22 12:00:00","value":36.6667},{"date":"2020-01-22 11:00:00","value":50.0335},{"date":"2020-01-22 10:00:00","value":44.5189},{"date":"2020-01-22 09:00:00","value":40.7663},{"date":"2020-01-22 08:00:00","value":38.1355},{"date":"2020-01-22 07:00:00","value":35.6383},{"date":"2020-01-22 06:00:00","value":30.0561},{"date":"2020-01-22 05:00:00","value":30.2531},{"date":"2020-01-22 04:00:00","value":34.9964},{"date":"2020-01-22 03:00:00","value":37.9518},{"date":"2020-01-22 02:00:00","value":36.8431},{"date":"2020-01-22 01:00:00","value":36.4896},{"date":"2020-01-22 00:00:00","value":38.4691},{"date":"2020-01-21 23:00:00","value":39.5969},{"date":"2020-01-21 22:00:00","value":44.3084},{"date":"2020-01-21 21:00:00","value":46.549},{"date":"2020-01-21 20:00:00","value":49.2251},{"date":"2020-01-21 19:00:00","value":43.3391},{"date":"2020-01-21 18:00:00","value":46.2686},{"date":"2020-01-21 17:00:00","value":42.8377},{"date":"2020-01-21 16:00:00","value":39.1074},{"date":"2020-01-21 15:00:00","value":36.7309},{"date":"2020-01-21 14:00:00","value":41.0986},{"date":"2020-01-21 13:00:00","value":41.4599},{"date":"2020-01-21 12:00:00","value":40.4156},{"date":"2020-01-21 11:00:00","value":42.6537},{"date":"2020-01-21 10:00:00","value":42.4827},{"date":"2020-01-21 09:00:00","value":35.0011},{"date":"2020-01-21 08:00:00","value":30.5359},{"date":"2020-01-21 07:00:00","value":29.708},{"date":"2020-01-21 06:00:00","value":22.0507},{"date":"2020-01-21 05:00:00","value":21.2682},{"date":"2020-01-21 04:00:00","value":18.6647},{"date":"2020-01-21 03:00:00","value":22.3172},{"date":"2020-01-21 02:00:00","value":19.663},{"date":"2020-01-21 01:00:00","value":29.0049}]}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