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10:00:00","value":null},{"date":"2020-01-23 09:00:00","value":38.7999},{"date":"2020-01-23 08:00:00","value":null},{"date":"2020-01-23 07:00:00","value":27.913},{"date":"2020-01-23 06:00:00","value":19.9691},{"date":"2020-01-23 05:00:00","value":29.9086},{"date":"2020-01-23 04:00:00","value":28.3594},{"date":"2020-01-23 03:00:00","value":46.9151},{"date":"2020-01-23 02:00:00","value":99.7598},{"date":"2020-01-23 01:00:00","value":null},{"date":"2020-01-23 00:00:00","value":null},{"date":"2020-01-22 23:00:00","value":108.263},{"date":"2020-01-22 22:00:00","value":129.208},{"date":"2020-01-22 21:00:00","value":140.573},{"date":"2020-01-22 20:00:00","value":107.436},{"date":"2020-01-22 19:00:00","value":32.9431},{"date":"2020-01-22 18:00:00","value":null},{"date":"2020-01-22 17:00:00","value":null},{"date":"2020-01-22 16:00:00","value":null},{"date":"2020-01-22 15:00:00","value":null},{"date":"2020-01-22 14:00:00","value":16.6717},{"date":"2020-01-22 13:00:00","value":19.3149},{"date":"2020-01-22 12:00:00","value":17.7406},{"date":"2020-01-22 11:00:00","value":21.2328},{"date":"2020-01-22 10:00:00","value":22.0056},{"date":"2020-01-22 09:00:00","value":16.8654},{"date":"2020-01-22 08:00:00","value":13.0219},{"date":"2020-01-22 07:00:00","value":11.4452},{"date":"2020-01-22 06:00:00","value":10.6357},{"date":"2020-01-22 05:00:00","value":9.12981},{"date":"2020-01-22 04:00:00","value":7.54112},{"date":"2020-01-22 03:00:00","value":6.55978},{"date":"2020-01-22 02:00:00","value":6.33186},{"date":"2020-01-22 01:00:00","value":7.57401},{"date":"2020-01-22 00:00:00","value":8.40743},{"date":"2020-01-21 23:00:00","value":12.4185},{"date":"2020-01-21 22:00:00","value":17.4536},{"date":"2020-01-21 21:00:00","value":16.4513},{"date":"2020-01-21 20:00:00","value":20.0581},{"date":"2020-01-21 19:00:00","value":30.4869},{"date":"2020-01-21 18:00:00","value":35.5794},{"date":"2020-01-21 17:00:00","value":37.2148},{"date":"2020-01-21 16:00:00","value":35.4375},{"date":"2020-01-21 15:00:00","value":38.9981},{"date":"2020-01-21 14:00:00","value":54.5846},{"date":"2020-01-21 13:00:00","value":59.8771},{"date":"2020-01-21 12:00:00","value":49.3698},{"date":"2020-01-21 11:00:00","value":37.7386},{"date":"2020-01-21 10:00:00","value":50.3159},{"date":"2020-01-21 09:00:00","value":44.823},{"date":"2020-01-21 08:00:00","value":null},{"date":"2020-01-21 07:00:00","value":24.8032},{"date":"2020-01-21 06:00:00","value":25.7558},{"date":"2020-01-21 05:00:00","value":18.0888},{"date":"2020-01-21 04:00:00","value":22.2195},{"date":"2020-01-21 03:00:00","value":20.2806},{"date":"2020-01-21 02:00:00","value":21.3255},{"date":"2020-01-21 01:00:00","value":25.7467}]}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