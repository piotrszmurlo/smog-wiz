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23:00:00","value":8.30667},{"date":"2020-01-23 22:00:00","value":15.7428},{"date":"2020-01-23 21:00:00","value":18.6478},{"date":"2020-01-23 20:00:00","value":15.2544},{"date":"2020-01-23 19:00:00","value":10.1739},{"date":"2020-01-23 18:00:00","value":21.3094},{"date":"2020-01-23 17:00:00","value":35.3711},{"date":"2020-01-23 16:00:00","value":44.6272},{"date":"2020-01-23 15:00:00","value":41.9956},{"date":"2020-01-23 14:00:00","value":44.8383},{"date":"2020-01-23 13:00:00","value":37.7656},{"date":"2020-01-23 12:00:00","value":38.6183},{"date":"2020-01-23 11:00:00","value":42.7767},{"date":"2020-01-23 10:00:00","value":39.6333},{"date":"2020-01-23 09:00:00","value":39.4644},{"date":"2020-01-23 08:00:00","value":31.0167},{"date":"2020-01-23 07:00:00","value":36.2772},{"date":"2020-01-23 06:00:00","value":45.3856},{"date":"2020-01-23 05:00:00","value":40.8328},{"date":"2020-01-23 04:00:00","value":45.3656},{"date":"2020-01-23 03:00:00","value":42.3411},{"date":"2020-01-23 02:00:00","value":35.3772},{"date":"2020-01-23 01:00:00","value":38.2478},{"date":"2020-01-23 00:00:00","value":32.59},{"date":"2020-01-22 23:00:00","value":33.6922},{"date":"2020-01-22 22:00:00","value":32.2378},{"date":"2020-01-22 21:00:00","value":29.8378},{"date":"2020-01-22 20:00:00","value":24.8994},{"date":"2020-01-22 19:00:00","value":20.9161},{"date":"2020-01-22 18:00:00","value":18.5639},{"date":"2020-01-22 17:00:00","value":18.7133},{"date":"2020-01-22 16:00:00","value":21.4767},{"date":"2020-01-22 15:00:00","value":21.7872},{"date":"2020-01-22 14:00:00","value":25.0617},{"date":"2020-01-22 13:00:00","value":28.87},{"date":"2020-01-22 12:00:00","value":32.4417},{"date":"2020-01-22 11:00:00","value":35.5067},{"date":"2020-01-22 10:00:00","value":35.6978},{"date":"2020-01-22 09:00:00","value":30.9294},{"date":"2020-01-22 08:00:00","value":30.8394},{"date":"2020-01-22 07:00:00","value":32.9622},{"date":"2020-01-22 06:00:00","value":37.0278},{"date":"2020-01-22 05:00:00","value":36.6311},{"date":"2020-01-22 04:00:00","value":34.8667},{"date":"2020-01-22 03:00:00","value":32.6139},{"date":"2020-01-22 02:00:00","value":30.4539},{"date":"2020-01-22 01:00:00","value":31.3572},{"date":"2020-01-22 00:00:00","value":34.3683},{"date":"2020-01-21 23:00:00","value":33.9561},{"date":"2020-01-21 22:00:00","value":31.7356},{"date":"2020-01-21 21:00:00","value":33.4733},{"date":"2020-01-21 20:00:00","value":43.2033},{"date":"2020-01-21 19:00:00","value":44.91},{"date":"2020-01-21 18:00:00","value":41.7544},{"date":"2020-01-21 17:00:00","value":38.7017},{"date":"2020-01-21 16:00:00","value":24.6728},{"date":"2020-01-21 15:00:00","value":28.9083},{"date":"2020-01-21 14:00:00","value":35.1567},{"date":"2020-01-21 13:00:00","value":35.1567},{"date":"2020-01-21 12:00:00","value":39.1011},{"date":"2020-01-21 11:00:00","value":37.0117},{"date":"2020-01-21 10:00:00","value":31.67},{"date":"2020-01-21 09:00:00","value":28.8117},{"date":"2020-01-21 08:00:00","value":19.285},{"date":"2020-01-21 07:00:00","value":31.4461},{"date":"2020-01-21 06:00:00","value":39.1006},{"date":"2020-01-21 05:00:00","value":44.8756},{"date":"2020-01-21 04:00:00","value":50.6333},{"date":"2020-01-21 03:00:00","value":50.8689},{"date":"2020-01-21 02:00:00","value":47.7778},{"date":"2020-01-21 01:00:00","value":49.3417}]}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