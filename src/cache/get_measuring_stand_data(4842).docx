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10:00:00","value":37.9489},{"date":"2020-01-23 09:00:00","value":32.0395},{"date":"2020-01-23 08:00:00","value":31.28},{"date":"2020-01-23 07:00:00","value":33.2408},{"date":"2020-01-23 06:00:00","value":36.6101},{"date":"2020-01-23 05:00:00","value":39.0317},{"date":"2020-01-23 04:00:00","value":42.0398},{"date":"2020-01-23 03:00:00","value":41.5871},{"date":"2020-01-23 02:00:00","value":44.0118},{"date":"2020-01-23 01:00:00","value":43.6759},{"date":"2020-01-23 00:00:00","value":38.979},{"date":"2020-01-22 23:00:00","value":38.2568},{"date":"2020-01-22 22:00:00","value":40.65},{"date":"2020-01-22 21:00:00","value":30.2909},{"date":"2020-01-22 20:00:00","value":29.8533},{"date":"2020-01-22 19:00:00","value":31.7303},{"date":"2020-01-22 18:00:00","value":36.2893},{"date":"2020-01-22 17:00:00","value":51.9937},{"date":"2020-01-22 16:00:00","value":56.2983},{"date":"2020-01-22 15:00:00","value":61.6438},{"date":"2020-01-22 14:00:00","value":66.3051},{"date":"2020-01-22 13:00:00","value":66.4278},{"date":"2020-01-22 12:00:00","value":67.2469},{"date":"2020-01-22 11:00:00","value":67.1552},{"date":"2020-01-22 10:00:00","value":61.3118},{"date":"2020-01-22 09:00:00","value":56.3612},{"date":"2020-01-22 08:00:00","value":63.5589},{"date":"2020-01-22 07:00:00","value":70.2175},{"date":"2020-01-22 06:00:00","value":69.1681},{"date":"2020-01-22 05:00:00","value":65.3517},{"date":"2020-01-22 04:00:00","value":68.2011},{"date":"2020-01-22 03:00:00","value":68.4285},{"date":"2020-01-22 02:00:00","value":58.0652},{"date":"2020-01-22 01:00:00","value":51.6601},{"date":"2020-01-22 00:00:00","value":53.7636},{"date":"2020-01-21 23:00:00","value":48.6147},{"date":"2020-01-21 22:00:00","value":45.9326},{"date":"2020-01-21 21:00:00","value":45.877},{"date":"2020-01-21 20:00:00","value":45.6584},{"date":"2020-01-21 19:00:00","value":45.3347},{"date":"2020-01-21 18:00:00","value":42.9657},{"date":"2020-01-21 17:00:00","value":39.3227},{"date":"2020-01-21 16:00:00","value":38.6533},{"date":"2020-01-21 15:00:00","value":39.6442},{"date":"2020-01-21 14:00:00","value":36.3828},{"date":"2020-01-21 13:00:00","value":34.0501},{"date":"2020-01-21 12:00:00","value":36.0045},{"date":"2020-01-21 11:00:00","value":37.3022},{"date":"2020-01-21 10:00:00","value":36.7287},{"date":"2020-01-21 09:00:00","value":36.6955},{"date":"2020-01-21 08:00:00","value":38.0163},{"date":"2020-01-21 07:00:00","value":38.027},{"date":"2020-01-21 06:00:00","value":43.368},{"date":"2020-01-21 05:00:00","value":45.5775},{"date":"2020-01-21 04:00:00","value":49.1854},{"date":"2020-01-21 03:00:00","value":49.4851},{"date":"2020-01-21 02:00:00","value":48.5073},{"date":"2020-01-21 01:00:00","value":49.7896}]}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