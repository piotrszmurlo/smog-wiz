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10:00:00","value":27.818},{"date":"2020-01-23 09:00:00","value":33.5588},{"date":"2020-01-23 08:00:00","value":31.634},{"date":"2020-01-23 07:00:00","value":34.885},{"date":"2020-01-23 06:00:00","value":29.7479},{"date":"2020-01-23 05:00:00","value":13.5759},{"date":"2020-01-23 04:00:00","value":15.8064},{"date":"2020-01-23 03:00:00","value":13.3196},{"date":"2020-01-23 02:00:00","value":12.9804},{"date":"2020-01-23 01:00:00","value":13.2093},{"date":"2020-01-23 00:00:00","value":21.4192},{"date":"2020-01-22 23:00:00","value":24.1002},{"date":"2020-01-22 22:00:00","value":25.2097},{"date":"2020-01-22 21:00:00","value":32.3553},{"date":"2020-01-22 20:00:00","value":33.3883},{"date":"2020-01-22 19:00:00","value":29.355},{"date":"2020-01-22 18:00:00","value":25.2697},{"date":"2020-01-22 17:00:00","value":24.6765},{"date":"2020-01-22 16:00:00","value":24.8911},{"date":"2020-01-22 15:00:00","value":22.4177},{"date":"2020-01-22 14:00:00","value":22.653},{"date":"2020-01-22 13:00:00","value":17.7216},{"date":"2020-01-22 12:00:00","value":20.6082},{"date":"2020-01-22 11:00:00","value":17.1639},{"date":"2020-01-22 10:00:00","value":20.3081},{"date":"2020-01-22 09:00:00","value":24.5522},{"date":"2020-01-22 08:00:00","value":24.2898},{"date":"2020-01-22 07:00:00","value":20.1727},{"date":"2020-01-22 06:00:00","value":15.8388},{"date":"2020-01-22 05:00:00","value":16.8889},{"date":"2020-01-22 04:00:00","value":15.8766},{"date":"2020-01-22 03:00:00","value":18.7249},{"date":"2020-01-22 02:00:00","value":24.7678},{"date":"2020-01-22 01:00:00","value":12.1409},{"date":"2020-01-22 00:00:00","value":13.9741},{"date":"2020-01-21 23:00:00","value":22.4918},{"date":"2020-01-21 22:00:00","value":23.2881},{"date":"2020-01-21 21:00:00","value":24.6637},{"date":"2020-01-21 20:00:00","value":32.0308},{"date":"2020-01-21 19:00:00","value":31.8364},{"date":"2020-01-21 18:00:00","value":27.9418},{"date":"2020-01-21 17:00:00","value":26.2619},{"date":"2020-01-21 16:00:00","value":25.9851},{"date":"2020-01-21 15:00:00","value":26.6512},{"date":"2020-01-21 14:00:00","value":16.6429},{"date":"2020-01-21 13:00:00","value":21.4553},{"date":"2020-01-21 12:00:00","value":21.1632},{"date":"2020-01-21 11:00:00","value":22.4092},{"date":"2020-01-21 10:00:00","value":19.0871},{"date":"2020-01-21 09:00:00","value":21.5225},{"date":"2020-01-21 08:00:00","value":27.2402},{"date":"2020-01-21 07:00:00","value":26.8684},{"date":"2020-01-21 06:00:00","value":16.4097},{"date":"2020-01-21 05:00:00","value":10.5765},{"date":"2020-01-21 04:00:00","value":9.26451},{"date":"2020-01-21 03:00:00","value":7.50686},{"date":"2020-01-21 02:00:00","value":6.64792},{"date":"2020-01-21 01:00:00","value":7.43131}]}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