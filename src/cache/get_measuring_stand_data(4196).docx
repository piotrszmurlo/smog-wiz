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23:00:00","value":null},{"date":"2020-01-23 22:00:00","value":121.437},{"date":"2020-01-23 21:00:00","value":105.948},{"date":"2020-01-23 20:00:00","value":82.9747},{"date":"2020-01-23 19:00:00","value":84.2309},{"date":"2020-01-23 18:00:00","value":71.0298},{"date":"2020-01-23 17:00:00","value":30.4371},{"date":"2020-01-23 16:00:00","value":25.5558},{"date":"2020-01-23 15:00:00","value":18.5534},{"date":"2020-01-23 14:00:00","value":14.1745},{"date":"2020-01-23 13:00:00","value":15.3076},{"date":"2020-01-23 12:00:00","value":17.4323},{"date":"2020-01-23 11:00:00","value":13.6185},{"date":"2020-01-23 10:00:00","value":20.7478},{"date":"2020-01-23 09:00:00","value":24.8491},{"date":"2020-01-23 08:00:00","value":17.1069},{"date":"2020-01-23 07:00:00","value":19.3864},{"date":"2020-01-23 06:00:00","value":19.7233},{"date":"2020-01-23 05:00:00","value":21.8795},{"date":"2020-01-23 04:00:00","value":23.5839},{"date":"2020-01-23 03:00:00","value":23.0814},{"date":"2020-01-23 02:00:00","value":21.3847},{"date":"2020-01-23 01:00:00","value":24.6049},{"date":"2020-01-23 00:00:00","value":21.3024},{"date":"2020-01-22 23:00:00","value":20.6474},{"date":"2020-01-22 22:00:00","value":23.0908},{"date":"2020-01-22 21:00:00","value":24.8894},{"date":"2020-01-22 20:00:00","value":18.8033},{"date":"2020-01-22 19:00:00","value":20.8746},{"date":"2020-01-22 18:00:00","value":22.3006},{"date":"2020-01-22 17:00:00","value":19.0794},{"date":"2020-01-22 16:00:00","value":24.7386},{"date":"2020-01-22 15:00:00","value":20.8364},{"date":"2020-01-22 14:00:00","value":20.0011},{"date":"2020-01-22 13:00:00","value":28.9038},{"date":"2020-01-22 12:00:00","value":25.9284},{"date":"2020-01-22 11:00:00","value":17.3632},{"date":"2020-01-22 10:00:00","value":20.5779},{"date":"2020-01-22 09:00:00","value":19.0177},{"date":"2020-01-22 08:00:00","value":22.615},{"date":"2020-01-22 07:00:00","value":24.8446},{"date":"2020-01-22 06:00:00","value":22.5558},{"date":"2020-01-22 05:00:00","value":21.1614},{"date":"2020-01-22 04:00:00","value":24.1536},{"date":"2020-01-22 03:00:00","value":27.8798},{"date":"2020-01-22 02:00:00","value":29.0986},{"date":"2020-01-22 01:00:00","value":29.5177},{"date":"2020-01-22 00:00:00","value":35.8085},{"date":"2020-01-21 23:00:00","value":54.4525},{"date":"2020-01-21 22:00:00","value":69.1446},{"date":"2020-01-21 21:00:00","value":64.7855},{"date":"2020-01-21 20:00:00","value":45.4011},{"date":"2020-01-21 19:00:00","value":41.3811},{"date":"2020-01-21 18:00:00","value":43.0263},{"date":"2020-01-21 17:00:00","value":37.6687},{"date":"2020-01-21 16:00:00","value":32.9534},{"date":"2020-01-21 15:00:00","value":35.521},{"date":"2020-01-21 14:00:00","value":27.5674},{"date":"2020-01-21 13:00:00","value":24.6223},{"date":"2020-01-21 12:00:00","value":21.5539},{"date":"2020-01-21 11:00:00","value":29.407},{"date":"2020-01-21 10:00:00","value":35.6262},{"date":"2020-01-21 09:00:00","value":44.3234},{"date":"2020-01-21 08:00:00","value":33.0394},{"date":"2020-01-21 07:00:00","value":33.7336},{"date":"2020-01-21 06:00:00","value":31.1714},{"date":"2020-01-21 05:00:00","value":25.0381},{"date":"2020-01-21 04:00:00","value":31.521},{"date":"2020-01-21 03:00:00","value":31.4364},{"date":"2020-01-21 02:00:00","value":29.6935},{"date":"2020-01-21 01:00:00","value":29.1396}]}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