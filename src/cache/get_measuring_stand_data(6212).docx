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10:00:00","value":10.413},{"date":"2020-01-23 09:00:00","value":10.9547},{"date":"2020-01-23 08:00:00","value":4.10496},{"date":"2020-01-23 07:00:00","value":5.68236},{"date":"2020-01-23 06:00:00","value":6.06582},{"date":"2020-01-23 05:00:00","value":3.73743},{"date":"2020-01-23 04:00:00","value":4.00139},{"date":"2020-01-23 03:00:00","value":4.45284},{"date":"2020-01-23 02:00:00","value":3.66785},{"date":"2020-01-23 01:00:00","value":3.39008},{"date":"2020-01-23 00:00:00","value":4.7014},{"date":"2020-01-22 23:00:00","value":5.30792},{"date":"2020-01-22 22:00:00","value":4.92499},{"date":"2020-01-22 21:00:00","value":5.06308},{"date":"2020-01-22 20:00:00","value":4.46399},{"date":"2020-01-22 19:00:00","value":3.5935},{"date":"2020-01-22 18:00:00","value":3.54145},{"date":"2020-01-22 17:00:00","value":2.84676},{"date":"2020-01-22 16:00:00","value":2.46276},{"date":"2020-01-22 15:00:00","value":2.54721},{"date":"2020-01-22 14:00:00","value":3.31944},{"date":"2020-01-22 13:00:00","value":3.57756},{"date":"2020-01-22 12:00:00","value":3.06292},{"date":"2020-01-22 11:00:00","value":4.39919},{"date":"2020-01-22 10:00:00","value":6.04404},{"date":"2020-01-22 09:00:00","value":39.188},{"date":"2020-01-22 08:00:00","value":66.5764},{"date":"2020-01-22 07:00:00","value":10.2919},{"date":"2020-01-22 06:00:00","value":8.98428},{"date":"2020-01-22 05:00:00","value":12.6925},{"date":"2020-01-22 04:00:00","value":11.7869},{"date":"2020-01-22 03:00:00","value":12.3775},{"date":"2020-01-22 02:00:00","value":15.9466},{"date":"2020-01-22 01:00:00","value":21.0065},{"date":"2020-01-22 00:00:00","value":25.7286},{"date":"2020-01-21 23:00:00","value":17.3434},{"date":"2020-01-21 22:00:00","value":17.2871},{"date":"2020-01-21 21:00:00","value":14.2003},{"date":"2020-01-21 20:00:00","value":15.0533},{"date":"2020-01-21 19:00:00","value":16.0109},{"date":"2020-01-21 18:00:00","value":17.1145},{"date":"2020-01-21 17:00:00","value":12.2639},{"date":"2020-01-21 16:00:00","value":12.1056},{"date":"2020-01-21 15:00:00","value":9.78732},{"date":"2020-01-21 14:00:00","value":7.8084},{"date":"2020-01-21 13:00:00","value":7.44671},{"date":"2020-01-21 12:00:00","value":13.1763},{"date":"2020-01-21 11:00:00","value":12.9028},{"date":"2020-01-21 10:00:00","value":10.0985},{"date":"2020-01-21 09:00:00","value":11.6802},{"date":"2020-01-21 08:00:00","value":8.39793},{"date":"2020-01-21 07:00:00","value":9.20309},{"date":"2020-01-21 06:00:00","value":9.23655},{"date":"2020-01-21 05:00:00","value":9.26948},{"date":"2020-01-21 04:00:00","value":8.99649},{"date":"2020-01-21 03:00:00","value":8.67464},{"date":"2020-01-21 02:00:00","value":9.48352},{"date":"2020-01-21 01:00:00","value":10.2016}]}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