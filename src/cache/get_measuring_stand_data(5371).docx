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22:00:00","value":23.609},{"date":"2020-01-22 21:00:00","value":25.9087},{"date":"2020-01-22 20:00:00","value":30.6913},{"date":"2020-01-22 19:00:00","value":36.6876},{"date":"2020-01-22 18:00:00","value":37.2861},{"date":"2020-01-22 17:00:00","value":35.5319},{"date":"2020-01-22 16:00:00","value":32.6814},{"date":"2020-01-22 15:00:00","value":26.555},{"date":"2020-01-22 14:00:00","value":25.2655},{"date":"2020-01-22 13:00:00","value":21.2264},{"date":"2020-01-22 12:00:00","value":20.7718},{"date":"2020-01-22 11:00:00","value":22.7231},{"date":"2020-01-22 10:00:00","value":27.861},{"date":"2020-01-22 09:00:00","value":29.9892},{"date":"2020-01-22 08:00:00","value":32.521},{"date":"2020-01-22 07:00:00","value":32.9857},{"date":"2020-01-22 06:00:00","value":22.3847},{"date":"2020-01-22 05:00:00","value":15.7387},{"date":"2020-01-22 04:00:00","value":23.4522},{"date":"2020-01-22 03:00:00","value":21.7293},{"date":"2020-01-22 02:00:00","value":24.8996},{"date":"2020-01-22 01:00:00","value":17.9133},{"date":"2020-01-22 00:00:00","value":21.2381},{"date":"2020-01-21 23:00:00","value":21.7426},{"date":"2020-01-21 22:00:00","value":37.676},{"date":"2020-01-21 21:00:00","value":31.2761},{"date":"2020-01-21 20:00:00","value":37.6308},{"date":"2020-01-21 19:00:00","value":35.8691},{"date":"2020-01-21 18:00:00","value":34.6539},{"date":"2020-01-21 17:00:00","value":32.769},{"date":"2020-01-21 16:00:00","value":31.8566},{"date":"2020-01-21 15:00:00","value":26.9778},{"date":"2020-01-21 14:00:00","value":23.7359},{"date":"2020-01-21 13:00:00","value":24.1714},{"date":"2020-01-21 12:00:00","value":23.5272},{"date":"2020-01-21 11:00:00","value":25.1874},{"date":"2020-01-21 10:00:00","value":32.7196},{"date":"2020-01-21 09:00:00","value":39.7404},{"date":"2020-01-21 08:00:00","value":36.1182},{"date":"2020-01-21 07:00:00","value":41.8346},{"date":"2020-01-21 06:00:00","value":33.3814},{"date":"2020-01-21 05:00:00","value":14.238},{"date":"2020-01-21 04:00:00","value":13.2364},{"date":"2020-01-21 03:00:00","value":11.285},{"date":"2020-01-21 02:00:00","value":8.12441},{"date":"2020-01-21 01:00:00","value":13.2045},{"date":"2020-01-21 00:00:00","value":11.2935},{"date":"2020-01-20 23:00:00","value":14.9354},{"date":"2020-01-20 22:00:00","value":12.812},{"date":"2020-01-20 21:00:00","value":15.9615},{"date":"2020-01-20 20:00:00","value":18.9182},{"date":"2020-01-20 19:00:00","value":27.1621},{"date":"2020-01-20 18:00:00","value":29.4729},{"date":"2020-01-20 17:00:00","value":28.2955},{"date":"2020-01-20 16:00:00","value":24.3419},{"date":"2020-01-20 15:00:00","value":24.8597},{"date":"2020-01-20 14:00:00","value":29.1453},{"date":"2020-01-20 13:00:00","value":43.951},{"date":"2020-01-20 12:00:00","value":42.8299},{"date":"2020-01-20 11:00:00","value":43.2972},{"date":"2020-01-20 10:00:00","value":39.9874},{"date":"2020-01-20 09:00:00","value":37.8857},{"date":"2020-01-20 08:00:00","value":36.7072},{"date":"2020-01-20 07:00:00","value":34.6359},{"date":"2020-01-20 06:00:00","value":22.125},{"date":"2020-01-20 05:00:00","value":15.4235},{"date":"2020-01-20 04:00:00","value":14.3612},{"date":"2020-01-20 03:00:00","value":13.9264},{"date":"2020-01-20 02:00:00","value":15.2126},{"date":"2020-01-20 01:00:00","value":13.6703}]}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