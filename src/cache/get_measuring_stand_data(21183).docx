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21:00:00","value":46.5876},{"date":"2020-01-22 20:00:00","value":47.2141},{"date":"2020-01-22 19:00:00","value":65.2169},{"date":"2020-01-22 18:00:00","value":41.9481},{"date":"2020-01-22 17:00:00","value":51.8405},{"date":"2020-01-22 16:00:00","value":48.0359},{"date":"2020-01-22 15:00:00","value":48.5592},{"date":"2020-01-22 14:00:00","value":45.3919},{"date":"2020-01-22 13:00:00","value":46.4634},{"date":"2020-01-22 12:00:00","value":51.1524},{"date":"2020-01-22 11:00:00","value":53.839},{"date":"2020-01-22 10:00:00","value":51.4168},{"date":"2020-01-22 09:00:00","value":42.1112},{"date":"2020-01-22 08:00:00","value":37.3203},{"date":"2020-01-22 07:00:00","value":48.4229},{"date":"2020-01-22 06:00:00","value":37.3632},{"date":"2020-01-22 05:00:00","value":36.123},{"date":"2020-01-22 04:00:00","value":31.6764},{"date":"2020-01-22 03:00:00","value":41.1798},{"date":"2020-01-22 02:00:00","value":46.2092},{"date":"2020-01-22 01:00:00","value":34.6977},{"date":"2020-01-22 00:00:00","value":44.7781},{"date":"2020-01-21 23:00:00","value":45.9289},{"date":"2020-01-21 22:00:00","value":52.3013},{"date":"2020-01-21 21:00:00","value":52.2508},{"date":"2020-01-21 20:00:00","value":47.5879},{"date":"2020-01-21 19:00:00","value":41.0186},{"date":"2020-01-21 18:00:00","value":44.2583},{"date":"2020-01-21 17:00:00","value":49.4528},{"date":"2020-01-21 16:00:00","value":35.2148},{"date":"2020-01-21 15:00:00","value":44.0644},{"date":"2020-01-21 14:00:00","value":37.4413},{"date":"2020-01-21 13:00:00","value":45.9454},{"date":"2020-01-21 12:00:00","value":36.2943},{"date":"2020-01-21 11:00:00","value":30.1869},{"date":"2020-01-21 10:00:00","value":30.5924},{"date":"2020-01-21 09:00:00","value":33.6388},{"date":"2020-01-21 08:00:00","value":35.8122},{"date":"2020-01-21 07:00:00","value":31.8475},{"date":"2020-01-21 06:00:00","value":23.0402},{"date":"2020-01-21 05:00:00","value":19.0961},{"date":"2020-01-21 04:00:00","value":27.71},{"date":"2020-01-21 03:00:00","value":27.6105},{"date":"2020-01-21 02:00:00","value":22.5013},{"date":"2020-01-21 01:00:00","value":34.4285},{"date":"2020-01-21 00:00:00","value":39.4176},{"date":"2020-01-20 23:00:00","value":43.5694},{"date":"2020-01-20 22:00:00","value":55.575},{"date":"2020-01-20 21:00:00","value":67.8541},{"date":"2020-01-20 20:00:00","value":47.722},{"date":"2020-01-20 19:00:00","value":56.2074},{"date":"2020-01-20 18:00:00","value":63.4969},{"date":"2020-01-20 17:00:00","value":52.1932},{"date":"2020-01-20 16:00:00","value":64.8012},{"date":"2020-01-20 15:00:00","value":56.2937},{"date":"2020-01-20 14:00:00","value":47.8746},{"date":"2020-01-20 13:00:00","value":44.8968},{"date":"2020-01-20 12:00:00","value":46.9339},{"date":"2020-01-20 11:00:00","value":63.9639},{"date":"2020-01-20 10:00:00","value":73.9358},{"date":"2020-01-20 09:00:00","value":69.361},{"date":"2020-01-20 08:00:00","value":39.1632},{"date":"2020-01-20 07:00:00","value":22.1363},{"date":"2020-01-20 06:00:00","value":23.7588},{"date":"2020-01-20 05:00:00","value":30.5056},{"date":"2020-01-20 04:00:00","value":41.5759},{"date":"2020-01-20 03:00:00","value":32.0036},{"date":"2020-01-20 02:00:00","value":32.3523},{"date":"2020-01-20 01:00:00","value":34.5736}]}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