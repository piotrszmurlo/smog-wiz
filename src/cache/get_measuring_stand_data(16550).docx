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23:00:00","value":1385.88},{"date":"2020-01-23 22:00:00","value":1498.1100000000001},{"date":"2020-01-23 21:00:00","value":1888.27},{"date":"2020-01-23 20:00:00","value":1832.7199999999998},{"date":"2020-01-23 19:00:00","value":1828.27},{"date":"2020-01-23 18:00:00","value":1497.43},{"date":"2020-01-23 17:00:00","value":1027.79},{"date":"2020-01-23 16:00:00","value":702.7900000000001},{"date":"2020-01-23 15:00:00","value":421.08},{"date":"2020-01-23 14:00:00","value":309.94},{"date":"2020-01-23 13:00:00","value":300.3},{"date":"2020-01-23 12:00:00","value":363.48999999999995},{"date":"2020-01-23 11:00:00","value":442.25},{"date":"2020-01-23 10:00:00","value":404.96},{"date":"2020-01-23 09:00:00","value":506.46000000000004},{"date":"2020-01-23 08:00:00","value":544.53},{"date":"2020-01-23 07:00:00","value":627.33},{"date":"2020-01-23 06:00:00","value":519.76},{"date":"2020-01-23 05:00:00","value":359.15999999999997},{"date":"2020-01-23 04:00:00","value":319.77},{"date":"2020-01-23 03:00:00","value":320.14},{"date":"2020-01-23 02:00:00","value":350.22999999999996},{"date":"2020-01-23 01:00:00","value":404.05},{"date":"2020-01-23 00:00:00","value":462.24},{"date":"2020-01-22 23:00:00","value":532.92},{"date":"2020-01-22 22:00:00","value":571.33},{"date":"2020-01-22 21:00:00","value":564.0300000000001},{"date":"2020-01-22 20:00:00","value":498.31},{"date":"2020-01-22 19:00:00","value":511.24},{"date":"2020-01-22 18:00:00","value":580.08},{"date":"2020-01-22 17:00:00","value":597.29},{"date":"2020-01-22 16:00:00","value":496.29},{"date":"2020-01-22 15:00:00","value":554.04},{"date":"2020-01-22 14:00:00","value":460.74},{"date":"2020-01-22 13:00:00","value":408.7},{"date":"2020-01-22 12:00:00","value":450.43},{"date":"2020-01-22 11:00:00","value":548.65},{"date":"2020-01-22 10:00:00","value":682.79},{"date":"2020-01-22 09:00:00","value":919.57},{"date":"2020-01-22 08:00:00","value":570.72},{"date":"2020-01-22 07:00:00","value":652.19},{"date":"2020-01-22 06:00:00","value":906.67},{"date":"2020-01-22 05:00:00","value":1027.43},{"date":"2020-01-22 04:00:00","value":1075.63},{"date":"2020-01-22 03:00:00","value":1242.23},{"date":"2020-01-22 02:00:00","value":1229.2099999999998},{"date":"2020-01-22 01:00:00","value":1127.7299999999998},{"date":"2020-01-22 00:00:00","value":652.59},{"date":"2020-01-21 23:00:00","value":1158.19},{"date":"2020-01-21 22:00:00","value":1903.1899999999998},{"date":"2020-01-21 21:00:00","value":2327.79},{"date":"2020-01-21 20:00:00","value":1862.1000000000001},{"date":"2020-01-21 19:00:00","value":1887.03},{"date":"2020-01-21 18:00:00","value":2023.26},{"date":"2020-01-21 17:00:00","value":1616.48},{"date":"2020-01-21 16:00:00","value":983.87},{"date":"2020-01-21 15:00:00","value":774.44},{"date":"2020-01-21 14:00:00","value":587.87},{"date":"2020-01-21 13:00:00","value":670.79},{"date":"2020-01-21 12:00:00","value":788.6600000000001},{"date":"2020-01-21 11:00:00","value":699.26},{"date":"2020-01-21 10:00:00","value":774.5},{"date":"2020-01-21 09:00:00","value":555.83},{"date":"2020-01-21 08:00:00","value":604.5},{"date":"2020-01-21 07:00:00","value":549.63},{"date":"2020-01-21 06:00:00","value":934.8},{"date":"2020-01-21 05:00:00","value":635.48},{"date":"2020-01-21 04:00:00","value":633.09},{"date":"2020-01-21 03:00:00","value":738.64},{"date":"2020-01-21 02:00:00","value":589.94},{"date":"2020-01-21 01:00:00","value":545.8100000000001}]}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