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23:29:22</w:t>
      </w:r>
    </w:p>
    <w:p>
      <w:r>
        <w:t>{"key":"C6H6","values":[{"date":"2020-01-23 23:00:00","value":6.52248},{"date":"2020-01-23 22:00:00","value":8.50068},{"date":"2020-01-23 21:00:00","value":4.4307},{"date":"2020-01-23 20:00:00","value":2.51766},{"date":"2020-01-23 19:00:00","value":1.278},{"date":"2020-01-23 18:00:00","value":1.6164},{"date":"2020-01-23 17:00:00","value":2.59407},{"date":"2020-01-23 16:00:00","value":null},{"date":"2020-01-23 15:00:00","value":0.49986},{"date":"2020-01-23 14:00:00","value":0.89388},{"date":"2020-01-23 13:00:00","value":1.42713},{"date":"2020-01-23 12:00:00","value":1.4175},{"date":"2020-01-23 11:00:00","value":1.1664},{"date":"2020-01-23 10:00:00","value":3.1347},{"date":"2020-01-23 09:00:00","value":2.47455},{"date":"2020-01-23 08:00:00","value":1.28115},{"date":"2020-01-23 07:00:00","value":0.85185},{"date":"2020-01-23 06:00:00","value":0.5265},{"date":"2020-01-23 05:00:00","value":0.45495},{"date":"2020-01-23 04:00:00","value":0.48735},{"date":"2020-01-23 03:00:00","value":0.56835},{"date":"2020-01-23 02:00:00","value":0.58455},{"date":"2020-01-23 01:00:00","value":0.6696},{"date":"2020-01-23 00:00:00","value":0.756},{"date":"2020-01-22 23:00:00","value":0.75735},{"date":"2020-01-22 22:00:00","value":0.85725},{"date":"2020-01-22 21:00:00","value":0.8937},{"date":"2020-01-22 20:00:00","value":1.0881},{"date":"2020-01-22 19:00:00","value":1.21365},{"date":"2020-01-22 18:00:00","value":1.21852},{"date":"2020-01-22 17:00:00","value":null},{"date":"2020-01-22 16:00:00","value":0.95175},{"date":"2020-01-22 15:00:00","value":1.00305},{"date":"2020-01-22 14:00:00","value":0.93555},{"date":"2020-01-22 13:00:00","value":1.07595},{"date":"2020-01-22 12:00:00","value":0.90315},{"date":"2020-01-22 11:00:00","value":0.9963},{"date":"2020-01-22 10:00:00","value":0.86265},{"date":"2020-01-22 09:00:00","value":0.78705},{"date":"2020-01-22 08:00:00","value":0.78705},{"date":"2020-01-22 07:00:00","value":0.64395},{"date":"2020-01-22 06:00:00","value":0.62235},{"date":"2020-01-22 05:00:00","value":0.56574},{"date":"2020-01-22 04:00:00","value":0.57636},{"date":"2020-01-22 03:00:00","value":0.61812},{"date":"2020-01-22 02:00:00","value":0.64368},{"date":"2020-01-22 01:00:00","value":0.76824},{"date":"2020-01-22 00:00:00","value":0.72288},{"date":"2020-01-21 23:00:00","value":0.9738},{"date":"2020-01-21 22:00:00","value":0.94842},{"date":"2020-01-21 21:00:00","value":1.0755},{"date":"2020-01-21 20:00:00","value":1.24938},{"date":"2020-01-21 19:00:00","value":1.38215},{"date":"2020-01-21 18:00:00","value":null},{"date":"2020-01-21 17:00:00","value":1.25046},{"date":"2020-01-21 16:00:00","value":1.26162},{"date":"2020-01-21 15:00:00","value":0.75582},{"date":"2020-01-21 14:00:00","value":0.85608},{"date":"2020-01-21 13:00:00","value":1.07676},{"date":"2020-01-21 12:00:00","value":1.11672},{"date":"2020-01-21 11:00:00","value":1.78614},{"date":"2020-01-21 10:00:00","value":4.53654},{"date":"2020-01-21 09:00:00","value":5.66388},{"date":"2020-01-21 08:00:00","value":3.42054},{"date":"2020-01-21 07:00:00","value":2.03418},{"date":"2020-01-21 06:00:00","value":1.6353},{"date":"2020-01-21 05:00:00","value":1.0773},{"date":"2020-01-21 04:00:00","value":0.81378},{"date":"2020-01-21 03:00:00","value":0.92214},{"date":"2020-01-21 02:00:00","value":3.28662},{"date":"2020-01-21 01:00:00","value":1.94238}]}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