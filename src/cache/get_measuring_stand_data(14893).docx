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23:00:00","value":14.0985},{"date":"2020-01-23 22:00:00","value":16.1943},{"date":"2020-01-23 21:00:00","value":18.1473},{"date":"2020-01-23 20:00:00","value":16.4062},{"date":"2020-01-23 19:00:00","value":13.4334},{"date":"2020-01-23 18:00:00","value":9.23793},{"date":"2020-01-23 17:00:00","value":6.8886},{"date":"2020-01-23 16:00:00","value":7.8886},{"date":"2020-01-23 15:00:00","value":8.5004},{"date":"2020-01-23 14:00:00","value":8.53797},{"date":"2020-01-23 13:00:00","value":9.74011},{"date":"2020-01-23 12:00:00","value":7.19893},{"date":"2020-01-23 11:00:00","value":7.63809},{"date":"2020-01-23 10:00:00","value":9.39566},{"date":"2020-01-23 09:00:00","value":10.2668},{"date":"2020-01-23 08:00:00","value":11.823},{"date":"2020-01-23 07:00:00","value":7.95343},{"date":"2020-01-23 06:00:00","value":5.53806},{"date":"2020-01-23 05:00:00","value":7.89328},{"date":"2020-01-23 04:00:00","value":17.1068},{"date":"2020-01-23 03:00:00","value":14.7089},{"date":"2020-01-23 02:00:00","value":8.7101},{"date":"2020-01-23 01:00:00","value":10.154},{"date":"2020-01-23 00:00:00","value":16.0004},{"date":"2020-01-22 23:00:00","value":16.2984},{"date":"2020-01-22 22:00:00","value":10.8154},{"date":"2020-01-22 21:00:00","value":9.27187},{"date":"2020-01-22 20:00:00","value":5.96602},{"date":"2020-01-22 19:00:00","value":4.40431},{"date":"2020-01-22 18:00:00","value":6.25428},{"date":"2020-01-22 17:00:00","value":5.07981},{"date":"2020-01-22 16:00:00","value":6.14049},{"date":"2020-01-22 15:00:00","value":6.83207},{"date":"2020-01-22 14:00:00","value":4.70281},{"date":"2020-01-22 13:00:00","value":3.76374},{"date":"2020-01-22 12:00:00","value":2.21818},{"date":"2020-01-22 11:00:00","value":0.26216},{"date":"2020-01-22 10:00:00","value":1.91698},{"date":"2020-01-22 09:00:00","value":2.29511},{"date":"2020-01-22 08:00:00","value":3.46258},{"date":"2020-01-22 07:00:00","value":5.50397},{"date":"2020-01-22 06:00:00","value":14.5345},{"date":"2020-01-22 05:00:00","value":12.7441},{"date":"2020-01-22 04:00:00","value":15.2999},{"date":"2020-01-22 03:00:00","value":15.5269},{"date":"2020-01-22 02:00:00","value":16.373},{"date":"2020-01-22 01:00:00","value":18.0498},{"date":"2020-01-22 00:00:00","value":12.1036},{"date":"2020-01-21 23:00:00","value":10.3476},{"date":"2020-01-21 22:00:00","value":11.685},{"date":"2020-01-21 21:00:00","value":13.0568},{"date":"2020-01-21 20:00:00","value":17.7942},{"date":"2020-01-21 19:00:00","value":15.1152},{"date":"2020-01-21 18:00:00","value":12.3417},{"date":"2020-01-21 17:00:00","value":14.6881},{"date":"2020-01-21 16:00:00","value":15.714},{"date":"2020-01-21 15:00:00","value":13.5415},{"date":"2020-01-21 14:00:00","value":9.4186},{"date":"2020-01-21 13:00:00","value":8.26479},{"date":"2020-01-21 12:00:00","value":7.7086},{"date":"2020-01-21 11:00:00","value":8.00349},{"date":"2020-01-21 10:00:00","value":10.6906},{"date":"2020-01-21 09:00:00","value":13.6797},{"date":"2020-01-21 08:00:00","value":10.7003},{"date":"2020-01-21 07:00:00","value":11.3982},{"date":"2020-01-21 06:00:00","value":14.9686},{"date":"2020-01-21 05:00:00","value":11.1485},{"date":"2020-01-21 04:00:00","value":6.68574},{"date":"2020-01-21 03:00:00","value":5.95682},{"date":"2020-01-21 02:00:00","value":8.04353},{"date":"2020-01-21 01:00:00","value":11.7494}]}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