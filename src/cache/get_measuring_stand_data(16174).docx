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22:00:00","value":414.197},{"date":"2020-01-22 21:00:00","value":452.026},{"date":"2020-01-22 20:00:00","value":458.86100000000005},{"date":"2020-01-22 19:00:00","value":475.18399999999997},{"date":"2020-01-22 18:00:00","value":445.43399999999997},{"date":"2020-01-22 17:00:00","value":425.101},{"date":"2020-01-22 16:00:00","value":402.578},{"date":"2020-01-22 15:00:00","value":388.197},{"date":"2020-01-22 14:00:00","value":387.504},{"date":"2020-01-22 13:00:00","value":400.099},{"date":"2020-01-22 12:00:00","value":391.966},{"date":"2020-01-22 11:00:00","value":397.403},{"date":"2020-01-22 10:00:00","value":409.63100000000003},{"date":"2020-01-22 09:00:00","value":395.82099999999997},{"date":"2020-01-22 08:00:00","value":379.552},{"date":"2020-01-22 07:00:00","value":378.753},{"date":"2020-01-22 06:00:00","value":383.08},{"date":"2020-01-22 05:00:00","value":368.055},{"date":"2020-01-22 04:00:00","value":380.496},{"date":"2020-01-22 03:00:00","value":385.993},{"date":"2020-01-22 02:00:00","value":397.687},{"date":"2020-01-22 01:00:00","value":407.33399999999995},{"date":"2020-01-22 00:00:00","value":390.227},{"date":"2020-01-21 23:00:00","value":411.16200000000003},{"date":"2020-01-21 22:00:00","value":416.746},{"date":"2020-01-21 21:00:00","value":422.23699999999997},{"date":"2020-01-21 20:00:00","value":432.793},{"date":"2020-01-21 19:00:00","value":437.04900000000004},{"date":"2020-01-21 18:00:00","value":473.812},{"date":"2020-01-21 17:00:00","value":472.056},{"date":"2020-01-21 16:00:00","value":468.302},{"date":"2020-01-21 15:00:00","value":451.69100000000003},{"date":"2020-01-21 14:00:00","value":427.38599999999997},{"date":"2020-01-21 13:00:00","value":425.80400000000003},{"date":"2020-01-21 12:00:00","value":442.81399999999996},{"date":"2020-01-21 11:00:00","value":420.12899999999996},{"date":"2020-01-21 10:00:00","value":416.685},{"date":"2020-01-21 09:00:00","value":418.07},{"date":"2020-01-21 08:00:00","value":410.308},{"date":"2020-01-21 07:00:00","value":396.127},{"date":"2020-01-21 06:00:00","value":375.012},{"date":"2020-01-21 05:00:00","value":376.153},{"date":"2020-01-21 04:00:00","value":382.007},{"date":"2020-01-21 03:00:00","value":388.339},{"date":"2020-01-21 02:00:00","value":411.774},{"date":"2020-01-21 01:00:00","value":421.354},{"date":"2020-01-21 00:00:00","value":420.62899999999996},{"date":"2020-01-20 23:00:00","value":420.57099999999997},{"date":"2020-01-20 22:00:00","value":429.732},{"date":"2020-01-20 21:00:00","value":434.623},{"date":"2020-01-20 20:00:00","value":428.82300000000004},{"date":"2020-01-20 19:00:00","value":442.24},{"date":"2020-01-20 18:00:00","value":430.74},{"date":"2020-01-20 17:00:00","value":432.81199999999995},{"date":"2020-01-20 16:00:00","value":428.42999999999995},{"date":"2020-01-20 15:00:00","value":437.81},{"date":"2020-01-20 14:00:00","value":417.13},{"date":"2020-01-20 13:00:00","value":408.774},{"date":"2020-01-20 12:00:00","value":425.014},{"date":"2020-01-20 11:00:00","value":411.22999999999996},{"date":"2020-01-20 10:00:00","value":388.81300000000005},{"date":"2020-01-20 09:00:00","value":389.351},{"date":"2020-01-20 08:00:00","value":391.94800000000004},{"date":"2020-01-20 07:00:00","value":383.786},{"date":"2020-01-20 06:00:00","value":368.303},{"date":"2020-01-20 05:00:00","value":370.311},{"date":"2020-01-20 04:00:00","value":398.698},{"date":"2020-01-20 03:00:00","value":422.47200000000004},{"date":"2020-01-20 02:00:00","value":435.251},{"date":"2020-01-20 01:00:00","value":503.788}]}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