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21:00:00","value":7.82304},{"date":"2020-01-22 20:00:00","value":7.33944},{"date":"2020-01-22 19:00:00","value":7.03982},{"date":"2020-01-22 18:00:00","value":7.18846},{"date":"2020-01-22 17:00:00","value":6.57355},{"date":"2020-01-22 16:00:00","value":5.67828},{"date":"2020-01-22 15:00:00","value":5.80576},{"date":"2020-01-22 14:00:00","value":4.63571},{"date":"2020-01-22 13:00:00","value":3.69318},{"date":"2020-01-22 12:00:00","value":2.98109},{"date":"2020-01-22 11:00:00","value":2.43118},{"date":"2020-01-22 10:00:00","value":1.9896},{"date":"2020-01-22 09:00:00","value":1.67235},{"date":"2020-01-22 08:00:00","value":1.46358},{"date":"2020-01-22 07:00:00","value":1.6143},{"date":"2020-01-22 06:00:00","value":2.41779},{"date":"2020-01-22 05:00:00","value":4.24741},{"date":"2020-01-22 04:00:00","value":6.71994},{"date":"2020-01-22 03:00:00","value":11.8598},{"date":"2020-01-22 02:00:00","value":15.2001},{"date":"2020-01-22 01:00:00","value":14.9731},{"date":"2020-01-22 00:00:00","value":14.0826},{"date":"2020-01-21 23:00:00","value":13.2072},{"date":"2020-01-21 22:00:00","value":16.3247},{"date":"2020-01-21 21:00:00","value":19.2479},{"date":"2020-01-21 20:00:00","value":19.3403},{"date":"2020-01-21 19:00:00","value":18.2514},{"date":"2020-01-21 18:00:00","value":19.4676},{"date":"2020-01-21 17:00:00","value":18.7308},{"date":"2020-01-21 16:00:00","value":20.8059},{"date":"2020-01-21 15:00:00","value":21.9182},{"date":"2020-01-21 14:00:00","value":22.1343},{"date":"2020-01-21 13:00:00","value":21.9738},{"date":"2020-01-21 12:00:00","value":21.7126},{"date":"2020-01-21 11:00:00","value":19.9196},{"date":"2020-01-21 10:00:00","value":15.8786},{"date":"2020-01-21 09:00:00","value":13.3918},{"date":"2020-01-21 08:00:00","value":12.9068},{"date":"2020-01-21 07:00:00","value":11.7067},{"date":"2020-01-21 06:00:00","value":10.5218},{"date":"2020-01-21 05:00:00","value":10.1599},{"date":"2020-01-21 04:00:00","value":10.1624},{"date":"2020-01-21 03:00:00","value":9.70547},{"date":"2020-01-21 02:00:00","value":9.85386},{"date":"2020-01-21 01:00:00","value":8.66369},{"date":"2020-01-21 00:00:00","value":8.76972},{"date":"2020-01-20 23:00:00","value":9.23121},{"date":"2020-01-20 22:00:00","value":10.0691},{"date":"2020-01-20 21:00:00","value":10.7843},{"date":"2020-01-20 20:00:00","value":12.2201},{"date":"2020-01-20 19:00:00","value":12.2541},{"date":"2020-01-20 18:00:00","value":13.1735},{"date":"2020-01-20 17:00:00","value":14.0583},{"date":"2020-01-20 16:00:00","value":13.8688},{"date":"2020-01-20 15:00:00","value":14.5695},{"date":"2020-01-20 14:00:00","value":13.0562},{"date":"2020-01-20 13:00:00","value":13.6446},{"date":"2020-01-20 12:00:00","value":15.267},{"date":"2020-01-20 11:00:00","value":14.502},{"date":"2020-01-20 10:00:00","value":11.7205},{"date":"2020-01-20 09:00:00","value":20.1611},{"date":"2020-01-20 08:00:00","value":15.4008},{"date":"2020-01-20 07:00:00","value":7.41269},{"date":"2020-01-20 06:00:00","value":5.29858},{"date":"2020-01-20 05:00:00","value":4.67692},{"date":"2020-01-20 04:00:00","value":4.65833},{"date":"2020-01-20 03:00:00","value":5.1394},{"date":"2020-01-20 02:00:00","value":5.039},{"date":"2020-01-20 01:00:00","value":5.12709}]}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