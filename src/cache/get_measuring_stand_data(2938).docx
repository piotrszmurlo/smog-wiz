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10:00:00","value":28.3344},{"date":"2020-01-23 09:00:00","value":67.3507},{"date":"2020-01-23 08:00:00","value":28.3985},{"date":"2020-01-23 07:00:00","value":19.5878},{"date":"2020-01-23 06:00:00","value":10.8017},{"date":"2020-01-23 05:00:00","value":10.7665},{"date":"2020-01-23 04:00:00","value":10.0011},{"date":"2020-01-23 03:00:00","value":10.3596},{"date":"2020-01-23 02:00:00","value":10.2474},{"date":"2020-01-23 01:00:00","value":11.5143},{"date":"2020-01-23 00:00:00","value":13.354},{"date":"2020-01-22 23:00:00","value":15.0642},{"date":"2020-01-22 22:00:00","value":16.7594},{"date":"2020-01-22 21:00:00","value":19.3715},{"date":"2020-01-22 20:00:00","value":19.6131},{"date":"2020-01-22 19:00:00","value":20.1793},{"date":"2020-01-22 18:00:00","value":21.0428},{"date":"2020-01-22 17:00:00","value":22.8161},{"date":"2020-01-22 16:00:00","value":34.6704},{"date":"2020-01-22 15:00:00","value":23.8325},{"date":"2020-01-22 14:00:00","value":30.3866},{"date":"2020-01-22 13:00:00","value":67.9673},{"date":"2020-01-22 12:00:00","value":64.4789},{"date":"2020-01-22 11:00:00","value":47.8671},{"date":"2020-01-22 10:00:00","value":42.5482},{"date":"2020-01-22 09:00:00","value":44.7754},{"date":"2020-01-22 08:00:00","value":40.7283},{"date":"2020-01-22 07:00:00","value":34.1956},{"date":"2020-01-22 06:00:00","value":29.4907},{"date":"2020-01-22 05:00:00","value":25.3747},{"date":"2020-01-22 04:00:00","value":28.7106},{"date":"2020-01-22 03:00:00","value":27.1327},{"date":"2020-01-22 02:00:00","value":30.3698},{"date":"2020-01-22 01:00:00","value":34.6499},{"date":"2020-01-22 00:00:00","value":37.3557},{"date":"2020-01-21 23:00:00","value":40.9916},{"date":"2020-01-21 22:00:00","value":47.1006},{"date":"2020-01-21 21:00:00","value":48.1632},{"date":"2020-01-21 20:00:00","value":54.7215},{"date":"2020-01-21 19:00:00","value":65.5262},{"date":"2020-01-21 18:00:00","value":73.1308},{"date":"2020-01-21 17:00:00","value":68.0248},{"date":"2020-01-21 16:00:00","value":58.6394},{"date":"2020-01-21 15:00:00","value":37.4587},{"date":"2020-01-21 14:00:00","value":39.6553},{"date":"2020-01-21 13:00:00","value":23.196},{"date":"2020-01-21 12:00:00","value":29.2683},{"date":"2020-01-21 11:00:00","value":33.9849},{"date":"2020-01-21 10:00:00","value":42.6778},{"date":"2020-01-21 09:00:00","value":46.6339},{"date":"2020-01-21 08:00:00","value":41.5661},{"date":"2020-01-21 07:00:00","value":31.7476},{"date":"2020-01-21 06:00:00","value":26.249},{"date":"2020-01-21 05:00:00","value":25.8968},{"date":"2020-01-21 04:00:00","value":28.1984},{"date":"2020-01-21 03:00:00","value":30.2134},{"date":"2020-01-21 02:00:00","value":30.8361},{"date":"2020-01-21 01:00:00","value":37.1944}]}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