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21:00:00","value":27.6473},{"date":"2020-01-22 20:00:00","value":26.3148},{"date":"2020-01-22 19:00:00","value":25.3934},{"date":"2020-01-22 18:00:00","value":26.395},{"date":"2020-01-22 17:00:00","value":26.9778},{"date":"2020-01-22 16:00:00","value":24.2988},{"date":"2020-01-22 15:00:00","value":21.3638},{"date":"2020-01-22 14:00:00","value":19.3589},{"date":"2020-01-22 13:00:00","value":16.4915},{"date":"2020-01-22 12:00:00","value":15.1726},{"date":"2020-01-22 11:00:00","value":18.0253},{"date":"2020-01-22 10:00:00","value":16.2028},{"date":"2020-01-22 09:00:00","value":17.4909},{"date":"2020-01-22 08:00:00","value":23.0036},{"date":"2020-01-22 07:00:00","value":20.7568},{"date":"2020-01-22 06:00:00","value":13.2821},{"date":"2020-01-22 05:00:00","value":19.0724},{"date":"2020-01-22 04:00:00","value":17.4248},{"date":"2020-01-22 03:00:00","value":18.1224},{"date":"2020-01-22 02:00:00","value":29.936},{"date":"2020-01-22 01:00:00","value":20.298},{"date":"2020-01-22 00:00:00","value":27.6923},{"date":"2020-01-21 23:00:00","value":30.8405},{"date":"2020-01-21 22:00:00","value":38.4603},{"date":"2020-01-21 21:00:00","value":29.7011},{"date":"2020-01-21 20:00:00","value":28.0559},{"date":"2020-01-21 19:00:00","value":37.1826},{"date":"2020-01-21 18:00:00","value":31.2625},{"date":"2020-01-21 17:00:00","value":31.2169},{"date":"2020-01-21 16:00:00","value":25.6625},{"date":"2020-01-21 15:00:00","value":21.9253},{"date":"2020-01-21 14:00:00","value":17.8724},{"date":"2020-01-21 13:00:00","value":20.6839},{"date":"2020-01-21 12:00:00","value":22.5529},{"date":"2020-01-21 11:00:00","value":27.4935},{"date":"2020-01-21 10:00:00","value":30.0298},{"date":"2020-01-21 09:00:00","value":28.6891},{"date":"2020-01-21 08:00:00","value":31.339},{"date":"2020-01-21 07:00:00","value":31.7888},{"date":"2020-01-21 06:00:00","value":27.5325},{"date":"2020-01-21 05:00:00","value":26.4456},{"date":"2020-01-21 04:00:00","value":25.8168},{"date":"2020-01-21 03:00:00","value":21.8248},{"date":"2020-01-21 02:00:00","value":21.1884},{"date":"2020-01-21 01:00:00","value":20.6209},{"date":"2020-01-21 00:00:00","value":23.6031},{"date":"2020-01-20 23:00:00","value":31.9513},{"date":"2020-01-20 22:00:00","value":35.3623},{"date":"2020-01-20 21:00:00","value":32.943},{"date":"2020-01-20 20:00:00","value":40.1954},{"date":"2020-01-20 19:00:00","value":37.1993},{"date":"2020-01-20 18:00:00","value":44.9645},{"date":"2020-01-20 17:00:00","value":40.6679},{"date":"2020-01-20 16:00:00","value":38.4027},{"date":"2020-01-20 15:00:00","value":33.6319},{"date":"2020-01-20 14:00:00","value":27.899},{"date":"2020-01-20 13:00:00","value":37.9025},{"date":"2020-01-20 12:00:00","value":44.4258},{"date":"2020-01-20 11:00:00","value":46.1666},{"date":"2020-01-20 10:00:00","value":47.0922},{"date":"2020-01-20 09:00:00","value":52.0892},{"date":"2020-01-20 08:00:00","value":70.8086},{"date":"2020-01-20 07:00:00","value":60.4805},{"date":"2020-01-20 06:00:00","value":59.1887},{"date":"2020-01-20 05:00:00","value":60.3906},{"date":"2020-01-20 04:00:00","value":78.3287},{"date":"2020-01-20 03:00:00","value":85.9637},{"date":"2020-01-20 02:00:00","value":56.1518},{"date":"2020-01-20 01:00:00","value":45.0011}]}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