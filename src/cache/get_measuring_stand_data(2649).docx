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22:00:00","value":369.07},{"date":"2020-01-22 21:00:00","value":373.85},{"date":"2020-01-22 20:00:00","value":442.51},{"date":"2020-01-22 19:00:00","value":496.0},{"date":"2020-01-22 18:00:00","value":546.5799999999999},{"date":"2020-01-22 17:00:00","value":494.79},{"date":"2020-01-22 16:00:00","value":501.14000000000004},{"date":"2020-01-22 15:00:00","value":544.2099999999999},{"date":"2020-01-22 14:00:00","value":423.65999999999997},{"date":"2020-01-22 13:00:00","value":386.46000000000004},{"date":"2020-01-22 12:00:00","value":368.46000000000004},{"date":"2020-01-22 11:00:00","value":345.56},{"date":"2020-01-22 10:00:00","value":334.16},{"date":"2020-01-22 09:00:00","value":350.62},{"date":"2020-01-22 08:00:00","value":357.59999999999997},{"date":"2020-01-22 07:00:00","value":314.93},{"date":"2020-01-22 06:00:00","value":277.02},{"date":"2020-01-22 05:00:00","value":263.46000000000004},{"date":"2020-01-22 04:00:00","value":263.66},{"date":"2020-01-22 03:00:00","value":258.95},{"date":"2020-01-22 02:00:00","value":267.75},{"date":"2020-01-22 01:00:00","value":260.35999999999996},{"date":"2020-01-22 00:00:00","value":262.15},{"date":"2020-01-21 23:00:00","value":283.28},{"date":"2020-01-21 22:00:00","value":310.32},{"date":"2020-01-21 21:00:00","value":314.89},{"date":"2020-01-21 20:00:00","value":341.63},{"date":"2020-01-21 19:00:00","value":null},{"date":"2020-01-21 18:00:00","value":382.0},{"date":"2020-01-21 17:00:00","value":457.93},{"date":"2020-01-21 16:00:00","value":374.71999999999997},{"date":"2020-01-21 15:00:00","value":340.9},{"date":"2020-01-21 14:00:00","value":334.45000000000005},{"date":"2020-01-21 13:00:00","value":295.8},{"date":"2020-01-21 12:00:00","value":303.75},{"date":"2020-01-21 11:00:00","value":null},{"date":"2020-01-21 10:00:00","value":303.77},{"date":"2020-01-21 09:00:00","value":305.27},{"date":"2020-01-21 08:00:00","value":324.78000000000003},{"date":"2020-01-21 07:00:00","value":274.34999999999997},{"date":"2020-01-21 06:00:00","value":248.62},{"date":"2020-01-21 05:00:00","value":235.13},{"date":"2020-01-21 04:00:00","value":225.55},{"date":"2020-01-21 03:00:00","value":245.19},{"date":"2020-01-21 02:00:00","value":244.23},{"date":"2020-01-21 01:00:00","value":227.78},{"date":"2020-01-21 00:00:00","value":236.13},{"date":"2020-01-20 23:00:00","value":288.56},{"date":"2020-01-20 22:00:00","value":299.75},{"date":"2020-01-20 21:00:00","value":329.7},{"date":"2020-01-20 20:00:00","value":402.87},{"date":"2020-01-20 19:00:00","value":385.0},{"date":"2020-01-20 18:00:00","value":506.12},{"date":"2020-01-20 17:00:00","value":564.71},{"date":"2020-01-20 16:00:00","value":389.59},{"date":"2020-01-20 15:00:00","value":378.74},{"date":"2020-01-20 14:00:00","value":258.37},{"date":"2020-01-20 13:00:00","value":844.5899999999999},{"date":"2020-01-20 12:00:00","value":844.81},{"date":"2020-01-20 11:00:00","value":861.27},{"date":"2020-01-20 10:00:00","value":886.8399999999999},{"date":"2020-01-20 09:00:00","value":1061.84},{"date":"2020-01-20 08:00:00","value":1032.8500000000001},{"date":"2020-01-20 07:00:00","value":874.54},{"date":"2020-01-20 06:00:00","value":783.43},{"date":"2020-01-20 05:00:00","value":759.4300000000001},{"date":"2020-01-20 04:00:00","value":771.1700000000001},{"date":"2020-01-20 03:00:00","value":784.06},{"date":"2020-01-20 02:00:00","value":793.45},{"date":"2020-01-20 01:00:00","value":808.55}]}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