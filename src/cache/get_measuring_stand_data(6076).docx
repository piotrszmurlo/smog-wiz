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23:00:00","value":510.97},{"date":"2020-01-23 22:00:00","value":490.8},{"date":"2020-01-23 21:00:00","value":542.4},{"date":"2020-01-23 20:00:00","value":605.89},{"date":"2020-01-23 19:00:00","value":446.06},{"date":"2020-01-23 18:00:00","value":478.36},{"date":"2020-01-23 17:00:00","value":443.95},{"date":"2020-01-23 16:00:00","value":385.40999999999997},{"date":"2020-01-23 15:00:00","value":null},{"date":"2020-01-23 14:00:00","value":495.39},{"date":"2020-01-23 13:00:00","value":461.28999999999996},{"date":"2020-01-23 12:00:00","value":386.63},{"date":"2020-01-23 11:00:00","value":360.25},{"date":"2020-01-23 10:00:00","value":397.40999999999997},{"date":"2020-01-23 09:00:00","value":382.39},{"date":"2020-01-23 08:00:00","value":469.8},{"date":"2020-01-23 07:00:00","value":544.67},{"date":"2020-01-23 06:00:00","value":439.87},{"date":"2020-01-23 05:00:00","value":394.4},{"date":"2020-01-23 04:00:00","value":438.69},{"date":"2020-01-23 03:00:00","value":475.63},{"date":"2020-01-23 02:00:00","value":560.25},{"date":"2020-01-23 01:00:00","value":491.79},{"date":"2020-01-23 00:00:00","value":494.03000000000003},{"date":"2020-01-22 23:00:00","value":490.26},{"date":"2020-01-22 22:00:00","value":528.25},{"date":"2020-01-22 21:00:00","value":491.39},{"date":"2020-01-22 20:00:00","value":511.71},{"date":"2020-01-22 19:00:00","value":475.0},{"date":"2020-01-22 18:00:00","value":452.71},{"date":"2020-01-22 17:00:00","value":444.07},{"date":"2020-01-22 16:00:00","value":430.4},{"date":"2020-01-22 15:00:00","value":421.15999999999997},{"date":"2020-01-22 14:00:00","value":358.09999999999997},{"date":"2020-01-22 13:00:00","value":333.17999999999995},{"date":"2020-01-22 12:00:00","value":338.84999999999997},{"date":"2020-01-22 11:00:00","value":339.96999999999997},{"date":"2020-01-22 10:00:00","value":348.19},{"date":"2020-01-22 09:00:00","value":361.47},{"date":"2020-01-22 08:00:00","value":382.57},{"date":"2020-01-22 07:00:00","value":353.09000000000003},{"date":"2020-01-22 06:00:00","value":340.74},{"date":"2020-01-22 05:00:00","value":343.46999999999997},{"date":"2020-01-22 04:00:00","value":340.24},{"date":"2020-01-22 03:00:00","value":351.04999999999995},{"date":"2020-01-22 02:00:00","value":377.75},{"date":"2020-01-22 01:00:00","value":403.15000000000003},{"date":"2020-01-22 00:00:00","value":409.9},{"date":"2020-01-21 23:00:00","value":402.66},{"date":"2020-01-21 22:00:00","value":425.11},{"date":"2020-01-21 21:00:00","value":432.86},{"date":"2020-01-21 20:00:00","value":485.42999999999995},{"date":"2020-01-21 19:00:00","value":592.8299999999999},{"date":"2020-01-21 18:00:00","value":547.8199999999999},{"date":"2020-01-21 17:00:00","value":506.41999999999996},{"date":"2020-01-21 16:00:00","value":415.76},{"date":"2020-01-21 15:00:00","value":360.37},{"date":"2020-01-21 14:00:00","value":330.89000000000004},{"date":"2020-01-21 13:00:00","value":337.05},{"date":"2020-01-21 12:00:00","value":342.18},{"date":"2020-01-21 11:00:00","value":351.74},{"date":"2020-01-21 10:00:00","value":352.9},{"date":"2020-01-21 09:00:00","value":371.46000000000004},{"date":"2020-01-21 08:00:00","value":370.14000000000004},{"date":"2020-01-21 07:00:00","value":339.34999999999997},{"date":"2020-01-21 06:00:00","value":306.20000000000005},{"date":"2020-01-21 05:00:00","value":294.37},{"date":"2020-01-21 04:00:00","value":290.84},{"date":"2020-01-21 03:00:00","value":288.08},{"date":"2020-01-21 02:00:00","value":281.61},{"date":"2020-01-21 01:00:00","value":299.27}]}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