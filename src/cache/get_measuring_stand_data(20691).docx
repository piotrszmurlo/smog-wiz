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{"key":"PM2.5","values":[{"date":"2020-01-23 23:00:00","value":8.43123},{"date":"2020-01-23 22:00:00","value":10.1709},{"date":"2020-01-23 21:00:00","value":11.8955},{"date":"2020-01-23 20:00:00","value":13.8029},{"date":"2020-01-23 19:00:00","value":13.8757},{"date":"2020-01-23 18:00:00","value":16.0856},{"date":"2020-01-23 17:00:00","value":15.5803},{"date":"2020-01-23 16:00:00","value":12.1238},{"date":"2020-01-23 15:00:00","value":14.4427},{"date":"2020-01-23 14:00:00","value":12.9345},{"date":"2020-01-23 13:00:00","value":12.5017},{"date":"2020-01-23 12:00:00","value":14.0009},{"date":"2020-01-23 11:00:00","value":13.0702},{"date":"2020-01-23 10:00:00","value":15.3812},{"date":"2020-01-23 09:00:00","value":22.1637},{"date":"2020-01-23 08:00:00","value":15.8804},{"date":"2020-01-23 07:00:00","value":10.7901},{"date":"2020-01-23 06:00:00","value":10.501},{"date":"2020-01-23 05:00:00","value":9.48282},{"date":"2020-01-23 04:00:00","value":10.1833},{"date":"2020-01-23 03:00:00","value":13.8263},{"date":"2020-01-23 02:00:00","value":14.997},{"date":"2020-01-23 01:00:00","value":12.4596},{"date":"2020-01-23 00:00:00","value":9.80443},{"date":"2020-01-22 23:00:00","value":5.44589},{"date":"2020-01-22 22:00:00","value":4.85393},{"date":"2020-01-22 21:00:00","value":5.04161},{"date":"2020-01-22 20:00:00","value":5.233},{"date":"2020-01-22 19:00:00","value":5.94239},{"date":"2020-01-22 18:00:00","value":6.30449},{"date":"2020-01-22 17:00:00","value":6.07568},{"date":"2020-01-22 16:00:00","value":7.15872},{"date":"2020-01-22 15:00:00","value":7.22432},{"date":"2020-01-22 14:00:00","value":6.44767},{"date":"2020-01-22 13:00:00","value":7.08242},{"date":"2020-01-22 12:00:00","value":8.27687},{"date":"2020-01-22 11:00:00","value":7.78464},{"date":"2020-01-22 10:00:00","value":7.36064},{"date":"2020-01-22 09:00:00","value":6.5949},{"date":"2020-01-22 08:00:00","value":6.38419},{"date":"2020-01-22 07:00:00","value":5.10345},{"date":"2020-01-22 06:00:00","value":4.58189},{"date":"2020-01-22 05:00:00","value":3.85663},{"date":"2020-01-22 04:00:00","value":3.76845},{"date":"2020-01-22 03:00:00","value":4.3043},{"date":"2020-01-22 02:00:00","value":4.17288},{"date":"2020-01-22 01:00:00","value":4.8287},{"date":"2020-01-22 00:00:00","value":8.39241},{"date":"2020-01-21 23:00:00","value":11.3725},{"date":"2020-01-21 22:00:00","value":13.7836},{"date":"2020-01-21 21:00:00","value":13.5365},{"date":"2020-01-21 20:00:00","value":16.7458},{"date":"2020-01-21 19:00:00","value":17.7523},{"date":"2020-01-21 18:00:00","value":18.4923},{"date":"2020-01-21 17:00:00","value":20.6515},{"date":"2020-01-21 16:00:00","value":20.1759},{"date":"2020-01-21 15:00:00","value":21.289},{"date":"2020-01-21 14:00:00","value":22.872},{"date":"2020-01-21 13:00:00","value":21.2984},{"date":"2020-01-21 12:00:00","value":19.3944},{"date":"2020-01-21 11:00:00","value":16.076},{"date":"2020-01-21 10:00:00","value":15.9223},{"date":"2020-01-21 09:00:00","value":14.1897},{"date":"2020-01-21 08:00:00","value":12.699},{"date":"2020-01-21 07:00:00","value":11.3427},{"date":"2020-01-21 06:00:00","value":11.0393},{"date":"2020-01-21 05:00:00","value":11.387},{"date":"2020-01-21 04:00:00","value":11.8394},{"date":"2020-01-21 03:00:00","value":12.0527},{"date":"2020-01-21 02:00:00","value":11.9514},{"date":"2020-01-21 01:00:00","value":12.6059}]}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