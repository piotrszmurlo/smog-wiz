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{"key":"O3","values":[{"date":"2020-01-23 23:00:00","value":24.7572},{"date":"2020-01-23 22:00:00","value":29.3567},{"date":"2020-01-23 21:00:00","value":28.2339},{"date":"2020-01-23 20:00:00","value":23.1478},{"date":"2020-01-23 19:00:00","value":33.4517},{"date":"2020-01-23 18:00:00","value":29.1906},{"date":"2020-01-23 17:00:00","value":30.99},{"date":"2020-01-23 16:00:00","value":35.275},{"date":"2020-01-23 15:00:00","value":22.3011},{"date":"2020-01-23 14:00:00","value":15.6861},{"date":"2020-01-23 13:00:00","value":16.93},{"date":"2020-01-23 12:00:00","value":21.9167},{"date":"2020-01-23 11:00:00","value":20.9478},{"date":"2020-01-23 10:00:00","value":9.43167},{"date":"2020-01-23 09:00:00","value":15.6494},{"date":"2020-01-23 08:00:00","value":13.395},{"date":"2020-01-23 07:00:00","value":5.21056},{"date":"2020-01-23 06:00:00","value":13.0883},{"date":"2020-01-23 05:00:00","value":28.4367},{"date":"2020-01-23 04:00:00","value":27.6078},{"date":"2020-01-23 03:00:00","value":24.655},{"date":"2020-01-23 02:00:00","value":20.9706},{"date":"2020-01-23 01:00:00","value":25.7772},{"date":"2020-01-23 00:00:00","value":22.7456},{"date":"2020-01-22 23:00:00","value":22.4939},{"date":"2020-01-22 22:00:00","value":18.045},{"date":"2020-01-22 21:00:00","value":30.4567},{"date":"2020-01-22 20:00:00","value":22.43},{"date":"2020-01-22 19:00:00","value":24.5556},{"date":"2020-01-22 18:00:00","value":24.5122},{"date":"2020-01-22 17:00:00","value":22.8333},{"date":"2020-01-22 16:00:00","value":24.3783},{"date":"2020-01-22 15:00:00","value":22.935},{"date":"2020-01-22 14:00:00","value":30.3767},{"date":"2020-01-22 13:00:00","value":34.4389},{"date":"2020-01-22 12:00:00","value":30.1067},{"date":"2020-01-22 11:00:00","value":27.3828},{"date":"2020-01-22 10:00:00","value":24.065},{"date":"2020-01-22 09:00:00","value":19.4317},{"date":"2020-01-22 08:00:00","value":17.8117},{"date":"2020-01-22 07:00:00","value":22.1894},{"date":"2020-01-22 06:00:00","value":25.6294},{"date":"2020-01-22 05:00:00","value":26.1856},{"date":"2020-01-22 04:00:00","value":25.9433},{"date":"2020-01-22 03:00:00","value":24.555},{"date":"2020-01-22 02:00:00","value":23.6372},{"date":"2020-01-22 01:00:00","value":23.91},{"date":"2020-01-22 00:00:00","value":24.1806},{"date":"2020-01-21 23:00:00","value":25.7106},{"date":"2020-01-21 22:00:00","value":27.4939},{"date":"2020-01-21 21:00:00","value":26.0239},{"date":"2020-01-21 20:00:00","value":23.96},{"date":"2020-01-21 19:00:00","value":16.7322},{"date":"2020-01-21 18:00:00","value":13.9861},{"date":"2020-01-21 17:00:00","value":22.59},{"date":"2020-01-21 16:00:00","value":36.5606},{"date":"2020-01-21 15:00:00","value":44.4233},{"date":"2020-01-21 14:00:00","value":47.3244},{"date":"2020-01-21 13:00:00","value":46.84},{"date":"2020-01-21 12:00:00","value":44.3733},{"date":"2020-01-21 11:00:00","value":40.285},{"date":"2020-01-21 10:00:00","value":34.0367},{"date":"2020-01-21 09:00:00","value":27.7278},{"date":"2020-01-21 08:00:00","value":26.425},{"date":"2020-01-21 07:00:00","value":29.7056},{"date":"2020-01-21 06:00:00","value":39.8078},{"date":"2020-01-21 05:00:00","value":44.9939},{"date":"2020-01-21 04:00:00","value":50.2839},{"date":"2020-01-21 03:00:00","value":50.5189},{"date":"2020-01-21 02:00:00","value":48.5739},{"date":"2020-01-21 01:00:00","value":45.2017}]}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