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10:00:00","value":0.19124},{"date":"2020-01-23 09:00:00","value":0.19951},{"date":"2020-01-23 08:00:00","value":0.14472},{"date":"2020-01-23 07:00:00","value":0.13298},{"date":"2020-01-23 06:00:00","value":0.13681},{"date":"2020-01-23 05:00:00","value":0.15769},{"date":"2020-01-23 04:00:00","value":0.17957},{"date":"2020-01-23 03:00:00","value":0.19449},{"date":"2020-01-23 02:00:00","value":0.20981},{"date":"2020-01-23 01:00:00","value":0.20306},{"date":"2020-01-23 00:00:00","value":0.23707},{"date":"2020-01-22 23:00:00","value":0.28888},{"date":"2020-01-22 22:00:00","value":0.24213},{"date":"2020-01-22 21:00:00","value":0.2942},{"date":"2020-01-22 20:00:00","value":0.34148},{"date":"2020-01-22 19:00:00","value":0.58119},{"date":"2020-01-22 18:00:00","value":1.96432},{"date":"2020-01-22 17:00:00","value":0.2791},{"date":"2020-01-22 16:00:00","value":0.46396},{"date":"2020-01-22 15:00:00","value":0.1478},{"date":"2020-01-22 14:00:00","value":0.16432},{"date":"2020-01-22 13:00:00","value":0.17286},{"date":"2020-01-22 12:00:00","value":0.16906},{"date":"2020-01-22 11:00:00","value":0.16805},{"date":"2020-01-22 10:00:00","value":0.15554},{"date":"2020-01-22 09:00:00","value":0.1469},{"date":"2020-01-22 08:00:00","value":0.14685},{"date":"2020-01-22 07:00:00","value":0.13226},{"date":"2020-01-22 06:00:00","value":0.12263},{"date":"2020-01-22 05:00:00","value":0.13396},{"date":"2020-01-22 04:00:00","value":0.14408},{"date":"2020-01-22 03:00:00","value":0.17252},{"date":"2020-01-22 02:00:00","value":0.24025},{"date":"2020-01-22 01:00:00","value":0.26901},{"date":"2020-01-22 00:00:00","value":0.4636},{"date":"2020-01-21 23:00:00","value":0.36714},{"date":"2020-01-21 22:00:00","value":0.28346},{"date":"2020-01-21 21:00:00","value":0.32596},{"date":"2020-01-21 20:00:00","value":0.34933},{"date":"2020-01-21 19:00:00","value":0.46982},{"date":"2020-01-21 18:00:00","value":0.57847},{"date":"2020-01-21 17:00:00","value":0.2824},{"date":"2020-01-21 16:00:00","value":0.17204},{"date":"2020-01-21 15:00:00","value":0.19277},{"date":"2020-01-21 14:00:00","value":0.158},{"date":"2020-01-21 13:00:00","value":0.16073},{"date":"2020-01-21 12:00:00","value":0.1906},{"date":"2020-01-21 11:00:00","value":0.16184},{"date":"2020-01-21 10:00:00","value":0.20274},{"date":"2020-01-21 09:00:00","value":0.58512},{"date":"2020-01-21 08:00:00","value":0.42647},{"date":"2020-01-21 07:00:00","value":0.15321},{"date":"2020-01-21 06:00:00","value":0.21147},{"date":"2020-01-21 05:00:00","value":0.15811},{"date":"2020-01-21 04:00:00","value":0.15408},{"date":"2020-01-21 03:00:00","value":0.12546},{"date":"2020-01-21 02:00:00","value":0.17449},{"date":"2020-01-21 01:00:00","value":0.27485}]}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