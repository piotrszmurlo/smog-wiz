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23:00:00","value":72.6517},{"date":"2020-01-23 22:00:00","value":72.0906},{"date":"2020-01-23 21:00:00","value":69.2367},{"date":"2020-01-23 20:00:00","value":68.6033},{"date":"2020-01-23 19:00:00","value":69.7839},{"date":"2020-01-23 18:00:00","value":73.2583},{"date":"2020-01-23 17:00:00","value":68.6828},{"date":"2020-01-23 16:00:00","value":63.9239},{"date":"2020-01-23 15:00:00","value":62.6556},{"date":"2020-01-23 14:00:00","value":60.2356},{"date":"2020-01-23 13:00:00","value":55.5983},{"date":"2020-01-23 12:00:00","value":46.6617},{"date":"2020-01-23 11:00:00","value":41.4567},{"date":"2020-01-23 10:00:00","value":37.4417},{"date":"2020-01-23 09:00:00","value":38.1644},{"date":"2020-01-23 08:00:00","value":46.3361},{"date":"2020-01-23 07:00:00","value":48.6806},{"date":"2020-01-23 06:00:00","value":54.8728},{"date":"2020-01-23 05:00:00","value":58.9994},{"date":"2020-01-23 04:00:00","value":59.2344},{"date":"2020-01-23 03:00:00","value":56.9389},{"date":"2020-01-23 02:00:00","value":52.6317},{"date":"2020-01-23 01:00:00","value":53.9222},{"date":"2020-01-23 00:00:00","value":54.1778},{"date":"2020-01-22 23:00:00","value":53.9611},{"date":"2020-01-22 22:00:00","value":53.946},{"date":"2020-01-22 21:00:00","value":53.732},{"date":"2020-01-22 20:00:00","value":54.82},{"date":"2020-01-22 19:00:00","value":47.2328},{"date":"2020-01-22 18:00:00","value":44.1589},{"date":"2020-01-22 17:00:00","value":53.1133},{"date":"2020-01-22 16:00:00","value":62.2339},{"date":"2020-01-22 15:00:00","value":63.2011},{"date":"2020-01-22 14:00:00","value":65.5561},{"date":"2020-01-22 13:00:00","value":66.5817},{"date":"2020-01-22 12:00:00","value":62.5761},{"date":"2020-01-22 11:00:00","value":52.9478},{"date":"2020-01-22 10:00:00","value":39.4267},{"date":"2020-01-22 09:00:00","value":39.28},{"date":"2020-01-22 08:00:00","value":42.6656},{"date":"2020-01-22 07:00:00","value":45.7722},{"date":"2020-01-22 06:00:00","value":49.4479},{"date":"2020-01-22 05:00:00","value":47.8222},{"date":"2020-01-22 04:00:00","value":45.8872},{"date":"2020-01-22 03:00:00","value":41.8394},{"date":"2020-01-22 02:00:00","value":34.2094},{"date":"2020-01-22 01:00:00","value":34.7178},{"date":"2020-01-22 00:00:00","value":34.8567},{"date":"2020-01-21 23:00:00","value":34.3439},{"date":"2020-01-21 22:00:00","value":33.8972},{"date":"2020-01-21 21:00:00","value":33.0928},{"date":"2020-01-21 20:00:00","value":31.5239},{"date":"2020-01-21 19:00:00","value":32.2517},{"date":"2020-01-21 18:00:00","value":31.4233},{"date":"2020-01-21 17:00:00","value":32.0178},{"date":"2020-01-21 16:00:00","value":35.5339},{"date":"2020-01-21 15:00:00","value":37.5489},{"date":"2020-01-21 14:00:00","value":33.33},{"date":"2020-01-21 13:00:00","value":34.4189},{"date":"2020-01-21 12:00:00","value":41.7339},{"date":"2020-01-21 11:00:00","value":42.2039},{"date":"2020-01-21 10:00:00","value":40.5572},{"date":"2020-01-21 09:00:00","value":36.3511},{"date":"2020-01-21 08:00:00","value":38.99},{"date":"2020-01-21 07:00:00","value":40.47},{"date":"2020-01-21 06:00:00","value":41.2467},{"date":"2020-01-21 05:00:00","value":41.6856},{"date":"2020-01-21 04:00:00","value":43.0517},{"date":"2020-01-21 03:00:00","value":43.8161},{"date":"2020-01-21 02:00:00","value":46.5738},{"date":"2020-01-21 01:00:00","value":46.9133}]}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