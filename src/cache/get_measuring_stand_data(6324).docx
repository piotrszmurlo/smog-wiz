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21:00:00","value":4.63274},{"date":"2020-01-22 20:00:00","value":4.00559},{"date":"2020-01-22 19:00:00","value":3.81094},{"date":"2020-01-22 18:00:00","value":4.10466},{"date":"2020-01-22 17:00:00","value":5.15632},{"date":"2020-01-22 16:00:00","value":4.16199},{"date":"2020-01-22 15:00:00","value":4.59755},{"date":"2020-01-22 14:00:00","value":4.20631},{"date":"2020-01-22 13:00:00","value":4.10847},{"date":"2020-01-22 12:00:00","value":3.91651},{"date":"2020-01-22 11:00:00","value":4.03082},{"date":"2020-01-22 10:00:00","value":3.81075},{"date":"2020-01-22 09:00:00","value":3.75161},{"date":"2020-01-22 08:00:00","value":3.74752},{"date":"2020-01-22 07:00:00","value":3.62114},{"date":"2020-01-22 06:00:00","value":3.55654},{"date":"2020-01-22 05:00:00","value":3.58371},{"date":"2020-01-22 04:00:00","value":3.77729},{"date":"2020-01-22 03:00:00","value":3.57117},{"date":"2020-01-22 02:00:00","value":3.94486},{"date":"2020-01-22 01:00:00","value":3.78443},{"date":"2020-01-22 00:00:00","value":3.83526},{"date":"2020-01-21 23:00:00","value":3.90758},{"date":"2020-01-21 22:00:00","value":4.13516},{"date":"2020-01-21 21:00:00","value":4.20489},{"date":"2020-01-21 20:00:00","value":null},{"date":"2020-01-21 19:00:00","value":4.09524},{"date":"2020-01-21 18:00:00","value":3.68514},{"date":"2020-01-21 17:00:00","value":3.43764},{"date":"2020-01-21 16:00:00","value":3.49873},{"date":"2020-01-21 15:00:00","value":3.49759},{"date":"2020-01-21 14:00:00","value":3.59975},{"date":"2020-01-21 13:00:00","value":3.53761},{"date":"2020-01-21 12:00:00","value":3.62591},{"date":"2020-01-21 11:00:00","value":3.54578},{"date":"2020-01-21 10:00:00","value":3.91896},{"date":"2020-01-21 09:00:00","value":4.06246},{"date":"2020-01-21 08:00:00","value":4.13667},{"date":"2020-01-21 07:00:00","value":4.13434},{"date":"2020-01-21 06:00:00","value":4.20514},{"date":"2020-01-21 05:00:00","value":3.91098},{"date":"2020-01-21 04:00:00","value":3.6837},{"date":"2020-01-21 03:00:00","value":3.96559},{"date":"2020-01-21 02:00:00","value":3.94001},{"date":"2020-01-21 01:00:00","value":4.45588},{"date":"2020-01-21 00:00:00","value":3.9463},{"date":"2020-01-20 23:00:00","value":3.72785},{"date":"2020-01-20 22:00:00","value":3.92178},{"date":"2020-01-20 21:00:00","value":4.06956},{"date":"2020-01-20 20:00:00","value":4.23136},{"date":"2020-01-20 19:00:00","value":4.34762},{"date":"2020-01-20 18:00:00","value":3.71532},{"date":"2020-01-20 17:00:00","value":4.14515},{"date":"2020-01-20 16:00:00","value":4.4117},{"date":"2020-01-20 15:00:00","value":4.83782},{"date":"2020-01-20 14:00:00","value":4.94842},{"date":"2020-01-20 13:00:00","value":5.00709},{"date":"2020-01-20 12:00:00","value":4.89736},{"date":"2020-01-20 11:00:00","value":4.73137},{"date":"2020-01-20 10:00:00","value":4.74557},{"date":"2020-01-20 09:00:00","value":5.01513},{"date":"2020-01-20 08:00:00","value":5.01946},{"date":"2020-01-20 07:00:00","value":5.05941},{"date":"2020-01-20 06:00:00","value":5.91665},{"date":"2020-01-20 05:00:00","value":6.04202},{"date":"2020-01-20 04:00:00","value":6.46799},{"date":"2020-01-20 03:00:00","value":6.12221},{"date":"2020-01-20 02:00:00","value":8.14398},{"date":"2020-01-20 01:00:00","value":5.8764}]}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