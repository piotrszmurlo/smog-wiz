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23:00:00","value":2.17702},{"date":"2020-01-23 22:00:00","value":1.77072},{"date":"2020-01-23 21:00:00","value":1.46215},{"date":"2020-01-23 20:00:00","value":1.6815},{"date":"2020-01-23 19:00:00","value":1.93962},{"date":"2020-01-23 18:00:00","value":3.6259},{"date":"2020-01-23 17:00:00","value":2.77399},{"date":"2020-01-23 16:00:00","value":2.30662},{"date":"2020-01-23 15:00:00","value":2.19774},{"date":"2020-01-23 14:00:00","value":1.69584},{"date":"2020-01-23 13:00:00","value":1.45365},{"date":"2020-01-23 12:00:00","value":2.65131},{"date":"2020-01-23 11:00:00","value":1.89394},{"date":"2020-01-23 10:00:00","value":1.50198},{"date":"2020-01-23 09:00:00","value":1.99857},{"date":"2020-01-23 08:00:00","value":2.7076},{"date":"2020-01-23 07:00:00","value":2.6444},{"date":"2020-01-23 06:00:00","value":3.06876},{"date":"2020-01-23 05:00:00","value":2.97794},{"date":"2020-01-23 04:00:00","value":3.12824},{"date":"2020-01-23 03:00:00","value":3.1718},{"date":"2020-01-23 02:00:00","value":3.37309},{"date":"2020-01-23 01:00:00","value":3.07726},{"date":"2020-01-23 00:00:00","value":3.0592},{"date":"2020-01-22 23:00:00","value":3.3614},{"date":"2020-01-22 22:00:00","value":2.65449},{"date":"2020-01-22 21:00:00","value":2.9466},{"date":"2020-01-22 20:00:00","value":2.75275},{"date":"2020-01-22 19:00:00","value":2.93067},{"date":"2020-01-22 18:00:00","value":3.06982},{"date":"2020-01-22 17:00:00","value":3.33378},{"date":"2020-01-22 16:00:00","value":2.9567},{"date":"2020-01-22 15:00:00","value":3.90845},{"date":"2020-01-22 14:00:00","value":1.56147},{"date":"2020-01-22 13:00:00","value":1.3947},{"date":"2020-01-22 12:00:00","value":1.05691},{"date":"2020-01-22 11:00:00","value":0.78286},{"date":"2020-01-22 10:00:00","value":0.73187},{"date":"2020-01-22 09:00:00","value":0.7409},{"date":"2020-01-22 08:00:00","value":0.72709},{"date":"2020-01-22 07:00:00","value":0.91988},{"date":"2020-01-22 06:00:00","value":0.98572},{"date":"2020-01-22 05:00:00","value":3.47665},{"date":"2020-01-22 04:00:00","value":3.64608},{"date":"2020-01-22 03:00:00","value":3.7215},{"date":"2020-01-22 02:00:00","value":4.49108},{"date":"2020-01-22 01:00:00","value":5.0907},{"date":"2020-01-22 00:00:00","value":5.30314},{"date":"2020-01-21 23:00:00","value":6.14761},{"date":"2020-01-21 22:00:00","value":6.9395},{"date":"2020-01-21 21:00:00","value":7.12486},{"date":"2020-01-21 20:00:00","value":6.80141},{"date":"2020-01-21 19:00:00","value":6.80247},{"date":"2020-01-21 18:00:00","value":7.99216},{"date":"2020-01-21 17:00:00","value":9.00127},{"date":"2020-01-21 16:00:00","value":9.45112},{"date":"2020-01-21 15:00:00","value":8.61515},{"date":"2020-01-21 14:00:00","value":8.13609},{"date":"2020-01-21 13:00:00","value":7.65556},{"date":"2020-01-21 12:00:00","value":7.04306},{"date":"2020-01-21 11:00:00","value":6.89701},{"date":"2020-01-21 10:00:00","value":6.75308},{"date":"2020-01-21 09:00:00","value":6.70528},{"date":"2020-01-21 08:00:00","value":6.12955},{"date":"2020-01-21 07:00:00","value":5.69829},{"date":"2020-01-21 06:00:00","value":4.93774},{"date":"2020-01-21 05:00:00","value":4.33121},{"date":"2020-01-21 04:00:00","value":4.25632},{"date":"2020-01-21 03:00:00","value":3.10966},{"date":"2020-01-21 02:00:00","value":3.10753},{"date":"2020-01-21 01:00:00","value":2.35866}]}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