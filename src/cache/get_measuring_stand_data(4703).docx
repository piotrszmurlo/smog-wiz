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22:00:00","value":11.5395},{"date":"2020-01-22 21:00:00","value":18.6696},{"date":"2020-01-22 20:00:00","value":22.7186},{"date":"2020-01-22 19:00:00","value":21.4298},{"date":"2020-01-22 18:00:00","value":20.1347},{"date":"2020-01-22 17:00:00","value":18.2231},{"date":"2020-01-22 16:00:00","value":14.7703},{"date":"2020-01-22 15:00:00","value":12.1195},{"date":"2020-01-22 14:00:00","value":10.9891},{"date":"2020-01-22 13:00:00","value":6.11532},{"date":"2020-01-22 12:00:00","value":6.89377},{"date":"2020-01-22 11:00:00","value":5.01445},{"date":"2020-01-22 10:00:00","value":5.85294},{"date":"2020-01-22 09:00:00","value":6.12576},{"date":"2020-01-22 08:00:00","value":5.06899},{"date":"2020-01-22 07:00:00","value":3.4308},{"date":"2020-01-22 06:00:00","value":2.86288},{"date":"2020-01-22 05:00:00","value":null},{"date":"2020-01-22 04:00:00","value":2.51997},{"date":"2020-01-22 03:00:00","value":null},{"date":"2020-01-22 02:00:00","value":2.47886},{"date":"2020-01-22 01:00:00","value":2.8556},{"date":"2020-01-22 00:00:00","value":2.87156},{"date":"2020-01-21 23:00:00","value":4.27778},{"date":"2020-01-21 22:00:00","value":5.13526},{"date":"2020-01-21 21:00:00","value":6.78978},{"date":"2020-01-21 20:00:00","value":8.07671},{"date":"2020-01-21 19:00:00","value":8.50831},{"date":"2020-01-21 18:00:00","value":8.48528},{"date":"2020-01-21 17:00:00","value":8.86589},{"date":"2020-01-21 16:00:00","value":8.95059},{"date":"2020-01-21 15:00:00","value":9.89894},{"date":"2020-01-21 14:00:00","value":8.22901},{"date":"2020-01-21 13:00:00","value":8.34689},{"date":"2020-01-21 12:00:00","value":10.5727},{"date":"2020-01-21 11:00:00","value":10.1693},{"date":"2020-01-21 10:00:00","value":10.6039},{"date":"2020-01-21 09:00:00","value":null},{"date":"2020-01-21 08:00:00","value":10.9802},{"date":"2020-01-21 07:00:00","value":8.43568},{"date":"2020-01-21 06:00:00","value":6.37429},{"date":"2020-01-21 05:00:00","value":5.19611},{"date":"2020-01-21 04:00:00","value":4.75581},{"date":"2020-01-21 03:00:00","value":4.79513},{"date":"2020-01-21 02:00:00","value":5.16547},{"date":"2020-01-21 01:00:00","value":5.37886},{"date":"2020-01-21 00:00:00","value":4.90005},{"date":"2020-01-20 23:00:00","value":4.97628},{"date":"2020-01-20 22:00:00","value":7.04555},{"date":"2020-01-20 21:00:00","value":10.0226},{"date":"2020-01-20 20:00:00","value":9.39225},{"date":"2020-01-20 19:00:00","value":10.6376},{"date":"2020-01-20 18:00:00","value":12.0848},{"date":"2020-01-20 17:00:00","value":12.4721},{"date":"2020-01-20 16:00:00","value":10.3977},{"date":"2020-01-20 15:00:00","value":8.34393},{"date":"2020-01-20 14:00:00","value":8.33996},{"date":"2020-01-20 13:00:00","value":8.25903},{"date":"2020-01-20 12:00:00","value":9.38069},{"date":"2020-01-20 11:00:00","value":9.69955},{"date":"2020-01-20 10:00:00","value":13.3368},{"date":"2020-01-20 09:00:00","value":30.3344},{"date":"2020-01-20 08:00:00","value":49.7844},{"date":"2020-01-20 07:00:00","value":39.7652},{"date":"2020-01-20 06:00:00","value":11.1285},{"date":"2020-01-20 05:00:00","value":4.84727},{"date":"2020-01-20 04:00:00","value":3.64832},{"date":"2020-01-20 03:00:00","value":2.86185},{"date":"2020-01-20 02:00:00","value":2.68395},{"date":"2020-01-20 01:00:00","value":3.71873}]}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