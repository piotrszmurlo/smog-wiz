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21:00:00","value":450.98199999999997},{"date":"2020-01-22 20:00:00","value":452.651},{"date":"2020-01-22 19:00:00","value":491.924},{"date":"2020-01-22 18:00:00","value":462.266},{"date":"2020-01-22 17:00:00","value":488.228},{"date":"2020-01-22 16:00:00","value":461.01},{"date":"2020-01-22 15:00:00","value":434.61699999999996},{"date":"2020-01-22 14:00:00","value":404.995},{"date":"2020-01-22 13:00:00","value":389.641},{"date":"2020-01-22 12:00:00","value":392.051},{"date":"2020-01-22 11:00:00","value":418.38599999999997},{"date":"2020-01-22 10:00:00","value":392.857},{"date":"2020-01-22 09:00:00","value":377.17400000000004},{"date":"2020-01-22 08:00:00","value":370.191},{"date":"2020-01-22 07:00:00","value":359.88},{"date":"2020-01-22 06:00:00","value":332.498},{"date":"2020-01-22 05:00:00","value":301.674},{"date":"2020-01-22 04:00:00","value":290.142},{"date":"2020-01-22 03:00:00","value":303.988},{"date":"2020-01-22 02:00:00","value":317.779},{"date":"2020-01-22 01:00:00","value":357.148},{"date":"2020-01-22 00:00:00","value":345.0},{"date":"2020-01-21 23:00:00","value":385.36199999999997},{"date":"2020-01-21 22:00:00","value":371.12600000000003},{"date":"2020-01-21 21:00:00","value":393.53},{"date":"2020-01-21 20:00:00","value":401.363},{"date":"2020-01-21 19:00:00","value":455.34200000000004},{"date":"2020-01-21 18:00:00","value":501.039},{"date":"2020-01-21 17:00:00","value":504.265},{"date":"2020-01-21 16:00:00","value":536.787},{"date":"2020-01-21 15:00:00","value":374.49},{"date":"2020-01-21 14:00:00","value":341.08500000000004},{"date":"2020-01-21 13:00:00","value":337.676},{"date":"2020-01-21 12:00:00","value":362.945},{"date":"2020-01-21 11:00:00","value":399.952},{"date":"2020-01-21 10:00:00","value":820.735},{"date":"2020-01-21 09:00:00","value":1191.0400000000002},{"date":"2020-01-21 08:00:00","value":1482.31},{"date":"2020-01-21 07:00:00","value":974.2650000000001},{"date":"2020-01-21 06:00:00","value":771.0129999999999},{"date":"2020-01-21 05:00:00","value":562.2909999999999},{"date":"2020-01-21 04:00:00","value":null},{"date":"2020-01-21 03:00:00","value":378.40200000000004},{"date":"2020-01-21 02:00:00","value":393.292},{"date":"2020-01-21 01:00:00","value":552.3919999999999},{"date":"2020-01-21 00:00:00","value":419.482},{"date":"2020-01-20 23:00:00","value":428.12699999999995},{"date":"2020-01-20 22:00:00","value":408.33000000000004},{"date":"2020-01-20 21:00:00","value":676.312},{"date":"2020-01-20 20:00:00","value":744.453},{"date":"2020-01-20 19:00:00","value":560.0509999999999},{"date":"2020-01-20 18:00:00","value":541.72},{"date":"2020-01-20 17:00:00","value":571.397},{"date":"2020-01-20 16:00:00","value":398.708},{"date":"2020-01-20 15:00:00","value":354.657},{"date":"2020-01-20 14:00:00","value":315.41},{"date":"2020-01-20 13:00:00","value":292.52299999999997},{"date":"2020-01-20 12:00:00","value":300.047},{"date":"2020-01-20 11:00:00","value":331.847},{"date":"2020-01-20 10:00:00","value":391.974},{"date":"2020-01-20 09:00:00","value":423.867},{"date":"2020-01-20 08:00:00","value":504.69},{"date":"2020-01-20 07:00:00","value":393.54},{"date":"2020-01-20 06:00:00","value":364.008},{"date":"2020-01-20 05:00:00","value":336.181},{"date":"2020-01-20 04:00:00","value":330.01399999999995},{"date":"2020-01-20 03:00:00","value":354.361},{"date":"2020-01-20 02:00:00","value":384.372},{"date":"2020-01-20 01:00:00","value":416.02099999999996}]}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