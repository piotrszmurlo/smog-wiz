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10:00:00","value":19.5289},{"date":"2020-01-23 09:00:00","value":5.52778},{"date":"2020-01-23 08:00:00","value":5.29944},{"date":"2020-01-23 07:00:00","value":19.6339},{"date":"2020-01-23 06:00:00","value":31.3083},{"date":"2020-01-23 05:00:00","value":36.5144},{"date":"2020-01-23 04:00:00","value":39.5717},{"date":"2020-01-23 03:00:00","value":33.395},{"date":"2020-01-23 02:00:00","value":32.4472},{"date":"2020-01-23 01:00:00","value":52.3378},{"date":"2020-01-23 00:00:00","value":64.1361},{"date":"2020-01-22 23:00:00","value":76.7456},{"date":"2020-01-22 22:00:00","value":78.015},{"date":"2020-01-22 21:00:00","value":78.4506},{"date":"2020-01-22 20:00:00","value":78.1417},{"date":"2020-01-22 19:00:00","value":77.5428},{"date":"2020-01-22 18:00:00","value":74.9856},{"date":"2020-01-22 17:00:00","value":74.0889},{"date":"2020-01-22 16:00:00","value":70.0122},{"date":"2020-01-22 15:00:00","value":70.5478},{"date":"2020-01-22 14:00:00","value":73.3133},{"date":"2020-01-22 13:00:00","value":71.1361},{"date":"2020-01-22 12:00:00","value":62.7517},{"date":"2020-01-22 11:00:00","value":60.7861},{"date":"2020-01-22 10:00:00","value":62.275},{"date":"2020-01-22 09:00:00","value":65.3796},{"date":"2020-01-22 08:00:00","value":67.4633},{"date":"2020-01-22 07:00:00","value":70.2261},{"date":"2020-01-22 06:00:00","value":71.2894},{"date":"2020-01-22 05:00:00","value":67.1239},{"date":"2020-01-22 04:00:00","value":65.7433},{"date":"2020-01-22 03:00:00","value":65.4858},{"date":"2020-01-22 02:00:00","value":54.0733},{"date":"2020-01-22 01:00:00","value":51.3139},{"date":"2020-01-22 00:00:00","value":44.3972},{"date":"2020-01-21 23:00:00","value":42.5083},{"date":"2020-01-21 22:00:00","value":43.2106},{"date":"2020-01-21 21:00:00","value":44.8028},{"date":"2020-01-21 20:00:00","value":45.1889},{"date":"2020-01-21 19:00:00","value":38.3089},{"date":"2020-01-21 18:00:00","value":32.0933},{"date":"2020-01-21 17:00:00","value":28.0144},{"date":"2020-01-21 16:00:00","value":28.4739},{"date":"2020-01-21 15:00:00","value":31.2833},{"date":"2020-01-21 14:00:00","value":30.3539},{"date":"2020-01-21 13:00:00","value":28.4596},{"date":"2020-01-21 12:00:00","value":32.0733},{"date":"2020-01-21 11:00:00","value":33.5406},{"date":"2020-01-21 10:00:00","value":29.9433},{"date":"2020-01-21 09:00:00","value":28.4206},{"date":"2020-01-21 08:00:00","value":32.2106},{"date":"2020-01-21 07:00:00","value":34.7856},{"date":"2020-01-21 06:00:00","value":40.4189},{"date":"2020-01-21 05:00:00","value":43.3744},{"date":"2020-01-21 04:00:00","value":43.5739},{"date":"2020-01-21 03:00:00","value":44.24},{"date":"2020-01-21 02:00:00","value":44.3456},{"date":"2020-01-21 01:00:00","value":45.8367}]}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