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21:00:00","value":262.48},{"date":"2020-01-22 20:00:00","value":268.62},{"date":"2020-01-22 19:00:00","value":305.52000000000004},{"date":"2020-01-22 18:00:00","value":292.13},{"date":"2020-01-22 17:00:00","value":278.82},{"date":"2020-01-22 16:00:00","value":244.13000000000002},{"date":"2020-01-22 15:00:00","value":247.20000000000002},{"date":"2020-01-22 14:00:00","value":259.87},{"date":"2020-01-22 13:00:00","value":269.99},{"date":"2020-01-22 12:00:00","value":266.09},{"date":"2020-01-22 11:00:00","value":262.62},{"date":"2020-01-22 10:00:00","value":261.19},{"date":"2020-01-22 09:00:00","value":262.02},{"date":"2020-01-22 08:00:00","value":266.67999999999995},{"date":"2020-01-22 07:00:00","value":274.18},{"date":"2020-01-22 06:00:00","value":275.25},{"date":"2020-01-22 05:00:00","value":270.0},{"date":"2020-01-22 04:00:00","value":269.25},{"date":"2020-01-22 03:00:00","value":280.37},{"date":"2020-01-22 02:00:00","value":288.22999999999996},{"date":"2020-01-22 01:00:00","value":287.88000000000005},{"date":"2020-01-22 00:00:00","value":295.9},{"date":"2020-01-21 23:00:00","value":288.95},{"date":"2020-01-21 22:00:00","value":295.03000000000003},{"date":"2020-01-21 21:00:00","value":290.6},{"date":"2020-01-21 20:00:00","value":283.89},{"date":"2020-01-21 19:00:00","value":283.33000000000004},{"date":"2020-01-21 18:00:00","value":312.41999999999996},{"date":"2020-01-21 17:00:00","value":256.68},{"date":"2020-01-21 16:00:00","value":238.24},{"date":"2020-01-21 15:00:00","value":230.89000000000001},{"date":"2020-01-21 14:00:00","value":221.37},{"date":"2020-01-21 13:00:00","value":217.92000000000002},{"date":"2020-01-21 12:00:00","value":226.11},{"date":"2020-01-21 11:00:00","value":241.51},{"date":"2020-01-21 10:00:00","value":260.19},{"date":"2020-01-21 09:00:00","value":279.68},{"date":"2020-01-21 08:00:00","value":270.0},{"date":"2020-01-21 07:00:00","value":265.89000000000004},{"date":"2020-01-21 06:00:00","value":263.82},{"date":"2020-01-21 05:00:00","value":266.78000000000003},{"date":"2020-01-21 04:00:00","value":270.55},{"date":"2020-01-21 03:00:00","value":277.34},{"date":"2020-01-21 02:00:00","value":278.22999999999996},{"date":"2020-01-21 01:00:00","value":295.28},{"date":"2020-01-21 00:00:00","value":303.56},{"date":"2020-01-20 23:00:00","value":305.08000000000004},{"date":"2020-01-20 22:00:00","value":271.58},{"date":"2020-01-20 21:00:00","value":256.46000000000004},{"date":"2020-01-20 20:00:00","value":234.69},{"date":"2020-01-20 19:00:00","value":227.85},{"date":"2020-01-20 18:00:00","value":227.70000000000002},{"date":"2020-01-20 17:00:00","value":233.48},{"date":"2020-01-20 16:00:00","value":235.25},{"date":"2020-01-20 15:00:00","value":217.41},{"date":"2020-01-20 14:00:00","value":225.14999999999998},{"date":"2020-01-20 13:00:00","value":228.8},{"date":"2020-01-20 12:00:00","value":253.92},{"date":"2020-01-20 11:00:00","value":418.8},{"date":"2020-01-20 10:00:00","value":784.22},{"date":"2020-01-20 09:00:00","value":1261.9},{"date":"2020-01-20 08:00:00","value":1380.69},{"date":"2020-01-20 07:00:00","value":1527.54},{"date":"2020-01-20 06:00:00","value":1531.02},{"date":"2020-01-20 05:00:00","value":1725.3700000000001},{"date":"2020-01-20 04:00:00","value":1880.3600000000001},{"date":"2020-01-20 03:00:00","value":2121.18},{"date":"2020-01-20 02:00:00","value":2317.77},{"date":"2020-01-20 01:00:00","value":1845.5900000000001}]}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