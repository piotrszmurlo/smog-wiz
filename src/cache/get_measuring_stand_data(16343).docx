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22:00:00","value":399.93},{"date":"2020-01-22 21:00:00","value":491.74},{"date":"2020-01-22 20:00:00","value":502.04},{"date":"2020-01-22 19:00:00","value":519.64},{"date":"2020-01-22 18:00:00","value":536.46},{"date":"2020-01-22 17:00:00","value":573.25},{"date":"2020-01-22 16:00:00","value":739.18},{"date":"2020-01-22 15:00:00","value":560.99},{"date":"2020-01-22 14:00:00","value":557.0},{"date":"2020-01-22 13:00:00","value":546.01},{"date":"2020-01-22 12:00:00","value":548.6},{"date":"2020-01-22 11:00:00","value":458.14},{"date":"2020-01-22 10:00:00","value":474.44},{"date":"2020-01-22 09:00:00","value":495.05},{"date":"2020-01-22 08:00:00","value":514.83},{"date":"2020-01-22 07:00:00","value":530.67},{"date":"2020-01-22 06:00:00","value":463.15000000000003},{"date":"2020-01-22 05:00:00","value":451.57000000000005},{"date":"2020-01-22 04:00:00","value":441.49},{"date":"2020-01-22 03:00:00","value":442.75},{"date":"2020-01-22 02:00:00","value":437.93},{"date":"2020-01-22 01:00:00","value":456.73},{"date":"2020-01-22 00:00:00","value":503.78999999999996},{"date":"2020-01-21 23:00:00","value":537.35},{"date":"2020-01-21 22:00:00","value":564.9300000000001},{"date":"2020-01-21 21:00:00","value":580.88},{"date":"2020-01-21 20:00:00","value":626.9599999999999},{"date":"2020-01-21 19:00:00","value":611.37},{"date":"2020-01-21 18:00:00","value":584.0},{"date":"2020-01-21 17:00:00","value":547.18},{"date":"2020-01-21 16:00:00","value":509.73},{"date":"2020-01-21 15:00:00","value":449.11},{"date":"2020-01-21 14:00:00","value":480.42},{"date":"2020-01-21 13:00:00","value":503.34000000000003},{"date":"2020-01-21 12:00:00","value":533.5600000000001},{"date":"2020-01-21 11:00:00","value":522.79},{"date":"2020-01-21 10:00:00","value":509.70000000000005},{"date":"2020-01-21 09:00:00","value":444.94},{"date":"2020-01-21 08:00:00","value":446.57000000000005},{"date":"2020-01-21 07:00:00","value":407.3},{"date":"2020-01-21 06:00:00","value":329.17999999999995},{"date":"2020-01-21 05:00:00","value":312.71999999999997},{"date":"2020-01-21 04:00:00","value":303.19},{"date":"2020-01-21 03:00:00","value":281.22999999999996},{"date":"2020-01-21 02:00:00","value":268.46},{"date":"2020-01-21 01:00:00","value":266.72},{"date":"2020-01-21 00:00:00","value":342.6},{"date":"2020-01-20 23:00:00","value":398.28000000000003},{"date":"2020-01-20 22:00:00","value":434.5},{"date":"2020-01-20 21:00:00","value":508.3299999999999},{"date":"2020-01-20 20:00:00","value":587.74},{"date":"2020-01-20 19:00:00","value":546.0},{"date":"2020-01-20 18:00:00","value":563.7299999999999},{"date":"2020-01-20 17:00:00","value":626.67},{"date":"2020-01-20 16:00:00","value":668.8},{"date":"2020-01-20 15:00:00","value":612.33},{"date":"2020-01-20 14:00:00","value":506.59},{"date":"2020-01-20 13:00:00","value":465.05999999999995},{"date":"2020-01-20 12:00:00","value":456.08},{"date":"2020-01-20 11:00:00","value":481.79},{"date":"2020-01-20 10:00:00","value":844.0699999999999},{"date":"2020-01-20 09:00:00","value":1031.08},{"date":"2020-01-20 08:00:00","value":1104.28},{"date":"2020-01-20 07:00:00","value":1096.62},{"date":"2020-01-20 06:00:00","value":885.9},{"date":"2020-01-20 05:00:00","value":738.72},{"date":"2020-01-20 04:00:00","value":783.72},{"date":"2020-01-20 03:00:00","value":760.52},{"date":"2020-01-20 02:00:00","value":794.5799999999999},{"date":"2020-01-20 01:00:00","value":865.34}]}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