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21:00:00","value":391.236},{"date":"2020-01-22 20:00:00","value":404.44},{"date":"2020-01-22 19:00:00","value":440.57800000000003},{"date":"2020-01-22 18:00:00","value":406.33799999999997},{"date":"2020-01-22 17:00:00","value":405.56199999999995},{"date":"2020-01-22 16:00:00","value":400.977},{"date":"2020-01-22 15:00:00","value":388.22},{"date":"2020-01-22 14:00:00","value":367.846},{"date":"2020-01-22 13:00:00","value":341.433},{"date":"2020-01-22 12:00:00","value":342.19},{"date":"2020-01-22 11:00:00","value":408.046},{"date":"2020-01-22 10:00:00","value":391.355},{"date":"2020-01-22 09:00:00","value":421.605},{"date":"2020-01-22 08:00:00","value":698.858},{"date":"2020-01-22 07:00:00","value":716.748},{"date":"2020-01-22 06:00:00","value":974.274},{"date":"2020-01-22 05:00:00","value":937.1610000000001},{"date":"2020-01-22 04:00:00","value":1015.14},{"date":"2020-01-22 03:00:00","value":1135.56},{"date":"2020-01-22 02:00:00","value":1187.24},{"date":"2020-01-22 01:00:00","value":1213.6299999999999},{"date":"2020-01-22 00:00:00","value":1088.29},{"date":"2020-01-21 23:00:00","value":1061.98},{"date":"2020-01-21 22:00:00","value":1300.06},{"date":"2020-01-21 21:00:00","value":1198.02},{"date":"2020-01-21 20:00:00","value":1257.97},{"date":"2020-01-21 19:00:00","value":1182.26},{"date":"2020-01-21 18:00:00","value":972.386},{"date":"2020-01-21 17:00:00","value":871.405},{"date":"2020-01-21 16:00:00","value":877.9169999999999},{"date":"2020-01-21 15:00:00","value":656.631},{"date":"2020-01-21 14:00:00","value":602.5970000000001},{"date":"2020-01-21 13:00:00","value":684.168},{"date":"2020-01-21 12:00:00","value":1210.75},{"date":"2020-01-21 11:00:00","value":1200.25},{"date":"2020-01-21 10:00:00","value":1020.3500000000001},{"date":"2020-01-21 09:00:00","value":1078.46},{"date":"2020-01-21 08:00:00","value":982.887},{"date":"2020-01-21 07:00:00","value":888.541},{"date":"2020-01-21 06:00:00","value":927.855},{"date":"2020-01-21 05:00:00","value":931.206},{"date":"2020-01-21 04:00:00","value":null},{"date":"2020-01-21 03:00:00","value":1213.76},{"date":"2020-01-21 02:00:00","value":1339.77},{"date":"2020-01-21 01:00:00","value":1323.99},{"date":"2020-01-21 00:00:00","value":1370.46},{"date":"2020-01-20 23:00:00","value":1176.51},{"date":"2020-01-20 22:00:00","value":1253.56},{"date":"2020-01-20 21:00:00","value":872.417},{"date":"2020-01-20 20:00:00","value":792.9730000000001},{"date":"2020-01-20 19:00:00","value":671.427},{"date":"2020-01-20 18:00:00","value":491.134},{"date":"2020-01-20 17:00:00","value":349.692},{"date":"2020-01-20 16:00:00","value":333.726},{"date":"2020-01-20 15:00:00","value":288.59200000000004},{"date":"2020-01-20 14:00:00","value":269.281},{"date":"2020-01-20 13:00:00","value":271.09499999999997},{"date":"2020-01-20 12:00:00","value":262.067},{"date":"2020-01-20 11:00:00","value":280.926},{"date":"2020-01-20 10:00:00","value":301.497},{"date":"2020-01-20 09:00:00","value":448.543},{"date":"2020-01-20 08:00:00","value":419.733},{"date":"2020-01-20 07:00:00","value":339.51300000000003},{"date":"2020-01-20 06:00:00","value":310.909},{"date":"2020-01-20 05:00:00","value":296.241},{"date":"2020-01-20 04:00:00","value":312.659},{"date":"2020-01-20 03:00:00","value":312.997},{"date":"2020-01-20 02:00:00","value":330.797},{"date":"2020-01-20 01:00:00","value":324.20700000000005}]}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