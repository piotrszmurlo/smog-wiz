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09:00:00","value":49.0314},{"date":"2020-01-23 08:00:00","value":48.2114},{"date":"2020-01-23 07:00:00","value":38.6498},{"date":"2020-01-23 06:00:00","value":30.9241},{"date":"2020-01-23 05:00:00","value":22.3905},{"date":"2020-01-23 04:00:00","value":27.1303},{"date":"2020-01-23 03:00:00","value":21.9671},{"date":"2020-01-23 02:00:00","value":24.9691},{"date":"2020-01-23 01:00:00","value":32.3976},{"date":"2020-01-23 00:00:00","value":44.4497},{"date":"2020-01-22 23:00:00","value":43.3434},{"date":"2020-01-22 22:00:00","value":60.4143},{"date":"2020-01-22 21:00:00","value":61.3261},{"date":"2020-01-22 20:00:00","value":62.0808},{"date":"2020-01-22 19:00:00","value":52.6947},{"date":"2020-01-22 18:00:00","value":45.1155},{"date":"2020-01-22 17:00:00","value":46.1049},{"date":"2020-01-22 16:00:00","value":40.319},{"date":"2020-01-22 15:00:00","value":40.2391},{"date":"2020-01-22 14:00:00","value":41.9363},{"date":"2020-01-22 13:00:00","value":42.959},{"date":"2020-01-22 12:00:00","value":46.197},{"date":"2020-01-22 11:00:00","value":40.5247},{"date":"2020-01-22 10:00:00","value":37.3666},{"date":"2020-01-22 09:00:00","value":33.672},{"date":"2020-01-22 08:00:00","value":36.3102},{"date":"2020-01-22 07:00:00","value":36.8633},{"date":"2020-01-22 06:00:00","value":34.839},{"date":"2020-01-22 05:00:00","value":36.8497},{"date":"2020-01-22 04:00:00","value":35.5604},{"date":"2020-01-22 03:00:00","value":27.7846},{"date":"2020-01-22 02:00:00","value":31.6567},{"date":"2020-01-22 01:00:00","value":37.748},{"date":"2020-01-22 00:00:00","value":42.41},{"date":"2020-01-21 23:00:00","value":54.1799},{"date":"2020-01-21 22:00:00","value":50.9829},{"date":"2020-01-21 21:00:00","value":46.3465},{"date":"2020-01-21 20:00:00","value":42.5453},{"date":"2020-01-21 19:00:00","value":49.8305},{"date":"2020-01-21 18:00:00","value":37.8351},{"date":"2020-01-21 17:00:00","value":42.5307},{"date":"2020-01-21 16:00:00","value":44.1806},{"date":"2020-01-21 15:00:00","value":34.8451},{"date":"2020-01-21 14:00:00","value":35.8436},{"date":"2020-01-21 13:00:00","value":38.4282},{"date":"2020-01-21 12:00:00","value":36.9946},{"date":"2020-01-21 11:00:00","value":38.3862},{"date":"2020-01-21 10:00:00","value":38.8689},{"date":"2020-01-21 09:00:00","value":37.527},{"date":"2020-01-21 08:00:00","value":27.9798},{"date":"2020-01-21 07:00:00","value":28.7487},{"date":"2020-01-21 06:00:00","value":20.1065},{"date":"2020-01-21 05:00:00","value":20.3757},{"date":"2020-01-21 04:00:00","value":17.839},{"date":"2020-01-21 03:00:00","value":24.424},{"date":"2020-01-21 02:00:00","value":22.267},{"date":"2020-01-21 01:00:00","value":30.064}]}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