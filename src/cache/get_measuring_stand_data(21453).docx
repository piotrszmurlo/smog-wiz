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22:00:00","value":11.969},{"date":"2020-01-22 21:00:00","value":15.7476},{"date":"2020-01-22 20:00:00","value":11.9825},{"date":"2020-01-22 19:00:00","value":12.9316},{"date":"2020-01-22 18:00:00","value":12.0377},{"date":"2020-01-22 17:00:00","value":7.22221},{"date":"2020-01-22 16:00:00","value":16.2522},{"date":"2020-01-22 15:00:00","value":17.5892},{"date":"2020-01-22 14:00:00","value":12.5136},{"date":"2020-01-22 13:00:00","value":18.2208},{"date":"2020-01-22 12:00:00","value":14.1454},{"date":"2020-01-22 11:00:00","value":14.7743},{"date":"2020-01-22 10:00:00","value":16.3565},{"date":"2020-01-22 09:00:00","value":13.1476},{"date":"2020-01-22 08:00:00","value":12.1979},{"date":"2020-01-22 07:00:00","value":14.8274},{"date":"2020-01-22 06:00:00","value":18.5384},{"date":"2020-01-22 05:00:00","value":21.4949},{"date":"2020-01-22 04:00:00","value":16.0568},{"date":"2020-01-22 03:00:00","value":24.0808},{"date":"2020-01-22 02:00:00","value":20.2435},{"date":"2020-01-22 01:00:00","value":24.4238},{"date":"2020-01-22 00:00:00","value":24.5097},{"date":"2020-01-21 23:00:00","value":28.2777},{"date":"2020-01-21 22:00:00","value":24.225},{"date":"2020-01-21 21:00:00","value":24.4676},{"date":"2020-01-21 20:00:00","value":29.0209},{"date":"2020-01-21 19:00:00","value":26.7101},{"date":"2020-01-21 18:00:00","value":21.0087},{"date":"2020-01-21 17:00:00","value":19.443},{"date":"2020-01-21 16:00:00","value":19.2317},{"date":"2020-01-21 15:00:00","value":14.213},{"date":"2020-01-21 14:00:00","value":16.9561},{"date":"2020-01-21 13:00:00","value":20.0041},{"date":"2020-01-21 12:00:00","value":21.9634},{"date":"2020-01-21 11:00:00","value":28.0282},{"date":"2020-01-21 10:00:00","value":25.4823},{"date":"2020-01-21 09:00:00","value":29.4954},{"date":"2020-01-21 08:00:00","value":35.132},{"date":"2020-01-21 07:00:00","value":25.0568},{"date":"2020-01-21 06:00:00","value":28.2122},{"date":"2020-01-21 05:00:00","value":33.7527},{"date":"2020-01-21 04:00:00","value":38.6484},{"date":"2020-01-21 03:00:00","value":26.673},{"date":"2020-01-21 02:00:00","value":21.9197},{"date":"2020-01-21 01:00:00","value":26.7878},{"date":"2020-01-21 00:00:00","value":25.0402},{"date":"2020-01-20 23:00:00","value":28.6193},{"date":"2020-01-20 22:00:00","value":25.5365},{"date":"2020-01-20 21:00:00","value":38.6874},{"date":"2020-01-20 20:00:00","value":32.9994},{"date":"2020-01-20 19:00:00","value":31.1751},{"date":"2020-01-20 18:00:00","value":20.3325},{"date":"2020-01-20 17:00:00","value":14.6875},{"date":"2020-01-20 16:00:00","value":15.0267},{"date":"2020-01-20 15:00:00","value":21.6633},{"date":"2020-01-20 14:00:00","value":31.814},{"date":"2020-01-20 13:00:00","value":38.7318},{"date":"2020-01-20 12:00:00","value":35.7459},{"date":"2020-01-20 11:00:00","value":29.5724},{"date":"2020-01-20 10:00:00","value":27.646},{"date":"2020-01-20 09:00:00","value":45.2097},{"date":"2020-01-20 08:00:00","value":41.4235},{"date":"2020-01-20 07:00:00","value":36.115},{"date":"2020-01-20 06:00:00","value":41.1269},{"date":"2020-01-20 05:00:00","value":40.6246},{"date":"2020-01-20 04:00:00","value":39.1128},{"date":"2020-01-20 03:00:00","value":39.7445},{"date":"2020-01-20 02:00:00","value":43.5276},{"date":"2020-01-20 01:00:00","value":38.0672}]}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