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10:00:00","value":55.4445},{"date":"2020-01-23 09:00:00","value":59.6167},{"date":"2020-01-23 08:00:00","value":97.1052},{"date":"2020-01-23 07:00:00","value":43.5023},{"date":"2020-01-23 06:00:00","value":39.5774},{"date":"2020-01-23 05:00:00","value":26.7952},{"date":"2020-01-23 04:00:00","value":29.0462},{"date":"2020-01-23 03:00:00","value":23.6973},{"date":"2020-01-23 02:00:00","value":25.7773},{"date":"2020-01-23 01:00:00","value":29.1283},{"date":"2020-01-23 00:00:00","value":40.2407},{"date":"2020-01-22 23:00:00","value":36.731},{"date":"2020-01-22 22:00:00","value":36.4827},{"date":"2020-01-22 21:00:00","value":28.1319},{"date":"2020-01-22 20:00:00","value":21.7189},{"date":"2020-01-22 19:00:00","value":24.892},{"date":"2020-01-22 18:00:00","value":26.2237},{"date":"2020-01-22 17:00:00","value":62.5116},{"date":"2020-01-22 16:00:00","value":41.8553},{"date":"2020-01-22 15:00:00","value":27.9512},{"date":"2020-01-22 14:00:00","value":28.7009},{"date":"2020-01-22 13:00:00","value":25.9402},{"date":"2020-01-22 12:00:00","value":23.4529},{"date":"2020-01-22 11:00:00","value":24.2628},{"date":"2020-01-22 10:00:00","value":25.4377},{"date":"2020-01-22 09:00:00","value":60.3485},{"date":"2020-01-22 08:00:00","value":64.0747},{"date":"2020-01-22 07:00:00","value":56.6913},{"date":"2020-01-22 06:00:00","value":35.4858},{"date":"2020-01-22 05:00:00","value":33.1287},{"date":"2020-01-22 04:00:00","value":41.6628},{"date":"2020-01-22 03:00:00","value":56.3968},{"date":"2020-01-22 02:00:00","value":72.2049},{"date":"2020-01-22 01:00:00","value":70.2121},{"date":"2020-01-22 00:00:00","value":109.798},{"date":"2020-01-21 23:00:00","value":144.791},{"date":"2020-01-21 22:00:00","value":157.038},{"date":"2020-01-21 21:00:00","value":144.145},{"date":"2020-01-21 20:00:00","value":112.986},{"date":"2020-01-21 19:00:00","value":150.455},{"date":"2020-01-21 18:00:00","value":83.8817},{"date":"2020-01-21 17:00:00","value":35.4268},{"date":"2020-01-21 16:00:00","value":26.9917},{"date":"2020-01-21 15:00:00","value":22.7775},{"date":"2020-01-21 14:00:00","value":21.6967},{"date":"2020-01-21 13:00:00","value":22.5636},{"date":"2020-01-21 12:00:00","value":19.4244},{"date":"2020-01-21 11:00:00","value":33.6094},{"date":"2020-01-21 10:00:00","value":45.445},{"date":"2020-01-21 09:00:00","value":47.1755},{"date":"2020-01-21 08:00:00","value":48.6411},{"date":"2020-01-21 07:00:00","value":34.7546},{"date":"2020-01-21 06:00:00","value":23.5481},{"date":"2020-01-21 05:00:00","value":18.3784},{"date":"2020-01-21 04:00:00","value":17.0855},{"date":"2020-01-21 03:00:00","value":20.4609},{"date":"2020-01-21 02:00:00","value":23.3321},{"date":"2020-01-21 01:00:00","value":24.5364}]}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