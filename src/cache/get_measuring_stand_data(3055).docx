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23:00:00","value":11.6507},{"date":"2020-01-23 22:00:00","value":14.9059},{"date":"2020-01-23 21:00:00","value":17.5396},{"date":"2020-01-23 20:00:00","value":17.6575},{"date":"2020-01-23 19:00:00","value":22.7828},{"date":"2020-01-23 18:00:00","value":12.023},{"date":"2020-01-23 17:00:00","value":9.72381},{"date":"2020-01-23 16:00:00","value":5.47651},{"date":"2020-01-23 15:00:00","value":2.40669},{"date":"2020-01-23 14:00:00","value":null},{"date":"2020-01-23 13:00:00","value":2.1661},{"date":"2020-01-23 12:00:00","value":3.10935},{"date":"2020-01-23 11:00:00","value":4.28576},{"date":"2020-01-23 10:00:00","value":4.83918},{"date":"2020-01-23 09:00:00","value":4.36543},{"date":"2020-01-23 08:00:00","value":3.73287},{"date":"2020-01-23 07:00:00","value":3.43439},{"date":"2020-01-23 06:00:00","value":2.87991},{"date":"2020-01-23 05:00:00","value":2.89212},{"date":"2020-01-23 04:00:00","value":3.15024},{"date":"2020-01-23 03:00:00","value":3.4705},{"date":"2020-01-23 02:00:00","value":4.68622},{"date":"2020-01-23 01:00:00","value":4.93265},{"date":"2020-01-23 00:00:00","value":6.04214},{"date":"2020-01-22 23:00:00","value":7.58555},{"date":"2020-01-22 22:00:00","value":9.45984},{"date":"2020-01-22 21:00:00","value":10.2321},{"date":"2020-01-22 20:00:00","value":9.46462},{"date":"2020-01-22 19:00:00","value":9.32494},{"date":"2020-01-22 18:00:00","value":8.07099},{"date":"2020-01-22 17:00:00","value":7.54838},{"date":"2020-01-22 16:00:00","value":7.52394},{"date":"2020-01-22 15:00:00","value":9.45772},{"date":"2020-01-22 14:00:00","value":7.78578},{"date":"2020-01-22 13:00:00","value":6.219},{"date":"2020-01-22 12:00:00","value":4.55238},{"date":"2020-01-22 11:00:00","value":3.8375},{"date":"2020-01-22 10:00:00","value":4.32241},{"date":"2020-01-22 09:00:00","value":4.91725},{"date":"2020-01-22 08:00:00","value":5.3671},{"date":"2020-01-22 07:00:00","value":5.67143},{"date":"2020-01-22 06:00:00","value":6.23334},{"date":"2020-01-22 05:00:00","value":5.27256},{"date":"2020-01-22 04:00:00","value":5.64647},{"date":"2020-01-22 03:00:00","value":6.35709},{"date":"2020-01-22 02:00:00","value":6.39268},{"date":"2020-01-22 01:00:00","value":6.14359},{"date":"2020-01-22 00:00:00","value":6.70922},{"date":"2020-01-21 23:00:00","value":7.0571},{"date":"2020-01-21 22:00:00","value":7.68912},{"date":"2020-01-21 21:00:00","value":8.61538},{"date":"2020-01-21 20:00:00","value":9.37115},{"date":"2020-01-21 19:00:00","value":10.6825},{"date":"2020-01-21 18:00:00","value":11.5099},{"date":"2020-01-21 17:00:00","value":9.53261},{"date":"2020-01-21 16:00:00","value":7.1511},{"date":"2020-01-21 15:00:00","value":4.89176},{"date":"2020-01-21 14:00:00","value":3.33295},{"date":"2020-01-21 13:00:00","value":2.40934},{"date":"2020-01-21 12:00:00","value":3.31542},{"date":"2020-01-21 11:00:00","value":4.75845},{"date":"2020-01-21 10:00:00","value":6.94238},{"date":"2020-01-21 09:00:00","value":9.48746},{"date":"2020-01-21 08:00:00","value":22.2724},{"date":"2020-01-21 07:00:00","value":5.26141},{"date":"2020-01-21 06:00:00","value":4.44934},{"date":"2020-01-21 05:00:00","value":4.04942},{"date":"2020-01-21 04:00:00","value":5.0957},{"date":"2020-01-21 03:00:00","value":6.04055},{"date":"2020-01-21 02:00:00","value":5.56361},{"date":"2020-01-21 01:00:00","value":4.64054}]}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