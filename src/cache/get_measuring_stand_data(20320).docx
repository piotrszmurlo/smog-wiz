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21:00:00","value":26.4433},{"date":"2020-01-22 20:00:00","value":25.631},{"date":"2020-01-22 19:00:00","value":18.8282},{"date":"2020-01-22 18:00:00","value":19.1769},{"date":"2020-01-22 17:00:00","value":15.8732},{"date":"2020-01-22 16:00:00","value":21.9685},{"date":"2020-01-22 15:00:00","value":17.0618},{"date":"2020-01-22 14:00:00","value":18.1007},{"date":"2020-01-22 13:00:00","value":16.1739},{"date":"2020-01-22 12:00:00","value":22.8665},{"date":"2020-01-22 11:00:00","value":23.0125},{"date":"2020-01-22 10:00:00","value":29.1107},{"date":"2020-01-22 09:00:00","value":29.945},{"date":"2020-01-22 08:00:00","value":30.1725},{"date":"2020-01-22 07:00:00","value":25.2383},{"date":"2020-01-22 06:00:00","value":33.5852},{"date":"2020-01-22 05:00:00","value":27.1564},{"date":"2020-01-22 04:00:00","value":31.8144},{"date":"2020-01-22 03:00:00","value":37.601},{"date":"2020-01-22 02:00:00","value":30.5834},{"date":"2020-01-22 01:00:00","value":35.5084},{"date":"2020-01-22 00:00:00","value":47.9317},{"date":"2020-01-21 23:00:00","value":54.4693},{"date":"2020-01-21 22:00:00","value":52.562},{"date":"2020-01-21 21:00:00","value":47.6011},{"date":"2020-01-21 20:00:00","value":42.9043},{"date":"2020-01-21 19:00:00","value":34.2276},{"date":"2020-01-21 18:00:00","value":33.0765},{"date":"2020-01-21 17:00:00","value":28.143},{"date":"2020-01-21 16:00:00","value":31.0469},{"date":"2020-01-21 15:00:00","value":27.0536},{"date":"2020-01-21 14:00:00","value":31.8611},{"date":"2020-01-21 13:00:00","value":43.9934},{"date":"2020-01-21 12:00:00","value":null},{"date":"2020-01-21 11:00:00","value":null},{"date":"2020-01-21 10:00:00","value":30.9643},{"date":"2020-01-21 09:00:00","value":24.2435},{"date":"2020-01-21 08:00:00","value":15.8454},{"date":"2020-01-21 07:00:00","value":22.4801},{"date":"2020-01-21 06:00:00","value":18.5395},{"date":"2020-01-21 05:00:00","value":26.588},{"date":"2020-01-21 04:00:00","value":20.1278},{"date":"2020-01-21 03:00:00","value":20.4235},{"date":"2020-01-21 02:00:00","value":19.6515},{"date":"2020-01-21 01:00:00","value":26.0023},{"date":"2020-01-21 00:00:00","value":22.4662},{"date":"2020-01-20 23:00:00","value":26.7851},{"date":"2020-01-20 22:00:00","value":21.0439},{"date":"2020-01-20 21:00:00","value":37.0456},{"date":"2020-01-20 20:00:00","value":45.8183},{"date":"2020-01-20 19:00:00","value":50.1111},{"date":"2020-01-20 18:00:00","value":38.8097},{"date":"2020-01-20 17:00:00","value":33.4217},{"date":"2020-01-20 16:00:00","value":24.2856},{"date":"2020-01-20 15:00:00","value":28.3325},{"date":"2020-01-20 14:00:00","value":22.5416},{"date":"2020-01-20 13:00:00","value":21.3325},{"date":"2020-01-20 12:00:00","value":12.3671},{"date":"2020-01-20 11:00:00","value":17.3696},{"date":"2020-01-20 10:00:00","value":17.9609},{"date":"2020-01-20 09:00:00","value":18.6355},{"date":"2020-01-20 08:00:00","value":13.9874},{"date":"2020-01-20 07:00:00","value":26.4274},{"date":"2020-01-20 06:00:00","value":27.4185},{"date":"2020-01-20 05:00:00","value":23.5336},{"date":"2020-01-20 04:00:00","value":25.6363},{"date":"2020-01-20 03:00:00","value":25.9646},{"date":"2020-01-20 02:00:00","value":25.3273},{"date":"2020-01-20 01:00:00","value":28.9136}]}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