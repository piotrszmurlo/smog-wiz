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22:00:00","value":45.507},{"date":"2020-01-23 21:00:00","value":47.453},{"date":"2020-01-23 20:00:00","value":33.404},{"date":"2020-01-23 19:00:00","value":35.175},{"date":"2020-01-23 18:00:00","value":24.5},{"date":"2020-01-23 17:00:00","value":21.714},{"date":"2020-01-23 16:00:00","value":20.195},{"date":"2020-01-23 15:00:00","value":20.349},{"date":"2020-01-23 14:00:00","value":17.752},{"date":"2020-01-23 13:00:00","value":26.005},{"date":"2020-01-23 12:00:00","value":24.472},{"date":"2020-01-23 11:00:00","value":20.055},{"date":"2020-01-23 10:00:00","value":29.141},{"date":"2020-01-23 09:00:00","value":27.244},{"date":"2020-01-23 08:00:00","value":30.387},{"date":"2020-01-23 07:00:00","value":28.1344},{"date":"2020-01-23 06:00:00","value":26.1674},{"date":"2020-01-23 05:00:00","value":21.7422},{"date":"2020-01-23 04:00:00","value":19.3788},{"date":"2020-01-23 03:00:00","value":25.3103},{"date":"2020-01-23 02:00:00","value":19.8233},{"date":"2020-01-23 01:00:00","value":34.4014},{"date":"2020-01-23 00:00:00","value":38.0704},{"date":"2020-01-22 23:00:00","value":42.0498},{"date":"2020-01-22 22:00:00","value":32.3919},{"date":"2020-01-22 21:00:00","value":26.0011},{"date":"2020-01-22 20:00:00","value":27.097},{"date":"2020-01-22 19:00:00","value":22.1408},{"date":"2020-01-22 18:00:00","value":24.5411},{"date":"2020-01-22 17:00:00","value":19.291},{"date":"2020-01-22 16:00:00","value":26.3562},{"date":"2020-01-22 15:00:00","value":26.777},{"date":"2020-01-22 14:00:00","value":22.5495},{"date":"2020-01-22 13:00:00","value":29.3218},{"date":"2020-01-22 12:00:00","value":36.3118},{"date":"2020-01-22 11:00:00","value":34.7949},{"date":"2020-01-22 10:00:00","value":26.6462},{"date":"2020-01-22 09:00:00","value":25.6523},{"date":"2020-01-22 08:00:00","value":27.1788},{"date":"2020-01-22 07:00:00","value":26.4213},{"date":"2020-01-22 06:00:00","value":27.5589},{"date":"2020-01-22 05:00:00","value":22.609},{"date":"2020-01-22 04:00:00","value":29.6407},{"date":"2020-01-22 03:00:00","value":25.6703},{"date":"2020-01-22 02:00:00","value":28.6058},{"date":"2020-01-22 01:00:00","value":32.4012},{"date":"2020-01-22 00:00:00","value":34.2655},{"date":"2020-01-21 23:00:00","value":49.1581},{"date":"2020-01-21 22:00:00","value":38.2945},{"date":"2020-01-21 21:00:00","value":39.8837},{"date":"2020-01-21 20:00:00","value":36.6127},{"date":"2020-01-21 19:00:00","value":37.5636},{"date":"2020-01-21 18:00:00","value":35.6436},{"date":"2020-01-21 17:00:00","value":28.1129},{"date":"2020-01-21 16:00:00","value":30.8886},{"date":"2020-01-21 15:00:00","value":30.0348},{"date":"2020-01-21 14:00:00","value":31.707},{"date":"2020-01-21 13:00:00","value":30.6476},{"date":"2020-01-21 12:00:00","value":33.6894},{"date":"2020-01-21 11:00:00","value":37.2416},{"date":"2020-01-21 10:00:00","value":30.4122},{"date":"2020-01-21 09:00:00","value":31.8693},{"date":"2020-01-21 08:00:00","value":23.8512},{"date":"2020-01-21 07:00:00","value":17.2278},{"date":"2020-01-21 06:00:00","value":17.5008},{"date":"2020-01-21 05:00:00","value":20.2609},{"date":"2020-01-21 04:00:00","value":21.303},{"date":"2020-01-21 03:00:00","value":26.96},{"date":"2020-01-21 02:00:00","value":30.4785},{"date":"2020-01-21 01:00:00","value":25.7225}]}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