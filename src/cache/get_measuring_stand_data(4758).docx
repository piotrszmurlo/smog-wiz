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21:00:00","value":38.8197},{"date":"2020-01-22 20:00:00","value":26.0997},{"date":"2020-01-22 19:00:00","value":23.5389},{"date":"2020-01-22 18:00:00","value":23.1865},{"date":"2020-01-22 17:00:00","value":17.8398},{"date":"2020-01-22 16:00:00","value":12.1853},{"date":"2020-01-22 15:00:00","value":11.452},{"date":"2020-01-22 14:00:00","value":11.4748},{"date":"2020-01-22 13:00:00","value":9.39625},{"date":"2020-01-22 12:00:00","value":9.47178},{"date":"2020-01-22 11:00:00","value":9.90694},{"date":"2020-01-22 10:00:00","value":10.1657},{"date":"2020-01-22 09:00:00","value":11.7681},{"date":"2020-01-22 08:00:00","value":10.6896},{"date":"2020-01-22 07:00:00","value":7.64241},{"date":"2020-01-22 06:00:00","value":4.68894},{"date":"2020-01-22 05:00:00","value":3.78998},{"date":"2020-01-22 04:00:00","value":3.48906},{"date":"2020-01-22 03:00:00","value":3.52482},{"date":"2020-01-22 02:00:00","value":3.56302},{"date":"2020-01-22 01:00:00","value":4.20178},{"date":"2020-01-22 00:00:00","value":4.91217},{"date":"2020-01-21 23:00:00","value":7.96581},{"date":"2020-01-21 22:00:00","value":9.41667},{"date":"2020-01-21 21:00:00","value":11.7031},{"date":"2020-01-21 20:00:00","value":14.7194},{"date":"2020-01-21 19:00:00","value":14.9596},{"date":"2020-01-21 18:00:00","value":14.6918},{"date":"2020-01-21 17:00:00","value":17.1491},{"date":"2020-01-21 16:00:00","value":18.1537},{"date":"2020-01-21 15:00:00","value":15.8675},{"date":"2020-01-21 14:00:00","value":13.9757},{"date":"2020-01-21 13:00:00","value":13.7681},{"date":"2020-01-21 12:00:00","value":14.995},{"date":"2020-01-21 11:00:00","value":16.2949},{"date":"2020-01-21 10:00:00","value":17.0857},{"date":"2020-01-21 09:00:00","value":null},{"date":"2020-01-21 08:00:00","value":17.422},{"date":"2020-01-21 07:00:00","value":13.4518},{"date":"2020-01-21 06:00:00","value":8.86688},{"date":"2020-01-21 05:00:00","value":6.78479},{"date":"2020-01-21 04:00:00","value":6.05736},{"date":"2020-01-21 03:00:00","value":5.97654},{"date":"2020-01-21 02:00:00","value":6.3744},{"date":"2020-01-21 01:00:00","value":6.93234},{"date":"2020-01-21 00:00:00","value":7.00364},{"date":"2020-01-20 23:00:00","value":8.19652},{"date":"2020-01-20 22:00:00","value":10.3035},{"date":"2020-01-20 21:00:00","value":11.2319},{"date":"2020-01-20 20:00:00","value":11.2162},{"date":"2020-01-20 19:00:00","value":12.5299},{"date":"2020-01-20 18:00:00","value":16.7794},{"date":"2020-01-20 17:00:00","value":null},{"date":"2020-01-20 16:00:00","value":20.1745},{"date":"2020-01-20 15:00:00","value":15.5499},{"date":"2020-01-20 14:00:00","value":11.0481},{"date":"2020-01-20 13:00:00","value":11.2867},{"date":"2020-01-20 12:00:00","value":11.7424},{"date":"2020-01-20 11:00:00","value":14.1292},{"date":"2020-01-20 10:00:00","value":18.9887},{"date":"2020-01-20 09:00:00","value":22.555},{"date":"2020-01-20 08:00:00","value":36.8444},{"date":"2020-01-20 07:00:00","value":46.3355},{"date":"2020-01-20 06:00:00","value":34.5506},{"date":"2020-01-20 05:00:00","value":14.207},{"date":"2020-01-20 04:00:00","value":9.89534},{"date":"2020-01-20 03:00:00","value":4.3526},{"date":"2020-01-20 02:00:00","value":5.16008},{"date":"2020-01-20 01:00:00","value":5.77682}]}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