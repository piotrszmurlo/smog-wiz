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22:00:00","value":null},{"date":"2020-01-23 21:00:00","value":3.297079},{"date":"2020-01-23 20:00:00","value":3.29782},{"date":"2020-01-23 19:00:00","value":3.278188},{"date":"2020-01-23 18:00:00","value":3.39635},{"date":"2020-01-23 17:00:00","value":3.374496},{"date":"2020-01-23 16:00:00","value":3.361531},{"date":"2020-01-23 15:00:00","value":3.634158},{"date":"2020-01-23 14:00:00","value":3.505253},{"date":"2020-01-23 13:00:00","value":3.125946},{"date":"2020-01-23 12:00:00","value":3.041121},{"date":"2020-01-23 11:00:00","value":2.905548},{"date":"2020-01-23 10:00:00","value":3.053345},{"date":"2020-01-23 09:00:00","value":2.930366},{"date":"2020-01-23 08:00:00","value":2.961111},{"date":"2020-01-23 07:00:00","value":2.937034},{"date":"2020-01-23 06:00:00","value":2.908141},{"date":"2020-01-23 05:00:00","value":3.059642},{"date":"2020-01-23 04:00:00","value":3.052604},{"date":"2020-01-23 03:00:00","value":3.321526},{"date":"2020-01-23 02:00:00","value":3.437467},{"date":"2020-01-23 01:00:00","value":3.401166},{"date":"2020-01-23 00:00:00","value":3.531553},{"date":"2020-01-22 23:00:00","value":3.438948},{"date":"2020-01-22 22:00:00","value":3.499326},{"date":"2020-01-22 21:00:00","value":3.280781},{"date":"2020-01-22 20:00:00","value":3.303746},{"date":"2020-01-22 19:00:00","value":3.302948},{"date":"2020-01-22 18:00:00","value":3.284899},{"date":"2020-01-22 17:00:00","value":3.302265},{"date":"2020-01-22 16:00:00","value":3.307821},{"date":"2020-01-22 15:00:00","value":3.184843},{"date":"2020-01-22 14:00:00","value":3.097795},{"date":"2020-01-22 13:00:00","value":3.180398},{"date":"2020-01-22 12:00:00","value":3.194844},{"date":"2020-01-22 11:00:00","value":3.198548},{"date":"2020-01-22 10:00:00","value":3.291523},{"date":"2020-01-22 09:00:00","value":3.308191},{"date":"2020-01-22 08:00:00","value":3.355975},{"date":"2020-01-22 07:00:00","value":3.451543},{"date":"2020-01-22 06:00:00","value":3.610822},{"date":"2020-01-22 05:00:00","value":3.605265},{"date":"2020-01-22 04:00:00","value":3.637121},{"date":"2020-01-22 03:00:00","value":3.910118},{"date":"2020-01-22 02:00:00","value":4.377584},{"date":"2020-01-22 01:00:00","value":4.265718},{"date":"2020-01-22 00:00:00","value":4.119404},{"date":"2020-01-21 23:00:00","value":4.282387},{"date":"2020-01-21 22:00:00","value":4.295722},{"date":"2020-01-21 21:00:00","value":4.492043},{"date":"2020-01-21 20:00:00","value":4.424627},{"date":"2020-01-21 19:00:00","value":4.101994},{"date":"2020-01-21 18:00:00","value":3.969015},{"date":"2020-01-21 17:00:00","value":3.914563},{"date":"2020-01-21 16:00:00","value":4.039023},{"date":"2020-01-21 15:00:00","value":4.118663},{"date":"2020-01-21 14:00:00","value":4.046802},{"date":"2020-01-21 13:00:00","value":4.110514},{"date":"2020-01-21 12:00:00","value":4.079029},{"date":"2020-01-21 11:00:00","value":3.684905},{"date":"2020-01-21 10:00:00","value":3.312266},{"date":"2020-01-21 09:00:00","value":3.265223},{"date":"2020-01-21 08:00:00","value":3.292634},{"date":"2020-01-21 07:00:00","value":3.4045},{"date":"2020-01-21 06:00:00","value":3.390053},{"date":"2020-01-21 05:00:00","value":3.555259},{"date":"2020-01-21 04:00:00","value":3.391906},{"date":"2020-01-21 03:00:00","value":3.44895},{"date":"2020-01-21 02:00:00","value":3.384497},{"date":"2020-01-21 01:00:00","value":3.257074}]}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