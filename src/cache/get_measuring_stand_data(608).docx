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21:00:00","value":347.372},{"date":"2020-01-22 20:00:00","value":379.784},{"date":"2020-01-22 19:00:00","value":353.765},{"date":"2020-01-22 18:00:00","value":368.165},{"date":"2020-01-22 17:00:00","value":353.89300000000003},{"date":"2020-01-22 16:00:00","value":359.98},{"date":"2020-01-22 15:00:00","value":409.074},{"date":"2020-01-22 14:00:00","value":497.427},{"date":"2020-01-22 13:00:00","value":454.217},{"date":"2020-01-22 12:00:00","value":468.514},{"date":"2020-01-22 11:00:00","value":425.45300000000003},{"date":"2020-01-22 10:00:00","value":456.228},{"date":"2020-01-22 09:00:00","value":471.592},{"date":"2020-01-22 08:00:00","value":381.376},{"date":"2020-01-22 07:00:00","value":354.299},{"date":"2020-01-22 06:00:00","value":337.689},{"date":"2020-01-22 05:00:00","value":336.078},{"date":"2020-01-22 04:00:00","value":336.574},{"date":"2020-01-22 03:00:00","value":374.077},{"date":"2020-01-22 02:00:00","value":411.423},{"date":"2020-01-22 01:00:00","value":457.336},{"date":"2020-01-22 00:00:00","value":456.199},{"date":"2020-01-21 23:00:00","value":485.26000000000005},{"date":"2020-01-21 22:00:00","value":488.618},{"date":"2020-01-21 21:00:00","value":441.348},{"date":"2020-01-21 20:00:00","value":464.86},{"date":"2020-01-21 19:00:00","value":538.517},{"date":"2020-01-21 18:00:00","value":676.8729999999999},{"date":"2020-01-21 17:00:00","value":462.959},{"date":"2020-01-21 16:00:00","value":402.755},{"date":"2020-01-21 15:00:00","value":400.835},{"date":"2020-01-21 14:00:00","value":401.518},{"date":"2020-01-21 13:00:00","value":474.614},{"date":"2020-01-21 12:00:00","value":364.507},{"date":"2020-01-21 11:00:00","value":413.666},{"date":"2020-01-21 10:00:00","value":361.588},{"date":"2020-01-21 09:00:00","value":787.179},{"date":"2020-01-21 08:00:00","value":800.8929999999999},{"date":"2020-01-21 07:00:00","value":747.011},{"date":"2020-01-21 06:00:00","value":341.001},{"date":"2020-01-21 05:00:00","value":507.3260000000001},{"date":"2020-01-21 04:00:00","value":null},{"date":"2020-01-21 03:00:00","value":516.168},{"date":"2020-01-21 02:00:00","value":374.016},{"date":"2020-01-21 01:00:00","value":467.992},{"date":"2020-01-21 00:00:00","value":473.731},{"date":"2020-01-20 23:00:00","value":641.432},{"date":"2020-01-20 22:00:00","value":488.225},{"date":"2020-01-20 21:00:00","value":502.99499999999995},{"date":"2020-01-20 20:00:00","value":434.185},{"date":"2020-01-20 19:00:00","value":735.888},{"date":"2020-01-20 18:00:00","value":539.903},{"date":"2020-01-20 17:00:00","value":365.922},{"date":"2020-01-20 16:00:00","value":380.615},{"date":"2020-01-20 15:00:00","value":303.682},{"date":"2020-01-20 14:00:00","value":306.114},{"date":"2020-01-20 13:00:00","value":305.302},{"date":"2020-01-20 12:00:00","value":338.61400000000003},{"date":"2020-01-20 11:00:00","value":291.34700000000004},{"date":"2020-01-20 10:00:00","value":353.011},{"date":"2020-01-20 09:00:00","value":314.176},{"date":"2020-01-20 08:00:00","value":322.409},{"date":"2020-01-20 07:00:00","value":324.072},{"date":"2020-01-20 06:00:00","value":282.908},{"date":"2020-01-20 05:00:00","value":275.40999999999997},{"date":"2020-01-20 04:00:00","value":288.18300000000005},{"date":"2020-01-20 03:00:00","value":319.28000000000003},{"date":"2020-01-20 02:00:00","value":296.567},{"date":"2020-01-20 01:00:00","value":292.77799999999996}]}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