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22:00:00","value":24.9508},{"date":"2020-01-22 21:00:00","value":50.0239},{"date":"2020-01-22 20:00:00","value":26.1942},{"date":"2020-01-22 19:00:00","value":24.5489},{"date":"2020-01-22 18:00:00","value":20.7156},{"date":"2020-01-22 17:00:00","value":13.3511},{"date":"2020-01-22 16:00:00","value":14.8406},{"date":"2020-01-22 15:00:00","value":11.9192},{"date":"2020-01-22 14:00:00","value":10.33},{"date":"2020-01-22 13:00:00","value":18.2231},{"date":"2020-01-22 12:00:00","value":21.0008},{"date":"2020-01-22 11:00:00","value":9.75861},{"date":"2020-01-22 10:00:00","value":11.0489},{"date":"2020-01-22 09:00:00","value":14.0117},{"date":"2020-01-22 08:00:00","value":8.55861},{"date":"2020-01-22 07:00:00","value":4.80667},{"date":"2020-01-22 06:00:00","value":3.1376},{"date":"2020-01-22 05:00:00","value":2.80556},{"date":"2020-01-22 04:00:00","value":2.88451},{"date":"2020-01-22 03:00:00","value":5.60611},{"date":"2020-01-22 02:00:00","value":5.18941},{"date":"2020-01-22 01:00:00","value":2.82778},{"date":"2020-01-22 00:00:00","value":2.68056},{"date":"2020-01-21 23:00:00","value":4.22061},{"date":"2020-01-21 22:00:00","value":4.76},{"date":"2020-01-21 21:00:00","value":8.85611},{"date":"2020-01-21 20:00:00","value":14.9969},{"date":"2020-01-21 19:00:00","value":19.3147},{"date":"2020-01-21 18:00:00","value":17.2572},{"date":"2020-01-21 17:00:00","value":16.5042},{"date":"2020-01-21 16:00:00","value":21.2308},{"date":"2020-01-21 15:00:00","value":22.7772},{"date":"2020-01-21 14:00:00","value":24.045},{"date":"2020-01-21 13:00:00","value":27.095},{"date":"2020-01-21 12:00:00","value":26.6106},{"date":"2020-01-21 11:00:00","value":23.6311},{"date":"2020-01-21 10:00:00","value":21.0253},{"date":"2020-01-21 09:00:00","value":17.5702},{"date":"2020-01-21 08:00:00","value":18.36},{"date":"2020-01-21 07:00:00","value":16.8153},{"date":"2020-01-21 06:00:00","value":15.7672},{"date":"2020-01-21 05:00:00","value":13.5631},{"date":"2020-01-21 04:00:00","value":12.8647},{"date":"2020-01-21 03:00:00","value":12.4975},{"date":"2020-01-21 02:00:00","value":12.5853},{"date":"2020-01-21 01:00:00","value":13.8583},{"date":"2020-01-21 00:00:00","value":15.7547},{"date":"2020-01-20 23:00:00","value":16.6039},{"date":"2020-01-20 22:00:00","value":15.5911},{"date":"2020-01-20 21:00:00","value":17.6661},{"date":"2020-01-20 20:00:00","value":24.4725},{"date":"2020-01-20 19:00:00","value":26.7028},{"date":"2020-01-20 18:00:00","value":27.5813},{"date":"2020-01-20 17:00:00","value":20.9019},{"date":"2020-01-20 16:00:00","value":13.0881},{"date":"2020-01-20 15:00:00","value":14.2378},{"date":"2020-01-20 14:00:00","value":12.8117},{"date":"2020-01-20 13:00:00","value":11.795},{"date":"2020-01-20 12:00:00","value":11.5267},{"date":"2020-01-20 11:00:00","value":14.8544},{"date":"2020-01-20 10:00:00","value":12.5242},{"date":"2020-01-20 09:00:00","value":11.3056},{"date":"2020-01-20 08:00:00","value":14.21},{"date":"2020-01-20 07:00:00","value":6.49944},{"date":"2020-01-20 06:00:00","value":4.29528},{"date":"2020-01-20 05:00:00","value":4.44056},{"date":"2020-01-20 04:00:00","value":4.48639},{"date":"2020-01-20 03:00:00","value":4.41337},{"date":"2020-01-20 02:00:00","value":6.47667},{"date":"2020-01-20 01:00:00","value":9.08833}]}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