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10:00:00","value":16.9933},{"date":"2020-01-23 09:00:00","value":7.04611},{"date":"2020-01-23 08:00:00","value":13.2672},{"date":"2020-01-23 07:00:00","value":23.3461},{"date":"2020-01-23 06:00:00","value":22.935},{"date":"2020-01-23 05:00:00","value":23.4878},{"date":"2020-01-23 04:00:00","value":33.6767},{"date":"2020-01-23 03:00:00","value":29.5572},{"date":"2020-01-23 02:00:00","value":31.2428},{"date":"2020-01-23 01:00:00","value":27.7806},{"date":"2020-01-23 00:00:00","value":31.22},{"date":"2020-01-22 23:00:00","value":24.8128},{"date":"2020-01-22 22:00:00","value":28.2894},{"date":"2020-01-22 21:00:00","value":29.4089},{"date":"2020-01-22 20:00:00","value":26.535},{"date":"2020-01-22 19:00:00","value":16.3656},{"date":"2020-01-22 18:00:00","value":21.7172},{"date":"2020-01-22 17:00:00","value":18.6911},{"date":"2020-01-22 16:00:00","value":20.9089},{"date":"2020-01-22 15:00:00","value":18.26},{"date":"2020-01-22 14:00:00","value":27.8172},{"date":"2020-01-22 13:00:00","value":19.8428},{"date":"2020-01-22 12:00:00","value":21.1972},{"date":"2020-01-22 11:00:00","value":16.5472},{"date":"2020-01-22 10:00:00","value":14.1911},{"date":"2020-01-22 09:00:00","value":9.54389},{"date":"2020-01-22 08:00:00","value":3.00222},{"date":"2020-01-22 07:00:00","value":5.50722},{"date":"2020-01-22 06:00:00","value":13.9961},{"date":"2020-01-22 05:00:00","value":21.4378},{"date":"2020-01-22 04:00:00","value":22.3272},{"date":"2020-01-22 03:00:00","value":20.195},{"date":"2020-01-22 02:00:00","value":11.9256},{"date":"2020-01-22 01:00:00","value":16.52},{"date":"2020-01-22 00:00:00","value":20.1022},{"date":"2020-01-21 23:00:00","value":16.0611},{"date":"2020-01-21 22:00:00","value":10.6183},{"date":"2020-01-21 21:00:00","value":5.41167},{"date":"2020-01-21 20:00:00","value":3.54667},{"date":"2020-01-21 19:00:00","value":9.99167},{"date":"2020-01-21 18:00:00","value":13.5039},{"date":"2020-01-21 17:00:00","value":24.3378},{"date":"2020-01-21 16:00:00","value":31.3367},{"date":"2020-01-21 15:00:00","value":48.3744},{"date":"2020-01-21 14:00:00","value":48.8483},{"date":"2020-01-21 13:00:00","value":38.245},{"date":"2020-01-21 12:00:00","value":30.4839},{"date":"2020-01-21 11:00:00","value":20.2506},{"date":"2020-01-21 10:00:00","value":12.1439},{"date":"2020-01-21 09:00:00","value":4.50333},{"date":"2020-01-21 08:00:00","value":1.47611},{"date":"2020-01-21 07:00:00","value":5.37556},{"date":"2020-01-21 06:00:00","value":6.14111},{"date":"2020-01-21 05:00:00","value":20.6911},{"date":"2020-01-21 04:00:00","value":31.5867},{"date":"2020-01-21 03:00:00","value":43.7383},{"date":"2020-01-21 02:00:00","value":45.4628},{"date":"2020-01-21 01:00:00","value":45.0378}]}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