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[{"id":19697,"stationId":11154,"param":{"paramName":"pył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