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22:00:00","value":558.74},{"date":"2020-01-22 21:00:00","value":513.71},{"date":"2020-01-22 20:00:00","value":573.3399999999999},{"date":"2020-01-22 19:00:00","value":673.59},{"date":"2020-01-22 18:00:00","value":661.8000000000001},{"date":"2020-01-22 17:00:00","value":716.1800000000001},{"date":"2020-01-22 16:00:00","value":750.8000000000001},{"date":"2020-01-22 15:00:00","value":744.46},{"date":"2020-01-22 14:00:00","value":605.57},{"date":"2020-01-22 13:00:00","value":574.05},{"date":"2020-01-22 12:00:00","value":542.85},{"date":"2020-01-22 11:00:00","value":499.24},{"date":"2020-01-22 10:00:00","value":497.24},{"date":"2020-01-22 09:00:00","value":561.4},{"date":"2020-01-22 08:00:00","value":602.41},{"date":"2020-01-22 07:00:00","value":505.37},{"date":"2020-01-22 06:00:00","value":456.05},{"date":"2020-01-22 05:00:00","value":424.09000000000003},{"date":"2020-01-22 04:00:00","value":419.47},{"date":"2020-01-22 03:00:00","value":451.84999999999997},{"date":"2020-01-22 02:00:00","value":479.9},{"date":"2020-01-22 01:00:00","value":504.90000000000003},{"date":"2020-01-22 00:00:00","value":494.46000000000004},{"date":"2020-01-21 23:00:00","value":502.77000000000004},{"date":"2020-01-21 22:00:00","value":512.9399999999999},{"date":"2020-01-21 21:00:00","value":577.09},{"date":"2020-01-21 20:00:00","value":576.74},{"date":"2020-01-21 19:00:00","value":623.3199999999999},{"date":"2020-01-21 18:00:00","value":609.27},{"date":"2020-01-21 17:00:00","value":602.1600000000001},{"date":"2020-01-21 16:00:00","value":647.98},{"date":"2020-01-21 15:00:00","value":490.3},{"date":"2020-01-21 14:00:00","value":491.51},{"date":"2020-01-21 13:00:00","value":468.14},{"date":"2020-01-21 12:00:00","value":512.19},{"date":"2020-01-21 11:00:00","value":502.88},{"date":"2020-01-21 10:00:00","value":556.64},{"date":"2020-01-21 09:00:00","value":606.63},{"date":"2020-01-21 08:00:00","value":619.4699999999999},{"date":"2020-01-21 07:00:00","value":583.6},{"date":"2020-01-21 06:00:00","value":464.84999999999997},{"date":"2020-01-21 05:00:00","value":386.24},{"date":"2020-01-21 04:00:00","value":368.47},{"date":"2020-01-21 03:00:00","value":417.71999999999997},{"date":"2020-01-21 02:00:00","value":448.55},{"date":"2020-01-21 01:00:00","value":455.58},{"date":"2020-01-21 00:00:00","value":525.6999999999999},{"date":"2020-01-20 23:00:00","value":510.85},{"date":"2020-01-20 22:00:00","value":464.64},{"date":"2020-01-20 21:00:00","value":485.46},{"date":"2020-01-20 20:00:00","value":532.47},{"date":"2020-01-20 19:00:00","value":638.3100000000001},{"date":"2020-01-20 18:00:00","value":647.34},{"date":"2020-01-20 17:00:00","value":811.03},{"date":"2020-01-20 16:00:00","value":838.94},{"date":"2020-01-20 15:00:00","value":706.35},{"date":"2020-01-20 14:00:00","value":642.74},{"date":"2020-01-20 13:00:00","value":584.82},{"date":"2020-01-20 12:00:00","value":649.4799999999999},{"date":"2020-01-20 11:00:00","value":760.17},{"date":"2020-01-20 10:00:00","value":858.4399999999999},{"date":"2020-01-20 09:00:00","value":937.37},{"date":"2020-01-20 08:00:00","value":917.64},{"date":"2020-01-20 07:00:00","value":774.75},{"date":"2020-01-20 06:00:00","value":767.23},{"date":"2020-01-20 05:00:00","value":548.0500000000001},{"date":"2020-01-20 04:00:00","value":524.24},{"date":"2020-01-20 03:00:00","value":521.66},{"date":"2020-01-20 02:00:00","value":542.41},{"date":"2020-01-20 01:00:00","value":539.85}]}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