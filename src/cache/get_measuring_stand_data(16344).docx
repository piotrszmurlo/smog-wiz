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23:00:00","value":56.0049},{"date":"2020-01-23 22:00:00","value":51.0651},{"date":"2020-01-23 21:00:00","value":56.8279},{"date":"2020-01-23 20:00:00","value":64.4537},{"date":"2020-01-23 19:00:00","value":43.5908},{"date":"2020-01-23 18:00:00","value":41.1967},{"date":"2020-01-23 17:00:00","value":42.828},{"date":"2020-01-23 16:00:00","value":41.7332},{"date":"2020-01-23 15:00:00","value":53.201},{"date":"2020-01-23 14:00:00","value":51.2801},{"date":"2020-01-23 13:00:00","value":22.6076},{"date":"2020-01-23 12:00:00","value":20.226},{"date":"2020-01-23 11:00:00","value":23.3208},{"date":"2020-01-23 10:00:00","value":20.2945},{"date":"2020-01-23 09:00:00","value":19.9631},{"date":"2020-01-23 08:00:00","value":18.0113},{"date":"2020-01-23 07:00:00","value":17.4262},{"date":"2020-01-23 06:00:00","value":17.5337},{"date":"2020-01-23 05:00:00","value":16.5753},{"date":"2020-01-23 04:00:00","value":18.2842},{"date":"2020-01-23 03:00:00","value":21.2267},{"date":"2020-01-23 02:00:00","value":21.6363},{"date":"2020-01-23 01:00:00","value":23.9656},{"date":"2020-01-23 00:00:00","value":26.7208},{"date":"2020-01-22 23:00:00","value":26.0303},{"date":"2020-01-22 22:00:00","value":17.1661},{"date":"2020-01-22 21:00:00","value":31.3678},{"date":"2020-01-22 20:00:00","value":31.2766},{"date":"2020-01-22 19:00:00","value":29.3218},{"date":"2020-01-22 18:00:00","value":26.4907},{"date":"2020-01-22 17:00:00","value":29.7649},{"date":"2020-01-22 16:00:00","value":29.1909},{"date":"2020-01-22 15:00:00","value":24.248},{"date":"2020-01-22 14:00:00","value":24.8395},{"date":"2020-01-22 13:00:00","value":23.0954},{"date":"2020-01-22 12:00:00","value":24.1012},{"date":"2020-01-22 11:00:00","value":22.3526},{"date":"2020-01-22 10:00:00","value":24.4645},{"date":"2020-01-22 09:00:00","value":18.7328},{"date":"2020-01-22 08:00:00","value":18.0528},{"date":"2020-01-22 07:00:00","value":16.3719},{"date":"2020-01-22 06:00:00","value":16.6272},{"date":"2020-01-22 05:00:00","value":18.6303},{"date":"2020-01-22 04:00:00","value":18.2858},{"date":"2020-01-22 03:00:00","value":20.7578},{"date":"2020-01-22 02:00:00","value":22.0069},{"date":"2020-01-22 01:00:00","value":25.1097},{"date":"2020-01-22 00:00:00","value":26.5036},{"date":"2020-01-21 23:00:00","value":31.4525},{"date":"2020-01-21 22:00:00","value":34.5336},{"date":"2020-01-21 21:00:00","value":36.9917},{"date":"2020-01-21 20:00:00","value":39.9597},{"date":"2020-01-21 19:00:00","value":39.5842},{"date":"2020-01-21 18:00:00","value":36.6378},{"date":"2020-01-21 17:00:00","value":33.39},{"date":"2020-01-21 16:00:00","value":29.4322},{"date":"2020-01-21 15:00:00","value":32.6969},{"date":"2020-01-21 14:00:00","value":30.7944},{"date":"2020-01-21 13:00:00","value":34.365},{"date":"2020-01-21 12:00:00","value":41.4156},{"date":"2020-01-21 11:00:00","value":40.8839},{"date":"2020-01-21 10:00:00","value":40.38},{"date":"2020-01-21 09:00:00","value":34.8983},{"date":"2020-01-21 08:00:00","value":46.405},{"date":"2020-01-21 07:00:00","value":39.2383},{"date":"2020-01-21 06:00:00","value":46.0294},{"date":"2020-01-21 05:00:00","value":36.0342},{"date":"2020-01-21 04:00:00","value":30.1503},{"date":"2020-01-21 03:00:00","value":28.5778},{"date":"2020-01-21 02:00:00","value":28.8986},{"date":"2020-01-21 01:00:00","value":28.0222}]}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