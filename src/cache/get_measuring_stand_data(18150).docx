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23:00:00","value":1253.16},{"date":"2020-01-23 22:00:00","value":1191.9299999999998},{"date":"2020-01-23 21:00:00","value":741.22},{"date":"2020-01-23 20:00:00","value":528.15},{"date":"2020-01-23 19:00:00","value":642.81},{"date":"2020-01-23 18:00:00","value":562.83},{"date":"2020-01-23 17:00:00","value":382.53999999999996},{"date":"2020-01-23 16:00:00","value":370.73},{"date":"2020-01-23 15:00:00","value":300.97},{"date":"2020-01-23 14:00:00","value":260.79999999999995},{"date":"2020-01-23 13:00:00","value":264.5},{"date":"2020-01-23 12:00:00","value":298.0},{"date":"2020-01-23 11:00:00","value":354.0},{"date":"2020-01-23 10:00:00","value":330.0},{"date":"2020-01-23 09:00:00","value":298.0},{"date":"2020-01-23 08:00:00","value":281.0},{"date":"2020-01-23 07:00:00","value":279.0},{"date":"2020-01-23 06:00:00","value":289.0},{"date":"2020-01-23 05:00:00","value":318.0},{"date":"2020-01-23 04:00:00","value":275.0},{"date":"2020-01-23 03:00:00","value":281.0},{"date":"2020-01-23 02:00:00","value":279.0},{"date":"2020-01-23 01:00:00","value":289.0},{"date":"2020-01-23 00:00:00","value":289.0},{"date":"2020-01-22 23:00:00","value":303.0},{"date":"2020-01-22 22:00:00","value":340.0},{"date":"2020-01-22 21:00:00","value":378.0},{"date":"2020-01-22 20:00:00","value":390.0},{"date":"2020-01-22 19:00:00","value":413.0},{"date":"2020-01-22 18:00:00","value":392.0},{"date":"2020-01-22 17:00:00","value":356.0},{"date":"2020-01-22 16:00:00","value":361.0},{"date":"2020-01-22 15:00:00","value":355.0},{"date":"2020-01-22 14:00:00","value":345.0},{"date":"2020-01-22 13:00:00","value":328.0},{"date":"2020-01-22 12:00:00","value":335.0},{"date":"2020-01-22 11:00:00","value":323.0},{"date":"2020-01-22 10:00:00","value":324.0},{"date":"2020-01-22 09:00:00","value":311.0},{"date":"2020-01-22 08:00:00","value":318.0},{"date":"2020-01-22 07:00:00","value":294.0},{"date":"2020-01-22 06:00:00","value":283.0},{"date":"2020-01-22 05:00:00","value":285.0},{"date":"2020-01-22 04:00:00","value":304.0},{"date":"2020-01-22 03:00:00","value":305.0},{"date":"2020-01-22 02:00:00","value":327.0},{"date":"2020-01-22 01:00:00","value":335.0},{"date":"2020-01-22 00:00:00","value":361.0},{"date":"2020-01-21 23:00:00","value":394.0},{"date":"2020-01-21 22:00:00","value":384.0},{"date":"2020-01-21 21:00:00","value":436.0},{"date":"2020-01-21 20:00:00","value":423.0},{"date":"2020-01-21 19:00:00","value":433.0},{"date":"2020-01-21 18:00:00","value":400.0},{"date":"2020-01-21 17:00:00","value":381.0},{"date":"2020-01-21 16:00:00","value":393.0},{"date":"2020-01-21 15:00:00","value":313.0},{"date":"2020-01-21 14:00:00","value":294.0},{"date":"2020-01-21 13:00:00","value":313.0},{"date":"2020-01-21 12:00:00","value":306.0},{"date":"2020-01-21 11:00:00","value":229.0},{"date":"2020-01-21 10:00:00","value":null},{"date":"2020-01-21 09:00:00","value":null},{"date":"2020-01-21 08:00:00","value":null},{"date":"2020-01-21 07:00:00","value":null},{"date":"2020-01-21 06:00:00","value":null},{"date":"2020-01-21 05:00:00","value":null},{"date":"2020-01-21 04:00:00","value":null},{"date":"2020-01-21 03:00:00","value":null},{"date":"2020-01-21 02:00:00","value":null},{"date":"2020-01-21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