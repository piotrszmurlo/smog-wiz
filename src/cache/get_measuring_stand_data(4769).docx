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22:00:00","value":4.94192},{"date":"2020-01-23 21:00:00","value":4.1459},{"date":"2020-01-23 20:00:00","value":3.82759},{"date":"2020-01-23 19:00:00","value":4.6284},{"date":"2020-01-23 18:00:00","value":5.90373},{"date":"2020-01-23 17:00:00","value":7.7519},{"date":"2020-01-23 16:00:00","value":10.5125},{"date":"2020-01-23 15:00:00","value":14.0813},{"date":"2020-01-23 14:00:00","value":8.8099},{"date":"2020-01-23 13:00:00","value":8.51551},{"date":"2020-01-23 12:00:00","value":9.70316},{"date":"2020-01-23 11:00:00","value":10.0459},{"date":"2020-01-23 10:00:00","value":10.8685},{"date":"2020-01-23 09:00:00","value":14.6987},{"date":"2020-01-23 08:00:00","value":12.0997},{"date":"2020-01-23 07:00:00","value":9.10747},{"date":"2020-01-23 06:00:00","value":5.59606},{"date":"2020-01-23 05:00:00","value":4.26333},{"date":"2020-01-23 04:00:00","value":6.32565},{"date":"2020-01-23 03:00:00","value":8.96453},{"date":"2020-01-23 02:00:00","value":6.79115},{"date":"2020-01-23 01:00:00","value":8.2817},{"date":"2020-01-23 00:00:00","value":7.87146},{"date":"2020-01-22 23:00:00","value":12.0413},{"date":"2020-01-22 22:00:00","value":13.1885},{"date":"2020-01-22 21:00:00","value":19.9749},{"date":"2020-01-22 20:00:00","value":10.8249},{"date":"2020-01-22 19:00:00","value":10.1639},{"date":"2020-01-22 18:00:00","value":12.7055},{"date":"2020-01-22 17:00:00","value":8.13025},{"date":"2020-01-22 16:00:00","value":5.33568},{"date":"2020-01-22 15:00:00","value":4.98602},{"date":"2020-01-22 14:00:00","value":4.60236},{"date":"2020-01-22 13:00:00","value":3.98276},{"date":"2020-01-22 12:00:00","value":3.97851},{"date":"2020-01-22 11:00:00","value":3.84247},{"date":"2020-01-22 10:00:00","value":3.48697},{"date":"2020-01-22 09:00:00","value":4.07522},{"date":"2020-01-22 08:00:00","value":3.54968},{"date":"2020-01-22 07:00:00","value":3.1793},{"date":"2020-01-22 06:00:00","value":2.04319},{"date":"2020-01-22 05:00:00","value":1.8572},{"date":"2020-01-22 04:00:00","value":2.22067},{"date":"2020-01-22 03:00:00","value":2.1957},{"date":"2020-01-22 02:00:00","value":2.05754},{"date":"2020-01-22 01:00:00","value":2.18773},{"date":"2020-01-22 00:00:00","value":2.25096},{"date":"2020-01-21 23:00:00","value":3.25369},{"date":"2020-01-21 22:00:00","value":4.05981},{"date":"2020-01-21 21:00:00","value":4.56304},{"date":"2020-01-21 20:00:00","value":5.10612},{"date":"2020-01-21 19:00:00","value":5.76716},{"date":"2020-01-21 18:00:00","value":6.71994},{"date":"2020-01-21 17:00:00","value":7.02549},{"date":"2020-01-21 16:00:00","value":8.36353},{"date":"2020-01-21 15:00:00","value":9.16168},{"date":"2020-01-21 14:00:00","value":7.55476},{"date":"2020-01-21 13:00:00","value":6.60888},{"date":"2020-01-21 12:00:00","value":8.63719},{"date":"2020-01-21 11:00:00","value":10.0735},{"date":"2020-01-21 10:00:00","value":10.0836},{"date":"2020-01-21 09:00:00","value":null},{"date":"2020-01-21 08:00:00","value":9.11385},{"date":"2020-01-21 07:00:00","value":8.01334},{"date":"2020-01-21 06:00:00","value":6.57275},{"date":"2020-01-21 05:00:00","value":5.18157},{"date":"2020-01-21 04:00:00","value":4.8638},{"date":"2020-01-21 03:00:00","value":4.80057},{"date":"2020-01-21 02:00:00","value":4.92969},{"date":"2020-01-21 01:00:00","value":5.22143}]}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