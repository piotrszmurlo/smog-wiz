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23:00:00","value":7.30721},{"date":"2020-01-23 22:00:00","value":10.3645},{"date":"2020-01-23 21:00:00","value":13.3685},{"date":"2020-01-23 20:00:00","value":24.0496},{"date":"2020-01-23 19:00:00","value":29.0363},{"date":"2020-01-23 18:00:00","value":60.9078},{"date":"2020-01-23 17:00:00","value":41.8893},{"date":"2020-01-23 16:00:00","value":14.5775},{"date":"2020-01-23 15:00:00","value":9.6429},{"date":"2020-01-23 14:00:00","value":8.12514},{"date":"2020-01-23 13:00:00","value":7.68574},{"date":"2020-01-23 12:00:00","value":12.3069},{"date":"2020-01-23 11:00:00","value":15.3011},{"date":"2020-01-23 10:00:00","value":19.8118},{"date":"2020-01-23 09:00:00","value":21.9207},{"date":"2020-01-23 08:00:00","value":27.5903},{"date":"2020-01-23 07:00:00","value":27.0176},{"date":"2020-01-23 06:00:00","value":22.295},{"date":"2020-01-23 05:00:00","value":15.0884},{"date":"2020-01-23 04:00:00","value":20.4196},{"date":"2020-01-23 03:00:00","value":26.7255},{"date":"2020-01-23 02:00:00","value":28.1669},{"date":"2020-01-23 01:00:00","value":26.5449},{"date":"2020-01-23 00:00:00","value":27.2326},{"date":"2020-01-22 23:00:00","value":26.1682},{"date":"2020-01-22 22:00:00","value":29.4908},{"date":"2020-01-22 21:00:00","value":24.3707},{"date":"2020-01-22 20:00:00","value":23.1606},{"date":"2020-01-22 19:00:00","value":26.2809},{"date":"2020-01-22 18:00:00","value":30.5512},{"date":"2020-01-22 17:00:00","value":34.9855},{"date":"2020-01-22 16:00:00","value":34.349},{"date":"2020-01-22 15:00:00","value":27.7096},{"date":"2020-01-22 14:00:00","value":21.0262},{"date":"2020-01-22 13:00:00","value":16.0869},{"date":"2020-01-22 12:00:00","value":14.6458},{"date":"2020-01-22 11:00:00","value":15.8528},{"date":"2020-01-22 10:00:00","value":16.8904},{"date":"2020-01-22 09:00:00","value":13.4754},{"date":"2020-01-22 08:00:00","value":11.977},{"date":"2020-01-22 07:00:00","value":18.4072},{"date":"2020-01-22 06:00:00","value":11.0553},{"date":"2020-01-22 05:00:00","value":10.2178},{"date":"2020-01-22 04:00:00","value":11.8159},{"date":"2020-01-22 03:00:00","value":10.9231},{"date":"2020-01-22 02:00:00","value":9.85145},{"date":"2020-01-22 01:00:00","value":9.61253},{"date":"2020-01-22 00:00:00","value":9.69534},{"date":"2020-01-21 23:00:00","value":12.4271},{"date":"2020-01-21 22:00:00","value":13.2644},{"date":"2020-01-21 21:00:00","value":15.4007},{"date":"2020-01-21 20:00:00","value":10.1984},{"date":"2020-01-21 19:00:00","value":9.36449},{"date":"2020-01-21 18:00:00","value":8.26446},{"date":"2020-01-21 17:00:00","value":9.99372},{"date":"2020-01-21 16:00:00","value":12.1217},{"date":"2020-01-21 15:00:00","value":16.2039},{"date":"2020-01-21 14:00:00","value":15.3643},{"date":"2020-01-21 13:00:00","value":15.0305},{"date":"2020-01-21 12:00:00","value":17.0289},{"date":"2020-01-21 11:00:00","value":18.7207},{"date":"2020-01-21 10:00:00","value":17.3324},{"date":"2020-01-21 09:00:00","value":13.6397},{"date":"2020-01-21 08:00:00","value":13.9857},{"date":"2020-01-21 07:00:00","value":7.03614},{"date":"2020-01-21 06:00:00","value":7.55959},{"date":"2020-01-21 05:00:00","value":6.42778},{"date":"2020-01-21 04:00:00","value":7.16644},{"date":"2020-01-21 03:00:00","value":10.1956},{"date":"2020-01-21 02:00:00","value":12.7171},{"date":"2020-01-21 01:00:00","value":18.9415}]}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