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22:00:00","value":3.49259},{"date":"2020-01-22 21:00:00","value":3.43735},{"date":"2020-01-22 20:00:00","value":4.00139},{"date":"2020-01-22 19:00:00","value":4.63023},{"date":"2020-01-22 18:00:00","value":6.23418},{"date":"2020-01-22 17:00:00","value":6.60808},{"date":"2020-01-22 16:00:00","value":9.20416},{"date":"2020-01-22 15:00:00","value":8.74927},{"date":"2020-01-22 14:00:00","value":7.49994},{"date":"2020-01-22 13:00:00","value":9.91903},{"date":"2020-01-22 12:00:00","value":18.267},{"date":"2020-01-22 11:00:00","value":19.2023},{"date":"2020-01-22 10:00:00","value":17.037},{"date":"2020-01-22 09:00:00","value":14.0224},{"date":"2020-01-22 08:00:00","value":12.5121},{"date":"2020-01-22 07:00:00","value":9.33993},{"date":"2020-01-22 06:00:00","value":6.06035},{"date":"2020-01-22 05:00:00","value":5.50945},{"date":"2020-01-22 04:00:00","value":4.43488},{"date":"2020-01-22 03:00:00","value":4.54488},{"date":"2020-01-22 02:00:00","value":4.56164},{"date":"2020-01-22 01:00:00","value":5.21923},{"date":"2020-01-22 00:00:00","value":7.70531},{"date":"2020-01-21 23:00:00","value":9.33534},{"date":"2020-01-21 22:00:00","value":11.2059},{"date":"2020-01-21 21:00:00","value":11.3467},{"date":"2020-01-21 20:00:00","value":12.3621},{"date":"2020-01-21 19:00:00","value":16.9339},{"date":"2020-01-21 18:00:00","value":21.2715},{"date":"2020-01-21 17:00:00","value":25.1752},{"date":"2020-01-21 16:00:00","value":25.7594},{"date":"2020-01-21 15:00:00","value":19.7669},{"date":"2020-01-21 14:00:00","value":18.8422},{"date":"2020-01-21 13:00:00","value":18.7472},{"date":"2020-01-21 12:00:00","value":16.2329},{"date":"2020-01-21 11:00:00","value":null},{"date":"2020-01-21 10:00:00","value":null},{"date":"2020-01-21 09:00:00","value":null},{"date":"2020-01-21 08:00:00","value":null},{"date":"2020-01-21 07:00:00","value":11.8762},{"date":"2020-01-21 06:00:00","value":7.50473},{"date":"2020-01-21 05:00:00","value":5.69659},{"date":"2020-01-21 04:00:00","value":5.84116},{"date":"2020-01-21 03:00:00","value":5.25906},{"date":"2020-01-21 02:00:00","value":5.43509},{"date":"2020-01-21 01:00:00","value":4.99085},{"date":"2020-01-21 00:00:00","value":7.11689},{"date":"2020-01-20 23:00:00","value":11.3955},{"date":"2020-01-20 22:00:00","value":19.418},{"date":"2020-01-20 21:00:00","value":18.8093},{"date":"2020-01-20 20:00:00","value":17.6759},{"date":"2020-01-20 19:00:00","value":23.602},{"date":"2020-01-20 18:00:00","value":26.7993},{"date":"2020-01-20 17:00:00","value":28.0193},{"date":"2020-01-20 16:00:00","value":24.7206},{"date":"2020-01-20 15:00:00","value":17.0455},{"date":"2020-01-20 14:00:00","value":11.9707},{"date":"2020-01-20 13:00:00","value":13.6931},{"date":"2020-01-20 12:00:00","value":12.6877},{"date":"2020-01-20 11:00:00","value":16.8642},{"date":"2020-01-20 10:00:00","value":22.2966},{"date":"2020-01-20 09:00:00","value":28.2567},{"date":"2020-01-20 08:00:00","value":27.0112},{"date":"2020-01-20 07:00:00","value":15.3698},{"date":"2020-01-20 06:00:00","value":11.2303},{"date":"2020-01-20 05:00:00","value":5.34138},{"date":"2020-01-20 04:00:00","value":5.30633},{"date":"2020-01-20 03:00:00","value":6.66544},{"date":"2020-01-20 02:00:00","value":8.63321},{"date":"2020-01-20 01:00:00","value":11.4693}]}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