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09:00:00","value":33.2903},{"date":"2020-01-23 08:00:00","value":37.1796},{"date":"2020-01-23 07:00:00","value":31.7664},{"date":"2020-01-23 06:00:00","value":33.9979},{"date":"2020-01-23 05:00:00","value":29.8575},{"date":"2020-01-23 04:00:00","value":27.575},{"date":"2020-01-23 03:00:00","value":29.94},{"date":"2020-01-23 02:00:00","value":24.7276},{"date":"2020-01-23 01:00:00","value":40.0426},{"date":"2020-01-23 00:00:00","value":47.2168},{"date":"2020-01-22 23:00:00","value":43.6238},{"date":"2020-01-22 22:00:00","value":49.9658},{"date":"2020-01-22 21:00:00","value":55.1995},{"date":"2020-01-22 20:00:00","value":42.5273},{"date":"2020-01-22 19:00:00","value":38.1813},{"date":"2020-01-22 18:00:00","value":33.7297},{"date":"2020-01-22 17:00:00","value":34.482},{"date":"2020-01-22 16:00:00","value":31.5325},{"date":"2020-01-22 15:00:00","value":32.1114},{"date":"2020-01-22 14:00:00","value":30.3275},{"date":"2020-01-22 13:00:00","value":38.2219},{"date":"2020-01-22 12:00:00","value":37.5135},{"date":"2020-01-22 11:00:00","value":38.0348},{"date":"2020-01-22 10:00:00","value":36.6578},{"date":"2020-01-22 09:00:00","value":40.9672},{"date":"2020-01-22 08:00:00","value":40.8764},{"date":"2020-01-22 07:00:00","value":39.174},{"date":"2020-01-22 06:00:00","value":36.227},{"date":"2020-01-22 05:00:00","value":35.8858},{"date":"2020-01-22 04:00:00","value":38.8464},{"date":"2020-01-22 03:00:00","value":32.3451},{"date":"2020-01-22 02:00:00","value":33.9659},{"date":"2020-01-22 01:00:00","value":38.4294},{"date":"2020-01-22 00:00:00","value":45.5723},{"date":"2020-01-21 23:00:00","value":49.2259},{"date":"2020-01-21 22:00:00","value":52.2324},{"date":"2020-01-21 21:00:00","value":50.3479},{"date":"2020-01-21 20:00:00","value":56.5242},{"date":"2020-01-21 19:00:00","value":47.0617},{"date":"2020-01-21 18:00:00","value":49.4204},{"date":"2020-01-21 17:00:00","value":49.1138},{"date":"2020-01-21 16:00:00","value":35.199},{"date":"2020-01-21 15:00:00","value":32.0876},{"date":"2020-01-21 14:00:00","value":30.5972},{"date":"2020-01-21 13:00:00","value":28.2614},{"date":"2020-01-21 12:00:00","value":26.0074},{"date":"2020-01-21 11:00:00","value":34.6443},{"date":"2020-01-21 10:00:00","value":39.1795},{"date":"2020-01-21 09:00:00","value":35.5027},{"date":"2020-01-21 08:00:00","value":28.8626},{"date":"2020-01-21 07:00:00","value":25.8603},{"date":"2020-01-21 06:00:00","value":26.467},{"date":"2020-01-21 05:00:00","value":19.6365},{"date":"2020-01-21 04:00:00","value":23.5028},{"date":"2020-01-21 03:00:00","value":26.1991},{"date":"2020-01-21 02:00:00","value":25.1803},{"date":"2020-01-21 01:00:00","value":30.111}]}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