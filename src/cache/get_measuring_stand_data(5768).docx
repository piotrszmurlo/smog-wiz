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22:00:00","value":3.26033},{"date":"2020-01-22 21:00:00","value":3.75072},{"date":"2020-01-22 20:00:00","value":3.01868},{"date":"2020-01-22 19:00:00","value":2.74188},{"date":"2020-01-22 18:00:00","value":2.62763},{"date":"2020-01-22 17:00:00","value":2.30534},{"date":"2020-01-22 16:00:00","value":2.35488},{"date":"2020-01-22 15:00:00","value":2.98152},{"date":"2020-01-22 14:00:00","value":3.14582},{"date":"2020-01-22 13:00:00","value":3.69309},{"date":"2020-01-22 12:00:00","value":4.34197},{"date":"2020-01-22 11:00:00","value":5.34651},{"date":"2020-01-22 10:00:00","value":5.619},{"date":"2020-01-22 09:00:00","value":4.60157},{"date":"2020-01-22 08:00:00","value":3.48353},{"date":"2020-01-22 07:00:00","value":2.75528},{"date":"2020-01-22 06:00:00","value":2.53461},{"date":"2020-01-22 05:00:00","value":2.62535},{"date":"2020-01-22 04:00:00","value":4.30481},{"date":"2020-01-22 03:00:00","value":5.63113},{"date":"2020-01-22 02:00:00","value":8.22337},{"date":"2020-01-22 01:00:00","value":7.75169},{"date":"2020-01-22 00:00:00","value":12.693},{"date":"2020-01-21 23:00:00","value":17.336},{"date":"2020-01-21 22:00:00","value":16.7875},{"date":"2020-01-21 21:00:00","value":16.4364},{"date":"2020-01-21 20:00:00","value":19.0923},{"date":"2020-01-21 19:00:00","value":24.862},{"date":"2020-01-21 18:00:00","value":25.0503},{"date":"2020-01-21 17:00:00","value":23.8787},{"date":"2020-01-21 16:00:00","value":23.2267},{"date":"2020-01-21 15:00:00","value":22.0559},{"date":"2020-01-21 14:00:00","value":19.8999},{"date":"2020-01-21 13:00:00","value":16.9131},{"date":"2020-01-21 12:00:00","value":16.2359},{"date":"2020-01-21 11:00:00","value":15.221},{"date":"2020-01-21 10:00:00","value":16.4174},{"date":"2020-01-21 09:00:00","value":15.4086},{"date":"2020-01-21 08:00:00","value":14.7599},{"date":"2020-01-21 07:00:00","value":15.3115},{"date":"2020-01-21 06:00:00","value":16.3762},{"date":"2020-01-21 05:00:00","value":14.0092},{"date":"2020-01-21 04:00:00","value":13.5064},{"date":"2020-01-21 03:00:00","value":13.3338},{"date":"2020-01-21 02:00:00","value":14.7718},{"date":"2020-01-21 01:00:00","value":16.1126},{"date":"2020-01-21 00:00:00","value":16.5807},{"date":"2020-01-20 23:00:00","value":18.813},{"date":"2020-01-20 22:00:00","value":19.61},{"date":"2020-01-20 21:00:00","value":21.1092},{"date":"2020-01-20 20:00:00","value":20.9576},{"date":"2020-01-20 19:00:00","value":19.2263},{"date":"2020-01-20 18:00:00","value":18.1348},{"date":"2020-01-20 17:00:00","value":19.4783},{"date":"2020-01-20 16:00:00","value":20.2826},{"date":"2020-01-20 15:00:00","value":19.8481},{"date":"2020-01-20 14:00:00","value":19.3876},{"date":"2020-01-20 13:00:00","value":20.2144},{"date":"2020-01-20 12:00:00","value":12.7215},{"date":"2020-01-20 11:00:00","value":12.4748},{"date":"2020-01-20 10:00:00","value":10.8796},{"date":"2020-01-20 09:00:00","value":7.07525},{"date":"2020-01-20 08:00:00","value":8.51255},{"date":"2020-01-20 07:00:00","value":8.56386},{"date":"2020-01-20 06:00:00","value":9.48776},{"date":"2020-01-20 05:00:00","value":11.8674},{"date":"2020-01-20 04:00:00","value":14.7506},{"date":"2020-01-20 03:00:00","value":18.1062},{"date":"2020-01-20 02:00:00","value":21.3413},{"date":"2020-01-20 01:00:00","value":24.4105}]}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