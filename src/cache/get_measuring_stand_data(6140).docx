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23:00:00","value":16.1013},{"date":"2020-01-23 22:00:00","value":14.1826},{"date":"2020-01-23 21:00:00","value":14.8218},{"date":"2020-01-23 20:00:00","value":11.3662},{"date":"2020-01-23 19:00:00","value":10.4927},{"date":"2020-01-23 18:00:00","value":13.095},{"date":"2020-01-23 17:00:00","value":12.9563},{"date":"2020-01-23 16:00:00","value":12.6915},{"date":"2020-01-23 15:00:00","value":null},{"date":"2020-01-23 14:00:00","value":12.418},{"date":"2020-01-23 13:00:00","value":10.4923},{"date":"2020-01-23 12:00:00","value":11.3479},{"date":"2020-01-23 11:00:00","value":16.0785},{"date":"2020-01-23 10:00:00","value":21.264},{"date":"2020-01-23 09:00:00","value":23.9544},{"date":"2020-01-23 08:00:00","value":35.4285},{"date":"2020-01-23 07:00:00","value":42.8995},{"date":"2020-01-23 06:00:00","value":32.3582},{"date":"2020-01-23 05:00:00","value":10.5503},{"date":"2020-01-23 04:00:00","value":10.5441},{"date":"2020-01-23 03:00:00","value":16.7293},{"date":"2020-01-23 02:00:00","value":11.5019},{"date":"2020-01-23 01:00:00","value":11.811},{"date":"2020-01-23 00:00:00","value":18.2237},{"date":"2020-01-22 23:00:00","value":22.6564},{"date":"2020-01-22 22:00:00","value":16.1075},{"date":"2020-01-22 21:00:00","value":13.3403},{"date":"2020-01-22 20:00:00","value":15.0953},{"date":"2020-01-22 19:00:00","value":14.2407},{"date":"2020-01-22 18:00:00","value":14.784},{"date":"2020-01-22 17:00:00","value":18.5108},{"date":"2020-01-22 16:00:00","value":17.4181},{"date":"2020-01-22 15:00:00","value":13.5072},{"date":"2020-01-22 14:00:00","value":10.7276},{"date":"2020-01-22 13:00:00","value":10.918},{"date":"2020-01-22 12:00:00","value":13.8145},{"date":"2020-01-22 11:00:00","value":14.8351},{"date":"2020-01-22 10:00:00","value":14.8374},{"date":"2020-01-22 09:00:00","value":14.1938},{"date":"2020-01-22 08:00:00","value":14.9655},{"date":"2020-01-22 07:00:00","value":15.0962},{"date":"2020-01-22 06:00:00","value":13.7909},{"date":"2020-01-22 05:00:00","value":13.384},{"date":"2020-01-22 04:00:00","value":13.8224},{"date":"2020-01-22 03:00:00","value":14.4176},{"date":"2020-01-22 02:00:00","value":15.7327},{"date":"2020-01-22 01:00:00","value":15.7964},{"date":"2020-01-22 00:00:00","value":15.9176},{"date":"2020-01-21 23:00:00","value":16.2197},{"date":"2020-01-21 22:00:00","value":15.9603},{"date":"2020-01-21 21:00:00","value":15.0634},{"date":"2020-01-21 20:00:00","value":14.6562},{"date":"2020-01-21 19:00:00","value":15.7359},{"date":"2020-01-21 18:00:00","value":17.9786},{"date":"2020-01-21 17:00:00","value":17.0562},{"date":"2020-01-21 16:00:00","value":13.8726},{"date":"2020-01-21 15:00:00","value":12.5315},{"date":"2020-01-21 14:00:00","value":11.7787},{"date":"2020-01-21 13:00:00","value":11.2482},{"date":"2020-01-21 12:00:00","value":11.7607},{"date":"2020-01-21 11:00:00","value":10.6102},{"date":"2020-01-21 10:00:00","value":11.2106},{"date":"2020-01-21 09:00:00","value":12.1388},{"date":"2020-01-21 08:00:00","value":11.9815},{"date":"2020-01-21 07:00:00","value":11.2804},{"date":"2020-01-21 06:00:00","value":7.96703},{"date":"2020-01-21 05:00:00","value":5.08884},{"date":"2020-01-21 04:00:00","value":4.16721},{"date":"2020-01-21 03:00:00","value":4.71611},{"date":"2020-01-21 02:00:00","value":4.98143},{"date":"2020-01-21 01:00:00","value":7.95912}]}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