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23:00:00","value":38.2862},{"date":"2020-01-23 22:00:00","value":33.6018},{"date":"2020-01-23 21:00:00","value":35.0709},{"date":"2020-01-23 20:00:00","value":39.8195},{"date":"2020-01-23 19:00:00","value":35.202},{"date":"2020-01-23 18:00:00","value":31.651},{"date":"2020-01-23 17:00:00","value":26.043},{"date":"2020-01-23 16:00:00","value":17.7497},{"date":"2020-01-23 15:00:00","value":14.1727},{"date":"2020-01-23 14:00:00","value":null},{"date":"2020-01-23 13:00:00","value":7.37212},{"date":"2020-01-23 12:00:00","value":6.99314},{"date":"2020-01-23 11:00:00","value":8.22426},{"date":"2020-01-23 10:00:00","value":10.0561},{"date":"2020-01-23 09:00:00","value":11.4885},{"date":"2020-01-23 08:00:00","value":14.827},{"date":"2020-01-23 07:00:00","value":14.2216},{"date":"2020-01-23 06:00:00","value":10.6137},{"date":"2020-01-23 05:00:00","value":12.385},{"date":"2020-01-23 04:00:00","value":8.21363},{"date":"2020-01-23 03:00:00","value":11.0625},{"date":"2020-01-23 02:00:00","value":12.9703},{"date":"2020-01-23 01:00:00","value":12.735},{"date":"2020-01-23 00:00:00","value":15.6577},{"date":"2020-01-22 23:00:00","value":18.2373},{"date":"2020-01-22 22:00:00","value":20.3936},{"date":"2020-01-22 21:00:00","value":21.6337},{"date":"2020-01-22 20:00:00","value":20.3331},{"date":"2020-01-22 19:00:00","value":23.1798},{"date":"2020-01-22 18:00:00","value":23.1745},{"date":"2020-01-22 17:00:00","value":21.8929},{"date":"2020-01-22 16:00:00","value":24.8087},{"date":"2020-01-22 15:00:00","value":21.4128},{"date":"2020-01-22 14:00:00","value":14.3549},{"date":"2020-01-22 13:00:00","value":15.6768},{"date":"2020-01-22 12:00:00","value":9.98383},{"date":"2020-01-22 11:00:00","value":17.6775},{"date":"2020-01-22 10:00:00","value":19.6065},{"date":"2020-01-22 09:00:00","value":28.6386},{"date":"2020-01-22 08:00:00","value":31.3063},{"date":"2020-01-22 07:00:00","value":29.2292},{"date":"2020-01-22 06:00:00","value":25.0196},{"date":"2020-01-22 05:00:00","value":17.5219},{"date":"2020-01-22 04:00:00","value":16.7868},{"date":"2020-01-22 03:00:00","value":16.491},{"date":"2020-01-22 02:00:00","value":21.5684},{"date":"2020-01-22 01:00:00","value":18.1821},{"date":"2020-01-22 00:00:00","value":23.2313},{"date":"2020-01-21 23:00:00","value":28.2859},{"date":"2020-01-21 22:00:00","value":26.7393},{"date":"2020-01-21 21:00:00","value":17.3031},{"date":"2020-01-21 20:00:00","value":13.9879},{"date":"2020-01-21 19:00:00","value":15.2089},{"date":"2020-01-21 18:00:00","value":15.3353},{"date":"2020-01-21 17:00:00","value":15.0304},{"date":"2020-01-21 16:00:00","value":11.3573},{"date":"2020-01-21 15:00:00","value":null},{"date":"2020-01-21 14:00:00","value":9.67578},{"date":"2020-01-21 13:00:00","value":8.15202},{"date":"2020-01-21 12:00:00","value":8.47122},{"date":"2020-01-21 11:00:00","value":8.62365},{"date":"2020-01-21 10:00:00","value":10.4342},{"date":"2020-01-21 09:00:00","value":11.429},{"date":"2020-01-21 08:00:00","value":8.23647},{"date":"2020-01-21 07:00:00","value":9.4474},{"date":"2020-01-21 06:00:00","value":5.94738},{"date":"2020-01-21 05:00:00","value":3.72999},{"date":"2020-01-21 04:00:00","value":4.03166},{"date":"2020-01-21 03:00:00","value":3.329},{"date":"2020-01-21 02:00:00","value":3.45913},{"date":"2020-01-21 01:00:00","value":5.24366}]}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