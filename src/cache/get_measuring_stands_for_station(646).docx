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[{"id":21905,"stationId":646,"param":{"paramName":"pył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