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10:00:00","value":33.8543},{"date":"2020-01-23 09:00:00","value":34.5817},{"date":"2020-01-23 08:00:00","value":34.3148},{"date":"2020-01-23 07:00:00","value":31.7109},{"date":"2020-01-23 06:00:00","value":27.5679},{"date":"2020-01-23 05:00:00","value":26.7416},{"date":"2020-01-23 04:00:00","value":30.2729},{"date":"2020-01-23 03:00:00","value":32.2389},{"date":"2020-01-23 02:00:00","value":42.68},{"date":"2020-01-23 01:00:00","value":48.8561},{"date":"2020-01-23 00:00:00","value":49.6855},{"date":"2020-01-22 23:00:00","value":49.28},{"date":"2020-01-22 22:00:00","value":45.5121},{"date":"2020-01-22 21:00:00","value":40.3633},{"date":"2020-01-22 20:00:00","value":32.5219},{"date":"2020-01-22 19:00:00","value":31.3109},{"date":"2020-01-22 18:00:00","value":30.1492},{"date":"2020-01-22 17:00:00","value":30.0189},{"date":"2020-01-22 16:00:00","value":30.1737},{"date":"2020-01-22 15:00:00","value":27.4085},{"date":"2020-01-22 14:00:00","value":30.871},{"date":"2020-01-22 13:00:00","value":32.112},{"date":"2020-01-22 12:00:00","value":32.0783},{"date":"2020-01-22 11:00:00","value":34.9971},{"date":"2020-01-22 10:00:00","value":35.7807},{"date":"2020-01-22 09:00:00","value":31.9554},{"date":"2020-01-22 08:00:00","value":28.6978},{"date":"2020-01-22 07:00:00","value":26.028},{"date":"2020-01-22 06:00:00","value":27.937},{"date":"2020-01-22 05:00:00","value":29.4859},{"date":"2020-01-22 04:00:00","value":32.0856},{"date":"2020-01-22 03:00:00","value":34.4807},{"date":"2020-01-22 02:00:00","value":38.3176},{"date":"2020-01-22 01:00:00","value":42.2408},{"date":"2020-01-22 00:00:00","value":49.9686},{"date":"2020-01-21 23:00:00","value":55.8895},{"date":"2020-01-21 22:00:00","value":52.7822},{"date":"2020-01-21 21:00:00","value":47.5531},{"date":"2020-01-21 20:00:00","value":41.1589},{"date":"2020-01-21 19:00:00","value":41.5748},{"date":"2020-01-21 18:00:00","value":39.5437},{"date":"2020-01-21 17:00:00","value":33.2221},{"date":"2020-01-21 16:00:00","value":29.5558},{"date":"2020-01-21 15:00:00","value":28.2095},{"date":"2020-01-21 14:00:00","value":27.0424},{"date":"2020-01-21 13:00:00","value":30.1901},{"date":"2020-01-21 12:00:00","value":36.7808},{"date":"2020-01-21 11:00:00","value":34.5643},{"date":"2020-01-21 10:00:00","value":33.1827},{"date":"2020-01-21 09:00:00","value":31.5929},{"date":"2020-01-21 08:00:00","value":25.4962},{"date":"2020-01-21 07:00:00","value":23.2718},{"date":"2020-01-21 06:00:00","value":23.7412},{"date":"2020-01-21 05:00:00","value":23.4546},{"date":"2020-01-21 04:00:00","value":24.5895},{"date":"2020-01-21 03:00:00","value":29.9565},{"date":"2020-01-21 02:00:00","value":30.6628},{"date":"2020-01-21 01:00:00","value":29.2276}]}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