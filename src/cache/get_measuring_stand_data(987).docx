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21:00:00","value":587.0},{"date":"2020-01-22 20:00:00","value":1676.0},{"date":"2020-01-22 19:00:00","value":1508.0},{"date":"2020-01-22 18:00:00","value":1759.0},{"date":"2020-01-22 17:00:00","value":2596.0},{"date":"2020-01-22 16:00:00","value":467.0},{"date":"2020-01-22 15:00:00","value":813.0},{"date":"2020-01-22 14:00:00","value":1276.0},{"date":"2020-01-22 13:00:00","value":382.0},{"date":"2020-01-22 12:00:00","value":332.0},{"date":"2020-01-22 11:00:00","value":344.0},{"date":"2020-01-22 10:00:00","value":353.0},{"date":"2020-01-22 09:00:00","value":514.0},{"date":"2020-01-22 08:00:00","value":339.0},{"date":"2020-01-22 07:00:00","value":314.0},{"date":"2020-01-22 06:00:00","value":312.0},{"date":"2020-01-22 05:00:00","value":297.0},{"date":"2020-01-22 04:00:00","value":299.0},{"date":"2020-01-22 03:00:00","value":305.0},{"date":"2020-01-22 02:00:00","value":303.0},{"date":"2020-01-22 01:00:00","value":328.0},{"date":"2020-01-22 00:00:00","value":332.0},{"date":"2020-01-21 23:00:00","value":366.0},{"date":"2020-01-21 22:00:00","value":349.0},{"date":"2020-01-21 21:00:00","value":345.0},{"date":"2020-01-21 20:00:00","value":358.0},{"date":"2020-01-21 19:00:00","value":367.0},{"date":"2020-01-21 18:00:00","value":361.0},{"date":"2020-01-21 17:00:00","value":345.0},{"date":"2020-01-21 16:00:00","value":396.0},{"date":"2020-01-21 15:00:00","value":603.0},{"date":"2020-01-21 14:00:00","value":538.0},{"date":"2020-01-21 13:00:00","value":325.0},{"date":"2020-01-21 12:00:00","value":307.0},{"date":"2020-01-21 11:00:00","value":303.0},{"date":"2020-01-21 10:00:00","value":340.0},{"date":"2020-01-21 09:00:00","value":361.0},{"date":"2020-01-21 08:00:00","value":337.0},{"date":"2020-01-21 07:00:00","value":307.0},{"date":"2020-01-21 06:00:00","value":289.0},{"date":"2020-01-21 05:00:00","value":269.0},{"date":"2020-01-21 04:00:00","value":267.0},{"date":"2020-01-21 03:00:00","value":278.0},{"date":"2020-01-21 02:00:00","value":286.0},{"date":"2020-01-21 01:00:00","value":314.0},{"date":"2020-01-21 00:00:00","value":346.0},{"date":"2020-01-20 23:00:00","value":457.0},{"date":"2020-01-20 22:00:00","value":431.0},{"date":"2020-01-20 21:00:00","value":436.0},{"date":"2020-01-20 20:00:00","value":515.0},{"date":"2020-01-20 19:00:00","value":512.0},{"date":"2020-01-20 18:00:00","value":573.0},{"date":"2020-01-20 17:00:00","value":518.0},{"date":"2020-01-20 16:00:00","value":494.0},{"date":"2020-01-20 15:00:00","value":347.0},{"date":"2020-01-20 14:00:00","value":296.0},{"date":"2020-01-20 13:00:00","value":303.0},{"date":"2020-01-20 12:00:00","value":294.0},{"date":"2020-01-20 11:00:00","value":307.0},{"date":"2020-01-20 10:00:00","value":315.0},{"date":"2020-01-20 09:00:00","value":325.0},{"date":"2020-01-20 08:00:00","value":308.0},{"date":"2020-01-20 07:00:00","value":301.0},{"date":"2020-01-20 06:00:00","value":287.0},{"date":"2020-01-20 05:00:00","value":333.0},{"date":"2020-01-20 04:00:00","value":403.0},{"date":"2020-01-20 03:00:00","value":424.0},{"date":"2020-01-20 02:00:00","value":514.0},{"date":"2020-01-20 01:00:00","value":589.0}]}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