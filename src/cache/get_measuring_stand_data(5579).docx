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22:00:00","value":6.50281},{"date":"2020-01-22 21:00:00","value":7.97342},{"date":"2020-01-22 20:00:00","value":7.433},{"date":"2020-01-22 19:00:00","value":8.08093},{"date":"2020-01-22 18:00:00","value":8.37331},{"date":"2020-01-22 17:00:00","value":8.0213},{"date":"2020-01-22 16:00:00","value":8.58079},{"date":"2020-01-22 15:00:00","value":10.3732},{"date":"2020-01-22 14:00:00","value":10.5237},{"date":"2020-01-22 13:00:00","value":11.4112},{"date":"2020-01-22 12:00:00","value":12.0049},{"date":"2020-01-22 11:00:00","value":12.5729},{"date":"2020-01-22 10:00:00","value":14.894},{"date":"2020-01-22 09:00:00","value":31.7936},{"date":"2020-01-22 08:00:00","value":14.328},{"date":"2020-01-22 07:00:00","value":17.3588},{"date":"2020-01-22 06:00:00","value":17.3404},{"date":"2020-01-22 05:00:00","value":18.2447},{"date":"2020-01-22 04:00:00","value":16.1419},{"date":"2020-01-22 03:00:00","value":17.2802},{"date":"2020-01-22 02:00:00","value":42.1573},{"date":"2020-01-22 01:00:00","value":19.7933},{"date":"2020-01-22 00:00:00","value":14.6828},{"date":"2020-01-21 23:00:00","value":16.5965},{"date":"2020-01-21 22:00:00","value":27.2765},{"date":"2020-01-21 21:00:00","value":19.7602},{"date":"2020-01-21 20:00:00","value":21.0352},{"date":"2020-01-21 19:00:00","value":19.2987},{"date":"2020-01-21 18:00:00","value":19.3648},{"date":"2020-01-21 17:00:00","value":18.5234},{"date":"2020-01-21 16:00:00","value":17.9977},{"date":"2020-01-21 15:00:00","value":11.7945},{"date":"2020-01-21 14:00:00","value":9.13614},{"date":"2020-01-21 13:00:00","value":23.2164},{"date":"2020-01-21 12:00:00","value":28.311},{"date":"2020-01-21 11:00:00","value":11.8572},{"date":"2020-01-21 10:00:00","value":10.4234},{"date":"2020-01-21 09:00:00","value":11.1448},{"date":"2020-01-21 08:00:00","value":11.5856},{"date":"2020-01-21 07:00:00","value":10.2612},{"date":"2020-01-21 06:00:00","value":10.3869},{"date":"2020-01-21 05:00:00","value":9.20294},{"date":"2020-01-21 04:00:00","value":14.2991},{"date":"2020-01-21 03:00:00","value":7.21718},{"date":"2020-01-21 02:00:00","value":7.57391},{"date":"2020-01-21 01:00:00","value":3.95594},{"date":"2020-01-21 00:00:00","value":3.63208},{"date":"2020-01-20 23:00:00","value":2.88617},{"date":"2020-01-20 22:00:00","value":3.16776},{"date":"2020-01-20 21:00:00","value":5.59516},{"date":"2020-01-20 20:00:00","value":3.83639},{"date":"2020-01-20 19:00:00","value":2.95452},{"date":"2020-01-20 18:00:00","value":3.97869},{"date":"2020-01-20 17:00:00","value":3.94677},{"date":"2020-01-20 16:00:00","value":3.41293},{"date":"2020-01-20 15:00:00","value":2.9226},{"date":"2020-01-20 14:00:00","value":3.03868},{"date":"2020-01-20 13:00:00","value":4.625},{"date":"2020-01-20 12:00:00","value":4.9527},{"date":"2020-01-20 11:00:00","value":6.87551},{"date":"2020-01-20 10:00:00","value":8.13361},{"date":"2020-01-20 09:00:00","value":4.66741},{"date":"2020-01-20 08:00:00","value":4.65685},{"date":"2020-01-20 07:00:00","value":4.43385},{"date":"2020-01-20 06:00:00","value":5.56369},{"date":"2020-01-20 05:00:00","value":5.42256},{"date":"2020-01-20 04:00:00","value":4.68507},{"date":"2020-01-20 03:00:00","value":4.76959},{"date":"2020-01-20 02:00:00","value":6.6101},{"date":"2020-01-20 01:00:00","value":6.24834}]}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