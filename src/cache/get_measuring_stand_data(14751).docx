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22:00:00","value":4.97124},{"date":"2020-01-22 21:00:00","value":4.87962},{"date":"2020-01-22 20:00:00","value":6.18136},{"date":"2020-01-22 19:00:00","value":2.88586},{"date":"2020-01-22 18:00:00","value":3.46687},{"date":"2020-01-22 17:00:00","value":3.87329},{"date":"2020-01-22 16:00:00","value":3.72769},{"date":"2020-01-22 15:00:00","value":4.43629},{"date":"2020-01-22 14:00:00","value":3.49421},{"date":"2020-01-22 13:00:00","value":3.91981},{"date":"2020-01-22 12:00:00","value":2.07923},{"date":"2020-01-22 11:00:00","value":2.43094},{"date":"2020-01-22 10:00:00","value":4.45402},{"date":"2020-01-22 09:00:00","value":3.09373},{"date":"2020-01-22 08:00:00","value":2.07776},{"date":"2020-01-22 07:00:00","value":1.96175},{"date":"2020-01-22 06:00:00","value":2.84989},{"date":"2020-01-22 05:00:00","value":2.88906},{"date":"2020-01-22 04:00:00","value":2.22479},{"date":"2020-01-22 03:00:00","value":2.52848},{"date":"2020-01-22 02:00:00","value":1.57162},{"date":"2020-01-22 01:00:00","value":2.17159},{"date":"2020-01-22 00:00:00","value":2.91196},{"date":"2020-01-21 23:00:00","value":2.29425},{"date":"2020-01-21 22:00:00","value":2.37553},{"date":"2020-01-21 21:00:00","value":1.58418},{"date":"2020-01-21 20:00:00","value":0.49358},{"date":"2020-01-21 19:00:00","value":1.88239},{"date":"2020-01-21 18:00:00","value":2.71686},{"date":"2020-01-21 17:00:00","value":2.79374},{"date":"2020-01-21 16:00:00","value":1.76668},{"date":"2020-01-21 15:00:00","value":2.25435},{"date":"2020-01-21 14:00:00","value":2.65483},{"date":"2020-01-21 13:00:00","value":1.82284},{"date":"2020-01-21 12:00:00","value":1.62334},{"date":"2020-01-21 11:00:00","value":0.04803},{"date":"2020-01-21 10:00:00","value":1.2901},{"date":"2020-01-21 09:00:00","value":2.11618},{"date":"2020-01-21 08:00:00","value":1.70018},{"date":"2020-01-21 07:00:00","value":2.11618},{"date":"2020-01-21 06:00:00","value":3.00211},{"date":"2020-01-21 05:00:00","value":3.28288},{"date":"2020-01-21 04:00:00","value":4.96016},{"date":"2020-01-21 03:00:00","value":4.90253},{"date":"2020-01-21 02:00:00","value":3.09964},{"date":"2020-01-21 01:00:00","value":4.33802},{"date":"2020-01-21 00:00:00","value":4.77987},{"date":"2020-01-20 23:00:00","value":4.84416},{"date":"2020-01-20 22:00:00","value":6.09657},{"date":"2020-01-20 21:00:00","value":5.27419},{"date":"2020-01-20 20:00:00","value":2.31568},{"date":"2020-01-20 19:00:00","value":3.6176},{"date":"2020-01-20 18:00:00","value":4.40939},{"date":"2020-01-20 17:00:00","value":1.74346},{"date":"2020-01-20 16:00:00","value":2.67034},{"date":"2020-01-20 15:00:00","value":3.78089},{"date":"2020-01-20 14:00:00","value":6.87536},{"date":"2020-01-20 13:00:00","value":4.51609},{"date":"2020-01-20 12:00:00","value":4.38235},{"date":"2020-01-20 11:00:00","value":3.9235},{"date":"2020-01-20 10:00:00","value":3.36786},{"date":"2020-01-20 09:00:00","value":3.98187},{"date":"2020-01-20 08:00:00","value":4.25526},{"date":"2020-01-20 07:00:00","value":5.38133},{"date":"2020-01-20 06:00:00","value":5.55866},{"date":"2020-01-20 05:00:00","value":5.62664},{"date":"2020-01-20 04:00:00","value":5.21286},{"date":"2020-01-20 03:00:00","value":5.95471},{"date":"2020-01-20 02:00:00","value":7.27953},{"date":"2020-01-20 01:00:00","value":7.29801}]}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