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22:00:00","value":31.1608},{"date":"2020-01-22 21:00:00","value":34.5297},{"date":"2020-01-22 20:00:00","value":34.6454},{"date":"2020-01-22 19:00:00","value":38.7286},{"date":"2020-01-22 18:00:00","value":38.7408},{"date":"2020-01-22 17:00:00","value":37.2643},{"date":"2020-01-22 16:00:00","value":35.2291},{"date":"2020-01-22 15:00:00","value":32.5576},{"date":"2020-01-22 14:00:00","value":29.1214},{"date":"2020-01-22 13:00:00","value":29.7613},{"date":"2020-01-22 12:00:00","value":31.7902},{"date":"2020-01-22 11:00:00","value":34.407},{"date":"2020-01-22 10:00:00","value":35.0326},{"date":"2020-01-22 09:00:00","value":34.7888},{"date":"2020-01-22 08:00:00","value":35.9058},{"date":"2020-01-22 07:00:00","value":29.1075},{"date":"2020-01-22 06:00:00","value":19.7796},{"date":"2020-01-22 05:00:00","value":17.3965},{"date":"2020-01-22 04:00:00","value":17.908},{"date":"2020-01-22 03:00:00","value":18.4237},{"date":"2020-01-22 02:00:00","value":20.6507},{"date":"2020-01-22 01:00:00","value":24.48},{"date":"2020-01-22 00:00:00","value":25.7881},{"date":"2020-01-21 23:00:00","value":32.4828},{"date":"2020-01-21 22:00:00","value":32.76},{"date":"2020-01-21 21:00:00","value":36.1777},{"date":"2020-01-21 20:00:00","value":42.8362},{"date":"2020-01-21 19:00:00","value":45.9358},{"date":"2020-01-21 18:00:00","value":47.5121},{"date":"2020-01-21 17:00:00","value":44.2681},{"date":"2020-01-21 16:00:00","value":36.1251},{"date":"2020-01-21 15:00:00","value":32.8264},{"date":"2020-01-21 14:00:00","value":28.9371},{"date":"2020-01-21 13:00:00","value":26.4754},{"date":"2020-01-21 12:00:00","value":31.0599},{"date":"2020-01-21 11:00:00","value":33.5556},{"date":"2020-01-21 10:00:00","value":32.6458},{"date":"2020-01-21 09:00:00","value":41.2572},{"date":"2020-01-21 08:00:00","value":39.5768},{"date":"2020-01-21 07:00:00","value":25.1609},{"date":"2020-01-21 06:00:00","value":15.4086},{"date":"2020-01-21 05:00:00","value":14.5503},{"date":"2020-01-21 04:00:00","value":12.6548},{"date":"2020-01-21 03:00:00","value":12.7414},{"date":"2020-01-21 02:00:00","value":14.7001},{"date":"2020-01-21 01:00:00","value":16.5792},{"date":"2020-01-21 00:00:00","value":17.2579},{"date":"2020-01-20 23:00:00","value":19.8944},{"date":"2020-01-20 22:00:00","value":26.8854},{"date":"2020-01-20 21:00:00","value":29.6684},{"date":"2020-01-20 20:00:00","value":34.16},{"date":"2020-01-20 19:00:00","value":41.1393},{"date":"2020-01-20 18:00:00","value":54.2079},{"date":"2020-01-20 17:00:00","value":56.7811},{"date":"2020-01-20 16:00:00","value":52.4196},{"date":"2020-01-20 15:00:00","value":51.3154},{"date":"2020-01-20 14:00:00","value":48.7034},{"date":"2020-01-20 13:00:00","value":50.6393},{"date":"2020-01-20 12:00:00","value":47.1382},{"date":"2020-01-20 11:00:00","value":48.6285},{"date":"2020-01-20 10:00:00","value":51.2023},{"date":"2020-01-20 09:00:00","value":47.6614},{"date":"2020-01-20 08:00:00","value":51.0738},{"date":"2020-01-20 07:00:00","value":28.5908},{"date":"2020-01-20 06:00:00","value":18.6293},{"date":"2020-01-20 05:00:00","value":25.6102},{"date":"2020-01-20 04:00:00","value":24.1995},{"date":"2020-01-20 03:00:00","value":16.6142},{"date":"2020-01-20 02:00:00","value":14.1971},{"date":"2020-01-20 01:00:00","value":19.9507}]}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