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22:00:00","value":12.4841},{"date":"2020-01-22 21:00:00","value":12.4071},{"date":"2020-01-22 20:00:00","value":15.5621},{"date":"2020-01-22 19:00:00","value":15.9682},{"date":"2020-01-22 18:00:00","value":13.164},{"date":"2020-01-22 17:00:00","value":13.1827},{"date":"2020-01-22 16:00:00","value":12.1864},{"date":"2020-01-22 15:00:00","value":8.645},{"date":"2020-01-22 14:00:00","value":8.32744},{"date":"2020-01-22 13:00:00","value":8.6988},{"date":"2020-01-22 12:00:00","value":10.5265},{"date":"2020-01-22 11:00:00","value":11.039},{"date":"2020-01-22 10:00:00","value":17.559},{"date":"2020-01-22 09:00:00","value":11.7175},{"date":"2020-01-22 08:00:00","value":12.1746},{"date":"2020-01-22 07:00:00","value":11.7055},{"date":"2020-01-22 06:00:00","value":7.16332},{"date":"2020-01-22 05:00:00","value":6.44682},{"date":"2020-01-22 04:00:00","value":10.9304},{"date":"2020-01-22 03:00:00","value":13.6123},{"date":"2020-01-22 02:00:00","value":16.1236},{"date":"2020-01-22 01:00:00","value":10.7067},{"date":"2020-01-22 00:00:00","value":13.4636},{"date":"2020-01-21 23:00:00","value":11.0143},{"date":"2020-01-21 22:00:00","value":22.5875},{"date":"2020-01-21 21:00:00","value":18.1217},{"date":"2020-01-21 20:00:00","value":20.4895},{"date":"2020-01-21 19:00:00","value":14.7921},{"date":"2020-01-21 18:00:00","value":13.0393},{"date":"2020-01-21 17:00:00","value":9.1912},{"date":"2020-01-21 16:00:00","value":12.9772},{"date":"2020-01-21 15:00:00","value":15.6925},{"date":"2020-01-21 14:00:00","value":18.5216},{"date":"2020-01-21 13:00:00","value":18.422},{"date":"2020-01-21 12:00:00","value":17.6524},{"date":"2020-01-21 11:00:00","value":15.9622},{"date":"2020-01-21 10:00:00","value":21.1077},{"date":"2020-01-21 09:00:00","value":18.694},{"date":"2020-01-21 08:00:00","value":19.9657},{"date":"2020-01-21 07:00:00","value":17.0832},{"date":"2020-01-21 06:00:00","value":9.97874},{"date":"2020-01-21 05:00:00","value":9.95707},{"date":"2020-01-21 04:00:00","value":10.2899},{"date":"2020-01-21 03:00:00","value":10.6791},{"date":"2020-01-21 02:00:00","value":7.89183},{"date":"2020-01-21 01:00:00","value":9.90999},{"date":"2020-01-21 00:00:00","value":10.1357},{"date":"2020-01-20 23:00:00","value":9.83378},{"date":"2020-01-20 22:00:00","value":10.1557},{"date":"2020-01-20 21:00:00","value":9.35707},{"date":"2020-01-20 20:00:00","value":11.4185},{"date":"2020-01-20 19:00:00","value":21.2748},{"date":"2020-01-20 18:00:00","value":13.1394},{"date":"2020-01-20 17:00:00","value":11.4133},{"date":"2020-01-20 16:00:00","value":10.9689},{"date":"2020-01-20 15:00:00","value":10.7633},{"date":"2020-01-20 14:00:00","value":14.7637},{"date":"2020-01-20 13:00:00","value":27.5778},{"date":"2020-01-20 12:00:00","value":48.2349},{"date":"2020-01-20 11:00:00","value":77.6085},{"date":"2020-01-20 10:00:00","value":93.7047},{"date":"2020-01-20 09:00:00","value":50.7565},{"date":"2020-01-20 08:00:00","value":41.8883},{"date":"2020-01-20 07:00:00","value":18.082},{"date":"2020-01-20 06:00:00","value":9.06198},{"date":"2020-01-20 05:00:00","value":8.69954},{"date":"2020-01-20 04:00:00","value":8.97003},{"date":"2020-01-20 03:00:00","value":11.6952},{"date":"2020-01-20 02:00:00","value":14.9834},{"date":"2020-01-20 01:00:00","value":10.7917}]}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