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[{"id":21143,"stationId":11280,"param":{"paramName":"pył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