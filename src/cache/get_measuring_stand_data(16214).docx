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10:00:00","value":1.00084},{"date":"2020-01-23 09:00:00","value":0.96799},{"date":"2020-01-23 08:00:00","value":0.99951},{"date":"2020-01-23 07:00:00","value":1.00663},{"date":"2020-01-23 06:00:00","value":0.91959},{"date":"2020-01-23 05:00:00","value":1.00221},{"date":"2020-01-23 04:00:00","value":0.99877},{"date":"2020-01-23 03:00:00","value":0.98567},{"date":"2020-01-23 02:00:00","value":0.95356},{"date":"2020-01-23 01:00:00","value":0.92044},{"date":"2020-01-23 00:00:00","value":0.9816},{"date":"2020-01-22 23:00:00","value":0.98374},{"date":"2020-01-22 22:00:00","value":0.88711},{"date":"2020-01-22 21:00:00","value":0.89568},{"date":"2020-01-22 20:00:00","value":0.9554},{"date":"2020-01-22 19:00:00","value":0.97876},{"date":"2020-01-22 18:00:00","value":0.94538},{"date":"2020-01-22 17:00:00","value":0.98189},{"date":"2020-01-22 16:00:00","value":0.95622},{"date":"2020-01-22 15:00:00","value":0.87371},{"date":"2020-01-22 14:00:00","value":0.97231},{"date":"2020-01-22 13:00:00","value":0.94429},{"date":"2020-01-22 12:00:00","value":0.92458},{"date":"2020-01-22 11:00:00","value":1.44668},{"date":"2020-01-22 10:00:00","value":0.98313},{"date":"2020-01-22 09:00:00","value":0.97189},{"date":"2020-01-22 08:00:00","value":0.9633},{"date":"2020-01-22 07:00:00","value":0.97834},{"date":"2020-01-22 06:00:00","value":0.99757},{"date":"2020-01-22 05:00:00","value":0.88671},{"date":"2020-01-22 04:00:00","value":0.98832},{"date":"2020-01-22 03:00:00","value":0.88368},{"date":"2020-01-22 02:00:00","value":0.9299},{"date":"2020-01-22 01:00:00","value":0.95721},{"date":"2020-01-22 00:00:00","value":0.94484},{"date":"2020-01-21 23:00:00","value":1.02801},{"date":"2020-01-21 22:00:00","value":0.95157},{"date":"2020-01-21 21:00:00","value":0.99209},{"date":"2020-01-21 20:00:00","value":0.92532},{"date":"2020-01-21 19:00:00","value":0.98392},{"date":"2020-01-21 18:00:00","value":1.03536},{"date":"2020-01-21 17:00:00","value":0.96648},{"date":"2020-01-21 16:00:00","value":1.0201},{"date":"2020-01-21 15:00:00","value":1.01155},{"date":"2020-01-21 14:00:00","value":0.95444},{"date":"2020-01-21 13:00:00","value":0.97822},{"date":"2020-01-21 12:00:00","value":1.0355},{"date":"2020-01-21 11:00:00","value":0.95816},{"date":"2020-01-21 10:00:00","value":0.95932},{"date":"2020-01-21 09:00:00","value":0.97565},{"date":"2020-01-21 08:00:00","value":0.93759},{"date":"2020-01-21 07:00:00","value":0.9404},{"date":"2020-01-21 06:00:00","value":0.95832},{"date":"2020-01-21 05:00:00","value":0.93476},{"date":"2020-01-21 04:00:00","value":0.96696},{"date":"2020-01-21 03:00:00","value":0.97912},{"date":"2020-01-21 02:00:00","value":1.02349},{"date":"2020-01-21 01:00:00","value":0.95301}]}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