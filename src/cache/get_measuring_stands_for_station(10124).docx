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[{"id":16498,"stationId":10124,"param":{"paramName":"pył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