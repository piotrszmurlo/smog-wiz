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10:00:00","value":35.0523},{"date":"2020-01-23 09:00:00","value":34.4624},{"date":"2020-01-23 08:00:00","value":30.2914},{"date":"2020-01-23 07:00:00","value":29.5093},{"date":"2020-01-23 06:00:00","value":24.6569},{"date":"2020-01-23 05:00:00","value":23.6034},{"date":"2020-01-23 04:00:00","value":23.4525},{"date":"2020-01-23 03:00:00","value":23.047},{"date":"2020-01-23 02:00:00","value":22.4912},{"date":"2020-01-23 01:00:00","value":22.1716},{"date":"2020-01-23 00:00:00","value":22.5452},{"date":"2020-01-22 23:00:00","value":21.2281},{"date":"2020-01-22 22:00:00","value":20.1787},{"date":"2020-01-22 21:00:00","value":20.7584},{"date":"2020-01-22 20:00:00","value":20.2665},{"date":"2020-01-22 19:00:00","value":23.2799},{"date":"2020-01-22 18:00:00","value":28.797},{"date":"2020-01-22 17:00:00","value":29.167},{"date":"2020-01-22 16:00:00","value":29.8981},{"date":"2020-01-22 15:00:00","value":30.1219},{"date":"2020-01-22 14:00:00","value":26.7285},{"date":"2020-01-22 13:00:00","value":36.7912},{"date":"2020-01-22 12:00:00","value":34.7153},{"date":"2020-01-22 11:00:00","value":37.0923},{"date":"2020-01-22 10:00:00","value":31.1297},{"date":"2020-01-22 09:00:00","value":27.1804},{"date":"2020-01-22 08:00:00","value":24.9934},{"date":"2020-01-22 07:00:00","value":27.0802},{"date":"2020-01-22 06:00:00","value":24.5655},{"date":"2020-01-22 05:00:00","value":23.6488},{"date":"2020-01-22 04:00:00","value":24.2016},{"date":"2020-01-22 03:00:00","value":25.5667},{"date":"2020-01-22 02:00:00","value":24.532},{"date":"2020-01-22 01:00:00","value":25.0734},{"date":"2020-01-22 00:00:00","value":26.9268},{"date":"2020-01-21 23:00:00","value":30.4974},{"date":"2020-01-21 22:00:00","value":33.9622},{"date":"2020-01-21 21:00:00","value":33.9634},{"date":"2020-01-21 20:00:00","value":32.6429},{"date":"2020-01-21 19:00:00","value":34.8701},{"date":"2020-01-21 18:00:00","value":32.0001},{"date":"2020-01-21 17:00:00","value":31.6309},{"date":"2020-01-21 16:00:00","value":26.8985},{"date":"2020-01-21 15:00:00","value":24.9244},{"date":"2020-01-21 14:00:00","value":26.0386},{"date":"2020-01-21 13:00:00","value":28.4643},{"date":"2020-01-21 12:00:00","value":25.6838},{"date":"2020-01-21 11:00:00","value":29.3265},{"date":"2020-01-21 10:00:00","value":36.6782},{"date":"2020-01-21 09:00:00","value":39.4649},{"date":"2020-01-21 08:00:00","value":31.7137},{"date":"2020-01-21 07:00:00","value":27.5117},{"date":"2020-01-21 06:00:00","value":28.4494},{"date":"2020-01-21 05:00:00","value":23.2567},{"date":"2020-01-21 04:00:00","value":24.2083},{"date":"2020-01-21 03:00:00","value":28.6529},{"date":"2020-01-21 02:00:00","value":37.5013},{"date":"2020-01-21 01:00:00","value":39.8066}]}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