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10:00:00","value":12.8255},{"date":"2020-01-23 09:00:00","value":8.88771},{"date":"2020-01-23 08:00:00","value":6.00902},{"date":"2020-01-23 07:00:00","value":4.85903},{"date":"2020-01-23 06:00:00","value":3.59553},{"date":"2020-01-23 05:00:00","value":3.3153},{"date":"2020-01-23 04:00:00","value":3.72458},{"date":"2020-01-23 03:00:00","value":3.92597},{"date":"2020-01-23 02:00:00","value":3.67951},{"date":"2020-01-23 01:00:00","value":3.58184},{"date":"2020-01-23 00:00:00","value":3.75309},{"date":"2020-01-22 23:00:00","value":4.24062},{"date":"2020-01-22 22:00:00","value":4.28076},{"date":"2020-01-22 21:00:00","value":4.74171},{"date":"2020-01-22 20:00:00","value":4.97337},{"date":"2020-01-22 19:00:00","value":5.08829},{"date":"2020-01-22 18:00:00","value":5.82967},{"date":"2020-01-22 17:00:00","value":5.86991},{"date":"2020-01-22 16:00:00","value":5.97501},{"date":"2020-01-22 15:00:00","value":6.02695},{"date":"2020-01-22 14:00:00","value":6.12413},{"date":"2020-01-22 13:00:00","value":5.85022},{"date":"2020-01-22 12:00:00","value":6.92814},{"date":"2020-01-22 11:00:00","value":6.42256},{"date":"2020-01-22 10:00:00","value":5.69409},{"date":"2020-01-22 09:00:00","value":5.60354},{"date":"2020-01-22 08:00:00","value":5.31279},{"date":"2020-01-22 07:00:00","value":5.01089},{"date":"2020-01-22 06:00:00","value":5.2796},{"date":"2020-01-22 05:00:00","value":4.93743},{"date":"2020-01-22 04:00:00","value":5.17651},{"date":"2020-01-22 03:00:00","value":6.08783},{"date":"2020-01-22 02:00:00","value":6.13374},{"date":"2020-01-22 01:00:00","value":5.79506},{"date":"2020-01-22 00:00:00","value":6.58554},{"date":"2020-01-21 23:00:00","value":6.95129},{"date":"2020-01-21 22:00:00","value":6.40864},{"date":"2020-01-21 21:00:00","value":7.3132},{"date":"2020-01-21 20:00:00","value":8.23211},{"date":"2020-01-21 19:00:00","value":10.563},{"date":"2020-01-21 18:00:00","value":11.2418},{"date":"2020-01-21 17:00:00","value":9.89243},{"date":"2020-01-21 16:00:00","value":8.80019},{"date":"2020-01-21 15:00:00","value":6.79062},{"date":"2020-01-21 14:00:00","value":7.61358},{"date":"2020-01-21 13:00:00","value":7.57471},{"date":"2020-01-21 12:00:00","value":8.54042},{"date":"2020-01-21 11:00:00","value":9.82484},{"date":"2020-01-21 10:00:00","value":13.871},{"date":"2020-01-21 09:00:00","value":13.1617},{"date":"2020-01-21 08:00:00","value":10.9392},{"date":"2020-01-21 07:00:00","value":10.7037},{"date":"2020-01-21 06:00:00","value":8.16802},{"date":"2020-01-21 05:00:00","value":5.30415},{"date":"2020-01-21 04:00:00","value":null},{"date":"2020-01-21 03:00:00","value":7.82585},{"date":"2020-01-21 02:00:00","value":3.84905},{"date":"2020-01-21 01:00:00","value":4.62545}]}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