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10:00:00","value":410.0},{"date":"2020-01-23 09:00:00","value":400.0},{"date":"2020-01-23 08:00:00","value":411.0},{"date":"2020-01-23 07:00:00","value":388.0},{"date":"2020-01-23 06:00:00","value":392.0},{"date":"2020-01-23 05:00:00","value":396.0},{"date":"2020-01-23 04:00:00","value":424.0},{"date":"2020-01-23 03:00:00","value":452.0},{"date":"2020-01-23 02:00:00","value":459.0},{"date":"2020-01-23 01:00:00","value":478.0},{"date":"2020-01-23 00:00:00","value":468.0},{"date":"2020-01-22 23:00:00","value":508.0},{"date":"2020-01-22 22:00:00","value":466.0},{"date":"2020-01-22 21:00:00","value":492.0},{"date":"2020-01-22 20:00:00","value":523.0},{"date":"2020-01-22 19:00:00","value":481.0},{"date":"2020-01-22 18:00:00","value":453.0},{"date":"2020-01-22 17:00:00","value":443.0},{"date":"2020-01-22 16:00:00","value":422.0},{"date":"2020-01-22 15:00:00","value":392.0},{"date":"2020-01-22 14:00:00","value":367.0},{"date":"2020-01-22 13:00:00","value":366.0},{"date":"2020-01-22 12:00:00","value":384.0},{"date":"2020-01-22 11:00:00","value":398.0},{"date":"2020-01-22 10:00:00","value":417.0},{"date":"2020-01-22 09:00:00","value":529.0},{"date":"2020-01-22 08:00:00","value":608.0},{"date":"2020-01-22 07:00:00","value":603.0},{"date":"2020-01-22 06:00:00","value":616.0},{"date":"2020-01-22 05:00:00","value":595.0},{"date":"2020-01-22 04:00:00","value":584.0},{"date":"2020-01-22 03:00:00","value":405.0},{"date":"2020-01-22 02:00:00","value":400.0},{"date":"2020-01-22 01:00:00","value":394.0},{"date":"2020-01-22 00:00:00","value":396.0},{"date":"2020-01-21 23:00:00","value":424.0},{"date":"2020-01-21 22:00:00","value":413.0},{"date":"2020-01-21 21:00:00","value":426.0},{"date":"2020-01-21 20:00:00","value":419.0},{"date":"2020-01-21 19:00:00","value":421.0},{"date":"2020-01-21 18:00:00","value":443.0},{"date":"2020-01-21 17:00:00","value":469.0},{"date":"2020-01-21 16:00:00","value":444.0},{"date":"2020-01-21 15:00:00","value":429.0},{"date":"2020-01-21 14:00:00","value":415.0},{"date":"2020-01-21 13:00:00","value":398.0},{"date":"2020-01-21 12:00:00","value":407.0},{"date":"2020-01-21 11:00:00","value":417.0},{"date":"2020-01-21 10:00:00","value":429.0},{"date":"2020-01-21 09:00:00","value":428.0},{"date":"2020-01-21 08:00:00","value":408.0},{"date":"2020-01-21 07:00:00","value":379.0},{"date":"2020-01-21 06:00:00","value":355.0},{"date":"2020-01-21 05:00:00","value":346.0},{"date":"2020-01-21 04:00:00","value":350.0},{"date":"2020-01-21 03:00:00","value":369.0},{"date":"2020-01-21 02:00:00","value":395.0},{"date":"2020-01-21 01:00:00","value":430.0}]}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