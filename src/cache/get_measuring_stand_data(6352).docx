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23:00:00","value":12.3416},{"date":"2020-01-23 22:00:00","value":16.5781},{"date":"2020-01-23 21:00:00","value":12.5747},{"date":"2020-01-23 20:00:00","value":12.9371},{"date":"2020-01-23 19:00:00","value":16.3242},{"date":"2020-01-23 18:00:00","value":13.2048},{"date":"2020-01-23 17:00:00","value":8.61305},{"date":"2020-01-23 16:00:00","value":8.40225},{"date":"2020-01-23 15:00:00","value":12.0656},{"date":"2020-01-23 14:00:00","value":13.4742},{"date":"2020-01-23 13:00:00","value":7.43808},{"date":"2020-01-23 12:00:00","value":5.52512},{"date":"2020-01-23 11:00:00","value":4.14297},{"date":"2020-01-23 10:00:00","value":6.89017},{"date":"2020-01-23 09:00:00","value":10.5155},{"date":"2020-01-23 08:00:00","value":12.0501},{"date":"2020-01-23 07:00:00","value":9.10723},{"date":"2020-01-23 06:00:00","value":7.91101},{"date":"2020-01-23 05:00:00","value":9.73916},{"date":"2020-01-23 04:00:00","value":12.4039},{"date":"2020-01-23 03:00:00","value":22.0101},{"date":"2020-01-23 02:00:00","value":17.2015},{"date":"2020-01-23 01:00:00","value":20.8276},{"date":"2020-01-23 00:00:00","value":26.007},{"date":"2020-01-22 23:00:00","value":20.5363},{"date":"2020-01-22 22:00:00","value":24.5279},{"date":"2020-01-22 21:00:00","value":21.8518},{"date":"2020-01-22 20:00:00","value":25.8567},{"date":"2020-01-22 19:00:00","value":20.4084},{"date":"2020-01-22 18:00:00","value":23.7913},{"date":"2020-01-22 17:00:00","value":15.0088},{"date":"2020-01-22 16:00:00","value":14.8027},{"date":"2020-01-22 15:00:00","value":15.671},{"date":"2020-01-22 14:00:00","value":10.6938},{"date":"2020-01-22 13:00:00","value":13.1139},{"date":"2020-01-22 12:00:00","value":12.5233},{"date":"2020-01-22 11:00:00","value":14.4255},{"date":"2020-01-22 10:00:00","value":10.7519},{"date":"2020-01-22 09:00:00","value":9.68348},{"date":"2020-01-22 08:00:00","value":12.7496},{"date":"2020-01-22 07:00:00","value":12.5875},{"date":"2020-01-22 06:00:00","value":13.3357},{"date":"2020-01-22 05:00:00","value":18.253},{"date":"2020-01-22 04:00:00","value":26.4918},{"date":"2020-01-22 03:00:00","value":28.1771},{"date":"2020-01-22 02:00:00","value":30.8033},{"date":"2020-01-22 01:00:00","value":26.6963},{"date":"2020-01-22 00:00:00","value":26.8634},{"date":"2020-01-21 23:00:00","value":24.6778},{"date":"2020-01-21 22:00:00","value":25.1819},{"date":"2020-01-21 21:00:00","value":29.1856},{"date":"2020-01-21 20:00:00","value":27.6464},{"date":"2020-01-21 19:00:00","value":24.5397},{"date":"2020-01-21 18:00:00","value":24.2171},{"date":"2020-01-21 17:00:00","value":27.549},{"date":"2020-01-21 16:00:00","value":22.8338},{"date":"2020-01-21 15:00:00","value":24.6771},{"date":"2020-01-21 14:00:00","value":26.3634},{"date":"2020-01-21 13:00:00","value":21.8418},{"date":"2020-01-21 12:00:00","value":20.6601},{"date":"2020-01-21 11:00:00","value":21.9594},{"date":"2020-01-21 10:00:00","value":17.8043},{"date":"2020-01-21 09:00:00","value":15.9097},{"date":"2020-01-21 08:00:00","value":21.986},{"date":"2020-01-21 07:00:00","value":21.9515},{"date":"2020-01-21 06:00:00","value":15.8984},{"date":"2020-01-21 05:00:00","value":14.5327},{"date":"2020-01-21 04:00:00","value":14.6696},{"date":"2020-01-21 03:00:00","value":15.6085},{"date":"2020-01-21 02:00:00","value":13.168},{"date":"2020-01-21 01:00:00","value":12.5332}]}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