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10:00:00","value":0.35496},{"date":"2020-01-23 09:00:00","value":0.4644},{"date":"2020-01-23 08:00:00","value":0.43254},{"date":"2020-01-23 07:00:00","value":0.53658},{"date":"2020-01-23 06:00:00","value":0.68598},{"date":"2020-01-23 05:00:00","value":0.65754},{"date":"2020-01-23 04:00:00","value":0.49923},{"date":"2020-01-23 03:00:00","value":0.43569},{"date":"2020-01-23 02:00:00","value":0.65673},{"date":"2020-01-23 01:00:00","value":0.8091},{"date":"2020-01-23 00:00:00","value":0.85077},{"date":"2020-01-22 23:00:00","value":0.95166},{"date":"2020-01-22 22:00:00","value":0.83727},{"date":"2020-01-22 21:00:00","value":0.85131},{"date":"2020-01-22 20:00:00","value":0.78156},{"date":"2020-01-22 19:00:00","value":0.67464},{"date":"2020-01-22 18:00:00","value":0.56871},{"date":"2020-01-22 17:00:00","value":0.5661},{"date":"2020-01-22 16:00:00","value":0.5049},{"date":"2020-01-22 15:00:00","value":0.47916},{"date":"2020-01-22 14:00:00","value":0.4293},{"date":"2020-01-22 13:00:00","value":0.38295},{"date":"2020-01-22 12:00:00","value":0.36729},{"date":"2020-01-22 11:00:00","value":0.53244},{"date":"2020-01-22 10:00:00","value":0.62928},{"date":"2020-01-22 09:00:00","value":0.53973},{"date":"2020-01-22 08:00:00","value":0.47142},{"date":"2020-01-22 07:00:00","value":0.44334},{"date":"2020-01-22 06:00:00","value":0.41526},{"date":"2020-01-22 05:00:00","value":0.4446},{"date":"2020-01-22 04:00:00","value":0.5544},{"date":"2020-01-22 03:00:00","value":0.64638},{"date":"2020-01-22 02:00:00","value":0.73152},{"date":"2020-01-22 01:00:00","value":0.85167},{"date":"2020-01-22 00:00:00","value":1.09116},{"date":"2020-01-21 23:00:00","value":1.22436},{"date":"2020-01-21 22:00:00","value":1.24011},{"date":"2020-01-21 21:00:00","value":0.97974},{"date":"2020-01-21 20:00:00","value":0.77994},{"date":"2020-01-21 19:00:00","value":0.74502},{"date":"2020-01-21 18:00:00","value":0.59607},{"date":"2020-01-21 17:00:00","value":0.37926},{"date":"2020-01-21 16:00:00","value":0.2},{"date":"2020-01-21 15:00:00","value":0.50661},{"date":"2020-01-21 14:00:00","value":0.47628},{"date":"2020-01-21 13:00:00","value":0.35199},{"date":"2020-01-21 12:00:00","value":0.42885},{"date":"2020-01-21 11:00:00","value":0.41481},{"date":"2020-01-21 10:00:00","value":0.39303},{"date":"2020-01-21 09:00:00","value":0.38925},{"date":"2020-01-21 08:00:00","value":0.37638},{"date":"2020-01-21 07:00:00","value":0.4221},{"date":"2020-01-21 06:00:00","value":0.63063},{"date":"2020-01-21 05:00:00","value":0.648},{"date":"2020-01-21 04:00:00","value":0.4374},{"date":"2020-01-21 03:00:00","value":0.2},{"date":"2020-01-21 02:00:00","value":0.2},{"date":"2020-01-21 01:00:00","value":0.3078}]}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