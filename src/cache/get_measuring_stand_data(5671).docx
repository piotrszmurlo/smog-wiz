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22:00:00","value":0.51869},{"date":"2020-01-22 21:00:00","value":0.54102},{"date":"2020-01-22 20:00:00","value":0.55398},{"date":"2020-01-22 19:00:00","value":0.72602},{"date":"2020-01-22 18:00:00","value":0.68127},{"date":"2020-01-22 17:00:00","value":0.62414},{"date":"2020-01-22 16:00:00","value":0.75121},{"date":"2020-01-22 15:00:00","value":0.52363},{"date":"2020-01-22 14:00:00","value":0.56513},{"date":"2020-01-22 13:00:00","value":0.88046},{"date":"2020-01-22 12:00:00","value":0.81567},{"date":"2020-01-22 11:00:00","value":0.70309},{"date":"2020-01-22 10:00:00","value":0.60529},{"date":"2020-01-22 09:00:00","value":0.5558},{"date":"2020-01-22 08:00:00","value":0.83116},{"date":"2020-01-22 07:00:00","value":1.02928},{"date":"2020-01-22 06:00:00","value":0.66118},{"date":"2020-01-22 05:00:00","value":0.81683},{"date":"2020-01-22 04:00:00","value":0.67702},{"date":"2020-01-22 03:00:00","value":0.63963},{"date":"2020-01-22 02:00:00","value":0.50498},{"date":"2020-01-22 01:00:00","value":0.5745},{"date":"2020-01-22 00:00:00","value":0.88433},{"date":"2020-01-21 23:00:00","value":0.87986},{"date":"2020-01-21 22:00:00","value":1.01641},{"date":"2020-01-21 21:00:00","value":1.03353},{"date":"2020-01-21 20:00:00","value":1.55597},{"date":"2020-01-21 19:00:00","value":1.50339},{"date":"2020-01-21 18:00:00","value":1.42866},{"date":"2020-01-21 17:00:00","value":1.45288},{"date":"2020-01-21 16:00:00","value":1.155},{"date":"2020-01-21 15:00:00","value":1.10556},{"date":"2020-01-21 14:00:00","value":1.12867},{"date":"2020-01-21 13:00:00","value":1.08743},{"date":"2020-01-21 12:00:00","value":0.88519},{"date":"2020-01-21 11:00:00","value":0.99082},{"date":"2020-01-21 10:00:00","value":1.08348},{"date":"2020-01-21 09:00:00","value":0.82884},{"date":"2020-01-21 08:00:00","value":0.63879},{"date":"2020-01-21 07:00:00","value":0.58636},{"date":"2020-01-21 06:00:00","value":0.56489},{"date":"2020-01-21 05:00:00","value":0.51848},{"date":"2020-01-21 04:00:00","value":0.5578},{"date":"2020-01-21 03:00:00","value":0.6548},{"date":"2020-01-21 02:00:00","value":0.86181},{"date":"2020-01-21 01:00:00","value":1.04463},{"date":"2020-01-21 00:00:00","value":1.39316},{"date":"2020-01-20 23:00:00","value":1.39658},{"date":"2020-01-20 22:00:00","value":2.37079},{"date":"2020-01-20 21:00:00","value":1.47453},{"date":"2020-01-20 20:00:00","value":1.91125},{"date":"2020-01-20 19:00:00","value":1.85114},{"date":"2020-01-20 18:00:00","value":1.52675},{"date":"2020-01-20 17:00:00","value":1.16879},{"date":"2020-01-20 16:00:00","value":1.12276},{"date":"2020-01-20 15:00:00","value":0.84791},{"date":"2020-01-20 14:00:00","value":0.94419},{"date":"2020-01-20 13:00:00","value":0.86941},{"date":"2020-01-20 12:00:00","value":0.8197},{"date":"2020-01-20 11:00:00","value":1.23095},{"date":"2020-01-20 10:00:00","value":1.78293},{"date":"2020-01-20 09:00:00","value":1.17258},{"date":"2020-01-20 08:00:00","value":0.97668},{"date":"2020-01-20 07:00:00","value":0.77699},{"date":"2020-01-20 06:00:00","value":0.59224},{"date":"2020-01-20 05:00:00","value":0.52264},{"date":"2020-01-20 04:00:00","value":0.57546},{"date":"2020-01-20 03:00:00","value":0.71268},{"date":"2020-01-20 02:00:00","value":1.12159},{"date":"2020-01-20 01:00:00","value":1.48497}]}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