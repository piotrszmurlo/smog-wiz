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23:00:00","value":56.8509},{"date":"2020-01-23 22:00:00","value":65.3612},{"date":"2020-01-23 21:00:00","value":66.4101},{"date":"2020-01-23 20:00:00","value":67.0087},{"date":"2020-01-23 19:00:00","value":73.6065},{"date":"2020-01-23 18:00:00","value":70.2764},{"date":"2020-01-23 17:00:00","value":39.916},{"date":"2020-01-23 16:00:00","value":16.7163},{"date":"2020-01-23 15:00:00","value":15.7688},{"date":"2020-01-23 14:00:00","value":12.3786},{"date":"2020-01-23 13:00:00","value":15.687},{"date":"2020-01-23 12:00:00","value":24.3156},{"date":"2020-01-23 11:00:00","value":32.1431},{"date":"2020-01-23 10:00:00","value":33.5168},{"date":"2020-01-23 09:00:00","value":33.4807},{"date":"2020-01-23 08:00:00","value":33.6035},{"date":"2020-01-23 07:00:00","value":28.5568},{"date":"2020-01-23 06:00:00","value":21.823},{"date":"2020-01-23 05:00:00","value":11.4687},{"date":"2020-01-23 04:00:00","value":9.98907},{"date":"2020-01-23 03:00:00","value":10.252},{"date":"2020-01-23 02:00:00","value":10.8915},{"date":"2020-01-23 01:00:00","value":10.5189},{"date":"2020-01-23 00:00:00","value":12.0834},{"date":"2020-01-22 23:00:00","value":12.6783},{"date":"2020-01-22 22:00:00","value":14.1845},{"date":"2020-01-22 21:00:00","value":18.019},{"date":"2020-01-22 20:00:00","value":44.5716},{"date":"2020-01-22 19:00:00","value":46.5159},{"date":"2020-01-22 18:00:00","value":47.6354},{"date":"2020-01-22 17:00:00","value":46.1648},{"date":"2020-01-22 16:00:00","value":40.3598},{"date":"2020-01-22 15:00:00","value":31.0344},{"date":"2020-01-22 14:00:00","value":null},{"date":"2020-01-22 13:00:00","value":22.7469},{"date":"2020-01-22 12:00:00","value":19.7352},{"date":"2020-01-22 11:00:00","value":12.7035},{"date":"2020-01-22 10:00:00","value":17.8121},{"date":"2020-01-22 09:00:00","value":20.2929},{"date":"2020-01-22 08:00:00","value":19.1366},{"date":"2020-01-22 07:00:00","value":20.4417},{"date":"2020-01-22 06:00:00","value":18.9076},{"date":"2020-01-22 05:00:00","value":17.2941},{"date":"2020-01-22 04:00:00","value":17.2084},{"date":"2020-01-22 03:00:00","value":18.4281},{"date":"2020-01-22 02:00:00","value":22.3181},{"date":"2020-01-22 01:00:00","value":19.3906},{"date":"2020-01-22 00:00:00","value":15.9097},{"date":"2020-01-21 23:00:00","value":17.6327},{"date":"2020-01-21 22:00:00","value":22.8849},{"date":"2020-01-21 21:00:00","value":29.9429},{"date":"2020-01-21 20:00:00","value":30.0887},{"date":"2020-01-21 19:00:00","value":35.234},{"date":"2020-01-21 18:00:00","value":32.1438},{"date":"2020-01-21 17:00:00","value":30.9551},{"date":"2020-01-21 16:00:00","value":26.7878},{"date":"2020-01-21 15:00:00","value":20.0679},{"date":"2020-01-21 14:00:00","value":19.5064},{"date":"2020-01-21 13:00:00","value":17.541},{"date":"2020-01-21 12:00:00","value":17.978},{"date":"2020-01-21 11:00:00","value":17.6525},{"date":"2020-01-21 10:00:00","value":18.5741},{"date":"2020-01-21 09:00:00","value":24.8543},{"date":"2020-01-21 08:00:00","value":38.2043},{"date":"2020-01-21 07:00:00","value":32.7881},{"date":"2020-01-21 06:00:00","value":34.6885},{"date":"2020-01-21 05:00:00","value":25.3113},{"date":"2020-01-21 04:00:00","value":15.2359},{"date":"2020-01-21 03:00:00","value":14.3596},{"date":"2020-01-21 02:00:00","value":9.78061},{"date":"2020-01-21 01:00:00","value":10.1342}]}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