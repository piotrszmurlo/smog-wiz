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23:00:00","value":3.50681},{"date":"2020-01-23 22:00:00","value":4.88498},{"date":"2020-01-23 21:00:00","value":4.85192},{"date":"2020-01-23 20:00:00","value":4.54034},{"date":"2020-01-23 19:00:00","value":5.44065},{"date":"2020-01-23 18:00:00","value":4.92691},{"date":"2020-01-23 17:00:00","value":3.85766},{"date":"2020-01-23 16:00:00","value":4.0061},{"date":"2020-01-23 15:00:00","value":3.87427},{"date":"2020-01-23 14:00:00","value":3.49727},{"date":"2020-01-23 13:00:00","value":3.17622},{"date":"2020-01-23 12:00:00","value":3.15278},{"date":"2020-01-23 11:00:00","value":3.43088},{"date":"2020-01-23 10:00:00","value":3.28435},{"date":"2020-01-23 09:00:00","value":2.89632},{"date":"2020-01-23 08:00:00","value":2.86938},{"date":"2020-01-23 07:00:00","value":2.5713},{"date":"2020-01-23 06:00:00","value":2.84234},{"date":"2020-01-23 05:00:00","value":2.15317},{"date":"2020-01-23 04:00:00","value":2.22656},{"date":"2020-01-23 03:00:00","value":2.2527},{"date":"2020-01-23 02:00:00","value":2.68368},{"date":"2020-01-23 01:00:00","value":2.82511},{"date":"2020-01-23 00:00:00","value":2.80927},{"date":"2020-01-22 23:00:00","value":3.55659},{"date":"2020-01-22 22:00:00","value":3.15764},{"date":"2020-01-22 21:00:00","value":4.3812},{"date":"2020-01-22 20:00:00","value":5.57515},{"date":"2020-01-22 19:00:00","value":5.73561},{"date":"2020-01-22 18:00:00","value":6.16499},{"date":"2020-01-22 17:00:00","value":4.79879},{"date":"2020-01-22 16:00:00","value":2.80827},{"date":"2020-01-22 15:00:00","value":2.68164},{"date":"2020-01-22 14:00:00","value":2.48902},{"date":"2020-01-22 13:00:00","value":2.62609},{"date":"2020-01-22 12:00:00","value":2.27844},{"date":"2020-01-22 11:00:00","value":2.54737},{"date":"2020-01-22 10:00:00","value":2.69867},{"date":"2020-01-22 09:00:00","value":2.06691},{"date":"2020-01-22 08:00:00","value":1.94754},{"date":"2020-01-22 07:00:00","value":1.59942},{"date":"2020-01-22 06:00:00","value":1.45721},{"date":"2020-01-22 05:00:00","value":1.34692},{"date":"2020-01-22 04:00:00","value":1.62666},{"date":"2020-01-22 03:00:00","value":2.05017},{"date":"2020-01-22 02:00:00","value":1.84625},{"date":"2020-01-22 01:00:00","value":1.72176},{"date":"2020-01-22 00:00:00","value":1.87302},{"date":"2020-01-21 23:00:00","value":2.12059},{"date":"2020-01-21 22:00:00","value":2.81271},{"date":"2020-01-21 21:00:00","value":2.95346},{"date":"2020-01-21 20:00:00","value":2.35257},{"date":"2020-01-21 19:00:00","value":2.20184},{"date":"2020-01-21 18:00:00","value":2.83567},{"date":"2020-01-21 17:00:00","value":2.72818},{"date":"2020-01-21 16:00:00","value":1.75592},{"date":"2020-01-21 15:00:00","value":2.2845},{"date":"2020-01-21 14:00:00","value":2.56521},{"date":"2020-01-21 13:00:00","value":3.7286},{"date":"2020-01-21 12:00:00","value":2.40111},{"date":"2020-01-21 11:00:00","value":2.48152},{"date":"2020-01-21 10:00:00","value":2.84208},{"date":"2020-01-21 09:00:00","value":3.75753},{"date":"2020-01-21 08:00:00","value":4.54947},{"date":"2020-01-21 07:00:00","value":5.66007},{"date":"2020-01-21 06:00:00","value":4.84504},{"date":"2020-01-21 05:00:00","value":4.4852},{"date":"2020-01-21 04:00:00","value":6.36199},{"date":"2020-01-21 03:00:00","value":5.97749},{"date":"2020-01-21 02:00:00","value":6.0549},{"date":"2020-01-21 01:00:00","value":7.00929}]}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