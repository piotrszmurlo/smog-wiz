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23:00:00","value":39.5409},{"date":"2020-01-23 22:00:00","value":42.4137},{"date":"2020-01-23 21:00:00","value":43.0521},{"date":"2020-01-23 20:00:00","value":44.94735},{"date":"2020-01-23 19:00:00","value":47.18175},{"date":"2020-01-23 18:00:00","value":50.8725},{"date":"2020-01-23 17:00:00","value":58.39365},{"date":"2020-01-23 16:00:00","value":60.5283},{"date":"2020-01-23 15:00:00","value":60.4485},{"date":"2020-01-23 14:00:00","value":61.446},{"date":"2020-01-23 13:00:00","value":58.7727},{"date":"2020-01-23 12:00:00","value":55.44105},{"date":"2020-01-23 11:00:00","value":54.0246},{"date":"2020-01-23 10:00:00","value":53.7054},{"date":"2020-01-23 09:00:00","value":54.48345},{"date":"2020-01-23 08:00:00","value":61.8051},{"date":"2020-01-23 07:00:00","value":63.50085},{"date":"2020-01-23 06:00:00","value":63.82005},{"date":"2020-01-23 05:00:00","value":61.4061},{"date":"2020-01-23 04:00:00","value":59.2914},{"date":"2020-01-23 03:00:00","value":59.6904},{"date":"2020-01-23 02:00:00","value":58.55325},{"date":"2020-01-23 01:00:00","value":62.8824},{"date":"2020-01-23 00:00:00","value":60.8076},{"date":"2020-01-22 23:00:00","value":53.48595},{"date":"2020-01-22 22:00:00","value":45.885},{"date":"2020-01-22 21:00:00","value":46.94235},{"date":"2020-01-22 20:00:00","value":36.3888},{"date":"2020-01-22 19:00:00","value":31.2816},{"date":"2020-01-22 18:00:00","value":27.03225},{"date":"2020-01-22 17:00:00","value":27.0921},{"date":"2020-01-22 16:00:00","value":30.26415},{"date":"2020-01-22 15:00:00","value":35.09205},{"date":"2020-01-22 14:00:00","value":37.8252},{"date":"2020-01-22 13:00:00","value":39.4212},{"date":"2020-01-22 12:00:00","value":39.4212},{"date":"2020-01-22 11:00:00","value":38.6631},{"date":"2020-01-22 10:00:00","value":38.5434},{"date":"2020-01-22 09:00:00","value":40.27905},{"date":"2020-01-22 08:00:00","value":41.2965},{"date":"2020-01-22 07:00:00","value":42.03465},{"date":"2020-01-22 06:00:00","value":40.63815},{"date":"2020-01-22 05:00:00","value":40.35885},{"date":"2020-01-22 04:00:00","value":39.88005},{"date":"2020-01-22 03:00:00","value":40.9773},{"date":"2020-01-22 02:00:00","value":43.63065},{"date":"2020-01-22 01:00:00","value":47.082},{"date":"2020-01-22 00:00:00","value":48.37875},{"date":"2020-01-21 23:00:00","value":44.9673},{"date":"2020-01-21 22:00:00","value":41.59575},{"date":"2020-01-21 21:00:00","value":44.26905},{"date":"2020-01-21 20:00:00","value":46.18425},{"date":"2020-01-21 19:00:00","value":46.66305},{"date":"2020-01-21 18:00:00","value":48.25905},{"date":"2020-01-21 17:00:00","value":52.92735},{"date":"2020-01-21 16:00:00","value":56.19915},{"date":"2020-01-21 15:00:00","value":56.9772},{"date":"2020-01-21 14:00:00","value":56.51835},{"date":"2020-01-21 13:00:00","value":55.3413},{"date":"2020-01-21 12:00:00","value":52.1094},{"date":"2020-01-21 11:00:00","value":47.6406},{"date":"2020-01-21 10:00:00","value":46.38375},{"date":"2020-01-21 09:00:00","value":48.7578},{"date":"2020-01-21 08:00:00","value":51.29145},{"date":"2020-01-21 07:00:00","value":50.9124},{"date":"2020-01-21 06:00:00","value":52.0695},{"date":"2020-01-21 05:00:00","value":52.1094},{"date":"2020-01-21 04:00:00","value":53.24655},{"date":"2020-01-21 03:00:00","value":52.7877},{"date":"2020-01-21 02:00:00","value":50.93235},{"date":"2020-01-21 01:00:00","value":51.2715}]}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