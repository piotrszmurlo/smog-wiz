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23:00:00","value":1415.88},{"date":"2020-01-23 22:00:00","value":1470.14},{"date":"2020-01-23 21:00:00","value":1606.13},{"date":"2020-01-23 20:00:00","value":1578.25},{"date":"2020-01-23 19:00:00","value":1325.65},{"date":"2020-01-23 18:00:00","value":1166.56},{"date":"2020-01-23 17:00:00","value":892.36},{"date":"2020-01-23 16:00:00","value":857.42},{"date":"2020-01-23 15:00:00","value":610.15},{"date":"2020-01-23 14:00:00","value":653.26},{"date":"2020-01-23 13:00:00","value":670.53},{"date":"2020-01-23 12:00:00","value":799.13},{"date":"2020-01-23 11:00:00","value":808.32},{"date":"2020-01-23 10:00:00","value":951.65},{"date":"2020-01-23 09:00:00","value":934.13},{"date":"2020-01-23 08:00:00","value":976.21},{"date":"2020-01-23 07:00:00","value":999.66},{"date":"2020-01-23 06:00:00","value":775.91},{"date":"2020-01-23 05:00:00","value":609.56},{"date":"2020-01-23 04:00:00","value":625.19},{"date":"2020-01-23 03:00:00","value":614.25},{"date":"2020-01-23 02:00:00","value":543.14},{"date":"2020-01-23 01:00:00","value":611.34},{"date":"2020-01-23 00:00:00","value":686.62},{"date":"2020-01-22 23:00:00","value":824.02},{"date":"2020-01-22 22:00:00","value":746.4300000000001},{"date":"2020-01-22 21:00:00","value":785.0500000000001},{"date":"2020-01-22 20:00:00","value":878.39},{"date":"2020-01-22 19:00:00","value":858.0400000000001},{"date":"2020-01-22 18:00:00","value":825.01},{"date":"2020-01-22 17:00:00","value":910.34},{"date":"2020-01-22 16:00:00","value":843.81},{"date":"2020-01-22 15:00:00","value":777.4499999999999},{"date":"2020-01-22 14:00:00","value":676.44},{"date":"2020-01-22 13:00:00","value":649.55},{"date":"2020-01-22 12:00:00","value":642.55},{"date":"2020-01-22 11:00:00","value":784.46},{"date":"2020-01-22 10:00:00","value":825.52},{"date":"2020-01-22 09:00:00","value":1021.63},{"date":"2020-01-22 08:00:00","value":995.3199999999999},{"date":"2020-01-22 07:00:00","value":936.38},{"date":"2020-01-22 06:00:00","value":718.45},{"date":"2020-01-22 05:00:00","value":622.36},{"date":"2020-01-22 04:00:00","value":581.98},{"date":"2020-01-22 03:00:00","value":629.0},{"date":"2020-01-22 02:00:00","value":734.05},{"date":"2020-01-22 01:00:00","value":764.3299999999999},{"date":"2020-01-22 00:00:00","value":815.43},{"date":"2020-01-21 23:00:00","value":914.43},{"date":"2020-01-21 22:00:00","value":918.83},{"date":"2020-01-21 21:00:00","value":958.88},{"date":"2020-01-21 20:00:00","value":943.56},{"date":"2020-01-21 19:00:00","value":885.97},{"date":"2020-01-21 18:00:00","value":944.33},{"date":"2020-01-21 17:00:00","value":916.76},{"date":"2020-01-21 16:00:00","value":796.2},{"date":"2020-01-21 15:00:00","value":869.0400000000001},{"date":"2020-01-21 14:00:00","value":785.22},{"date":"2020-01-21 13:00:00","value":912.3299999999999},{"date":"2020-01-21 12:00:00","value":888.25},{"date":"2020-01-21 11:00:00","value":864.46},{"date":"2020-01-21 10:00:00","value":1006.44},{"date":"2020-01-21 09:00:00","value":1016.75},{"date":"2020-01-21 08:00:00","value":1020.0400000000001},{"date":"2020-01-21 07:00:00","value":797.44},{"date":"2020-01-21 06:00:00","value":554.72},{"date":"2020-01-21 05:00:00","value":495.28},{"date":"2020-01-21 04:00:00","value":461.22},{"date":"2020-01-21 03:00:00","value":426.37},{"date":"2020-01-21 02:00:00","value":464.21000000000004},{"date":"2020-01-21 01:00:00","value":433.94}]}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