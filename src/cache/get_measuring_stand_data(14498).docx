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{"key":"C6H6","values":[{"date":"2020-01-23 10:00:00","value":1.66007},{"date":"2020-01-23 09:00:00","value":1.95496},{"date":"2020-01-23 08:00:00","value":2.57966},{"date":"2020-01-23 07:00:00","value":1.08764},{"date":"2020-01-23 06:00:00","value":0.78535},{"date":"2020-01-23 05:00:00","value":0.82814},{"date":"2020-01-23 04:00:00","value":0.66731},{"date":"2020-01-23 03:00:00","value":0.81767},{"date":"2020-01-23 02:00:00","value":0.63075},{"date":"2020-01-23 01:00:00","value":0.87026},{"date":"2020-01-23 00:00:00","value":3.19051},{"date":"2020-01-22 23:00:00","value":1.18946},{"date":"2020-01-22 22:00:00","value":0.9946},{"date":"2020-01-22 21:00:00","value":1.5221},{"date":"2020-01-22 20:00:00","value":1.54912},{"date":"2020-01-22 19:00:00","value":2.08645},{"date":"2020-01-22 18:00:00","value":2.53657},{"date":"2020-01-22 17:00:00","value":1.40314},{"date":"2020-01-22 16:00:00","value":1.04965},{"date":"2020-01-22 15:00:00","value":1.02983},{"date":"2020-01-22 14:00:00","value":1.28998},{"date":"2020-01-22 13:00:00","value":0.89049},{"date":"2020-01-22 12:00:00","value":1.02152},{"date":"2020-01-22 11:00:00","value":0.89608},{"date":"2020-01-22 10:00:00","value":1.14693},{"date":"2020-01-22 09:00:00","value":1.34411},{"date":"2020-01-22 08:00:00","value":1.32381},{"date":"2020-01-22 07:00:00","value":1.02244},{"date":"2020-01-22 06:00:00","value":0.74417},{"date":"2020-01-22 05:00:00","value":1.32826},{"date":"2020-01-22 04:00:00","value":0.64079},{"date":"2020-01-22 03:00:00","value":0.77047},{"date":"2020-01-22 02:00:00","value":1.03999},{"date":"2020-01-22 01:00:00","value":0.90029},{"date":"2020-01-22 00:00:00","value":0.9767},{"date":"2020-01-21 23:00:00","value":1.265},{"date":"2020-01-21 22:00:00","value":0.77752},{"date":"2020-01-21 21:00:00","value":1.17048},{"date":"2020-01-21 20:00:00","value":1.21883},{"date":"2020-01-21 19:00:00","value":1.52391},{"date":"2020-01-21 18:00:00","value":1.21867},{"date":"2020-01-21 17:00:00","value":1.3315},{"date":"2020-01-21 16:00:00","value":0.93388},{"date":"2020-01-21 15:00:00","value":0.69736},{"date":"2020-01-21 14:00:00","value":0.61536},{"date":"2020-01-21 13:00:00","value":0.49715},{"date":"2020-01-21 12:00:00","value":0.60275},{"date":"2020-01-21 11:00:00","value":0.99068},{"date":"2020-01-21 10:00:00","value":2.19869},{"date":"2020-01-21 09:00:00","value":1.27834},{"date":"2020-01-21 08:00:00","value":1.04903},{"date":"2020-01-21 07:00:00","value":1.81991},{"date":"2020-01-21 06:00:00","value":1.45678},{"date":"2020-01-21 05:00:00","value":2.08726},{"date":"2020-01-21 04:00:00","value":0.69028},{"date":"2020-01-21 03:00:00","value":1.24635},{"date":"2020-01-21 02:00:00","value":0.85485},{"date":"2020-01-21 01:00:00","value":0.96452}]}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