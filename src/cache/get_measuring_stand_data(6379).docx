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23:00:00","value":11.5177},{"date":"2020-01-23 22:00:00","value":15.6396},{"date":"2020-01-23 21:00:00","value":19.3874},{"date":"2020-01-23 20:00:00","value":20.8594},{"date":"2020-01-23 19:00:00","value":24.7386},{"date":"2020-01-23 18:00:00","value":24.2537},{"date":"2020-01-23 17:00:00","value":26.8036},{"date":"2020-01-23 16:00:00","value":29.6179},{"date":"2020-01-23 15:00:00","value":20.8466},{"date":"2020-01-23 14:00:00","value":25.4099},{"date":"2020-01-23 13:00:00","value":23.9053},{"date":"2020-01-23 12:00:00","value":25.5523},{"date":"2020-01-23 11:00:00","value":28.7193},{"date":"2020-01-23 10:00:00","value":30.7641},{"date":"2020-01-23 09:00:00","value":30.5856},{"date":"2020-01-23 08:00:00","value":28.9886},{"date":"2020-01-23 07:00:00","value":null},{"date":"2020-01-23 06:00:00","value":11.6094},{"date":"2020-01-23 05:00:00","value":6.76742},{"date":"2020-01-23 04:00:00","value":4.89451},{"date":"2020-01-23 03:00:00","value":4.48145},{"date":"2020-01-23 02:00:00","value":6.39298},{"date":"2020-01-23 01:00:00","value":7.72979},{"date":"2020-01-23 00:00:00","value":11.0848},{"date":"2020-01-22 23:00:00","value":15.2732},{"date":"2020-01-22 22:00:00","value":31.5331},{"date":"2020-01-22 21:00:00","value":28.5074},{"date":"2020-01-22 20:00:00","value":28.3311},{"date":"2020-01-22 19:00:00","value":30.9568},{"date":"2020-01-22 18:00:00","value":27.8122},{"date":"2020-01-22 17:00:00","value":30.0805},{"date":"2020-01-22 16:00:00","value":29.1881},{"date":"2020-01-22 15:00:00","value":16.3603},{"date":"2020-01-22 14:00:00","value":null},{"date":"2020-01-22 13:00:00","value":16.005},{"date":"2020-01-22 12:00:00","value":19.5114},{"date":"2020-01-22 11:00:00","value":15.0448},{"date":"2020-01-22 10:00:00","value":17.5187},{"date":"2020-01-22 09:00:00","value":24.2782},{"date":"2020-01-22 08:00:00","value":22.9153},{"date":"2020-01-22 07:00:00","value":12.5006},{"date":"2020-01-22 06:00:00","value":7.80096},{"date":"2020-01-22 05:00:00","value":6.72183},{"date":"2020-01-22 04:00:00","value":8.15521},{"date":"2020-01-22 03:00:00","value":9.93337},{"date":"2020-01-22 02:00:00","value":12.7891},{"date":"2020-01-22 01:00:00","value":14.9078},{"date":"2020-01-22 00:00:00","value":16.7969},{"date":"2020-01-21 23:00:00","value":20.6167},{"date":"2020-01-21 22:00:00","value":24.9452},{"date":"2020-01-21 21:00:00","value":28.527},{"date":"2020-01-21 20:00:00","value":31.7036},{"date":"2020-01-21 19:00:00","value":32.6649},{"date":"2020-01-21 18:00:00","value":37.4306},{"date":"2020-01-21 17:00:00","value":38.906},{"date":"2020-01-21 16:00:00","value":32.4551},{"date":"2020-01-21 15:00:00","value":31.6694},{"date":"2020-01-21 14:00:00","value":28.1951},{"date":"2020-01-21 13:00:00","value":24.5331},{"date":"2020-01-21 12:00:00","value":21.3135},{"date":"2020-01-21 11:00:00","value":23.5888},{"date":"2020-01-21 10:00:00","value":27.7962},{"date":"2020-01-21 09:00:00","value":34.928},{"date":"2020-01-21 08:00:00","value":26.5763},{"date":"2020-01-21 07:00:00","value":19.7621},{"date":"2020-01-21 06:00:00","value":12.5427},{"date":"2020-01-21 05:00:00","value":9.15636},{"date":"2020-01-21 04:00:00","value":8.12441},{"date":"2020-01-21 03:00:00","value":7.87266},{"date":"2020-01-21 02:00:00","value":9.03261},{"date":"2020-01-21 01:00:00","value":9.42563}]}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