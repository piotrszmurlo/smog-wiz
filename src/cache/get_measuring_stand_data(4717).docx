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22:00:00","value":2.78351},{"date":"2020-01-23 21:00:00","value":3.28905},{"date":"2020-01-23 20:00:00","value":2.71641},{"date":"2020-01-23 19:00:00","value":3.10863},{"date":"2020-01-23 18:00:00","value":3.3229},{"date":"2020-01-23 17:00:00","value":3.16496},{"date":"2020-01-23 16:00:00","value":3.2799},{"date":"2020-01-23 15:00:00","value":3.02138},{"date":"2020-01-23 14:00:00","value":3.55603},{"date":"2020-01-23 13:00:00","value":2.90153},{"date":"2020-01-23 12:00:00","value":2.80099},{"date":"2020-01-23 11:00:00","value":2.68563},{"date":"2020-01-23 10:00:00","value":3.28775},{"date":"2020-01-23 09:00:00","value":2.73484},{"date":"2020-01-23 08:00:00","value":3.07004},{"date":"2020-01-23 07:00:00","value":3.05265},{"date":"2020-01-23 06:00:00","value":2.81361},{"date":"2020-01-23 05:00:00","value":2.77341},{"date":"2020-01-23 04:00:00","value":3.13803},{"date":"2020-01-23 03:00:00","value":2.95749},{"date":"2020-01-23 02:00:00","value":3.39833},{"date":"2020-01-23 01:00:00","value":4.82856},{"date":"2020-01-23 00:00:00","value":3.54652},{"date":"2020-01-22 23:00:00","value":4.17878},{"date":"2020-01-22 22:00:00","value":3.56375},{"date":"2020-01-22 21:00:00","value":3.03622},{"date":"2020-01-22 20:00:00","value":2.96562},{"date":"2020-01-22 19:00:00","value":2.71812},{"date":"2020-01-22 18:00:00","value":2.66722},{"date":"2020-01-22 17:00:00","value":2.31665},{"date":"2020-01-22 16:00:00","value":2.41225},{"date":"2020-01-22 15:00:00","value":2.59389},{"date":"2020-01-22 14:00:00","value":2.38085},{"date":"2020-01-22 13:00:00","value":2.29619},{"date":"2020-01-22 12:00:00","value":2.67324},{"date":"2020-01-22 11:00:00","value":2.96437},{"date":"2020-01-22 10:00:00","value":2.62525},{"date":"2020-01-22 09:00:00","value":2.59075},{"date":"2020-01-22 08:00:00","value":2.51008},{"date":"2020-01-22 07:00:00","value":2.69991},{"date":"2020-01-22 06:00:00","value":2.62434},{"date":"2020-01-22 05:00:00","value":null},{"date":"2020-01-22 04:00:00","value":2.084},{"date":"2020-01-22 03:00:00","value":2.07349},{"date":"2020-01-22 02:00:00","value":2.07709},{"date":"2020-01-22 01:00:00","value":2.79825},{"date":"2020-01-22 00:00:00","value":2.95027},{"date":"2020-01-21 23:00:00","value":2.54549},{"date":"2020-01-21 22:00:00","value":2.71869},{"date":"2020-01-21 21:00:00","value":2.73893},{"date":"2020-01-21 20:00:00","value":2.68691},{"date":"2020-01-21 19:00:00","value":2.77069},{"date":"2020-01-21 18:00:00","value":2.62154},{"date":"2020-01-21 17:00:00","value":2.91659},{"date":"2020-01-21 16:00:00","value":3.18764},{"date":"2020-01-21 15:00:00","value":2.81676},{"date":"2020-01-21 14:00:00","value":2.89367},{"date":"2020-01-21 13:00:00","value":2.95511},{"date":"2020-01-21 12:00:00","value":2.81091},{"date":"2020-01-21 11:00:00","value":2.62222},{"date":"2020-01-21 10:00:00","value":3.05737},{"date":"2020-01-21 09:00:00","value":2.85595},{"date":"2020-01-21 08:00:00","value":2.90068},{"date":"2020-01-21 07:00:00","value":2.79941},{"date":"2020-01-21 06:00:00","value":2.7702},{"date":"2020-01-21 05:00:00","value":2.5847},{"date":"2020-01-21 04:00:00","value":2.80615},{"date":"2020-01-21 03:00:00","value":2.66819},{"date":"2020-01-21 02:00:00","value":3.01469},{"date":"2020-01-21 01:00:00","value":2.9463}]}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