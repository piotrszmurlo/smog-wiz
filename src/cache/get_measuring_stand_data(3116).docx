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23:00:00","value":1093.79},{"date":"2020-01-23 22:00:00","value":1178.8300000000002},{"date":"2020-01-23 21:00:00","value":1181.4},{"date":"2020-01-23 20:00:00","value":1160.58},{"date":"2020-01-23 19:00:00","value":1382.45},{"date":"2020-01-23 18:00:00","value":1161.06},{"date":"2020-01-23 17:00:00","value":803.48},{"date":"2020-01-23 16:00:00","value":730.8299999999999},{"date":"2020-01-23 15:00:00","value":660.91},{"date":"2020-01-23 14:00:00","value":null},{"date":"2020-01-23 13:00:00","value":679.91},{"date":"2020-01-23 12:00:00","value":758.1999999999999},{"date":"2020-01-23 11:00:00","value":688.63},{"date":"2020-01-23 10:00:00","value":759.2299999999999},{"date":"2020-01-23 09:00:00","value":908.61},{"date":"2020-01-23 08:00:00","value":805.06},{"date":"2020-01-23 07:00:00","value":725.15},{"date":"2020-01-23 06:00:00","value":666.03},{"date":"2020-01-23 05:00:00","value":599.0999999999999},{"date":"2020-01-23 04:00:00","value":604.5899999999999},{"date":"2020-01-23 03:00:00","value":612.15},{"date":"2020-01-23 02:00:00","value":634.8000000000001},{"date":"2020-01-23 01:00:00","value":676.91},{"date":"2020-01-23 00:00:00","value":762.88},{"date":"2020-01-22 23:00:00","value":858.05},{"date":"2020-01-22 22:00:00","value":878.8000000000001},{"date":"2020-01-22 21:00:00","value":872.76},{"date":"2020-01-22 20:00:00","value":885.5},{"date":"2020-01-22 19:00:00","value":764.35},{"date":"2020-01-22 18:00:00","value":731.84},{"date":"2020-01-22 17:00:00","value":727.05},{"date":"2020-01-22 16:00:00","value":688.76},{"date":"2020-01-22 15:00:00","value":691.14},{"date":"2020-01-22 14:00:00","value":658.46},{"date":"2020-01-22 13:00:00","value":639.25},{"date":"2020-01-22 12:00:00","value":650.32},{"date":"2020-01-22 11:00:00","value":731.3},{"date":"2020-01-22 10:00:00","value":698.64},{"date":"2020-01-22 09:00:00","value":604.5899999999999},{"date":"2020-01-22 08:00:00","value":600.2800000000001},{"date":"2020-01-22 07:00:00","value":582.3000000000001},{"date":"2020-01-22 06:00:00","value":591.4399999999999},{"date":"2020-01-22 05:00:00","value":586.53},{"date":"2020-01-22 04:00:00","value":683.83},{"date":"2020-01-22 03:00:00","value":582.4},{"date":"2020-01-22 02:00:00","value":556.98},{"date":"2020-01-22 01:00:00","value":592.4399999999999},{"date":"2020-01-22 00:00:00","value":628.5500000000001},{"date":"2020-01-21 23:00:00","value":738.26},{"date":"2020-01-21 22:00:00","value":769.73},{"date":"2020-01-21 21:00:00","value":781.1700000000001},{"date":"2020-01-21 20:00:00","value":714.47},{"date":"2020-01-21 19:00:00","value":728.29},{"date":"2020-01-21 18:00:00","value":661.67},{"date":"2020-01-21 17:00:00","value":677.69},{"date":"2020-01-21 16:00:00","value":615.95},{"date":"2020-01-21 15:00:00","value":567.7299999999999},{"date":"2020-01-21 14:00:00","value":552.89},{"date":"2020-01-21 13:00:00","value":544.8},{"date":"2020-01-21 12:00:00","value":536.83},{"date":"2020-01-21 11:00:00","value":536.2900000000001},{"date":"2020-01-21 10:00:00","value":564.79},{"date":"2020-01-21 09:00:00","value":577.2},{"date":"2020-01-21 08:00:00","value":577.25},{"date":"2020-01-21 07:00:00","value":535.47},{"date":"2020-01-21 06:00:00","value":475.85},{"date":"2020-01-21 05:00:00","value":450.89},{"date":"2020-01-21 04:00:00","value":394.95000000000005},{"date":"2020-01-21 03:00:00","value":436.01},{"date":"2020-01-21 02:00:00","value":422.29},{"date":"2020-01-21 01:00:00","value":431.58000000000004}]}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