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10:00:00","value":null},{"date":"2020-01-23 09:00:00","value":null},{"date":"2020-01-23 08:00:00","value":null},{"date":"2020-01-23 07:00:00","value":null},{"date":"2020-01-23 06:00:00","value":null},{"date":"2020-01-23 05:00:00","value":null},{"date":"2020-01-23 04:00:00","value":null},{"date":"2020-01-23 03:00:00","value":null},{"date":"2020-01-23 02:00:00","value":null},{"date":"2020-01-23 01:00:00","value":null},{"date":"2020-01-23 00:00:00","value":null},{"date":"2020-01-22 23:00:00","value":null},{"date":"2020-01-22 22:00:00","value":0.65977},{"date":"2020-01-22 21:00:00","value":1.74815},{"date":"2020-01-22 20:00:00","value":2.5262},{"date":"2020-01-22 19:00:00","value":0.96271},{"date":"2020-01-22 18:00:00","value":1.64618},{"date":"2020-01-22 17:00:00","value":1.95208},{"date":"2020-01-22 16:00:00","value":1.23906},{"date":"2020-01-22 15:00:00","value":2.00233},{"date":"2020-01-22 14:00:00","value":1.00778},{"date":"2020-01-22 13:00:00","value":1.89371},{"date":"2020-01-22 12:00:00","value":1.82869},{"date":"2020-01-22 11:00:00","value":1.56343},{"date":"2020-01-22 10:00:00","value":1.58264},{"date":"2020-01-22 09:00:00","value":2.51142},{"date":"2020-01-22 08:00:00","value":2.01267},{"date":"2020-01-22 07:00:00","value":2.3134},{"date":"2020-01-22 06:00:00","value":2.41906},{"date":"2020-01-22 05:00:00","value":2.7523},{"date":"2020-01-22 04:00:00","value":3.69734},{"date":"2020-01-22 03:00:00","value":3.56434},{"date":"2020-01-22 02:00:00","value":3.25696},{"date":"2020-01-22 01:00:00","value":3.56122},{"date":"2020-01-22 00:00:00","value":2.50256},{"date":"2020-01-21 23:00:00","value":2.59048},{"date":"2020-01-21 22:00:00","value":3.26731},{"date":"2020-01-21 21:00:00","value":3.28873},{"date":"2020-01-21 20:00:00","value":3.53426},{"date":"2020-01-21 19:00:00","value":1.95526},{"date":"2020-01-21 18:00:00","value":3.21358},{"date":"2020-01-21 17:00:00","value":2.21313},{"date":"2020-01-21 16:00:00","value":1.28804},{"date":"2020-01-21 15:00:00","value":2.00846},{"date":"2020-01-21 14:00:00","value":2.17381},{"date":"2020-01-21 13:00:00","value":1.65733},{"date":"2020-01-21 12:00:00","value":1.49329},{"date":"2020-01-21 11:00:00","value":3.83188},{"date":"2020-01-21 10:00:00","value":3.54519},{"date":"2020-01-21 09:00:00","value":4.23383},{"date":"2020-01-21 08:00:00","value":4.01438},{"date":"2020-01-21 07:00:00","value":4.09492},{"date":"2020-01-21 06:00:00","value":4.32693},{"date":"2020-01-21 05:00:00","value":4.05428},{"date":"2020-01-21 04:00:00","value":3.93532},{"date":"2020-01-21 03:00:00","value":4.4023},{"date":"2020-01-21 02:00:00","value":3.32722},{"date":"2020-01-21 01:00:00","value":4.69561}]}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