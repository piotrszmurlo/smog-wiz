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21:00:00","value":2.73932},{"date":"2020-01-22 20:00:00","value":2.81104},{"date":"2020-01-22 19:00:00","value":3.04804},{"date":"2020-01-22 18:00:00","value":3.05895},{"date":"2020-01-22 17:00:00","value":3.72175},{"date":"2020-01-22 16:00:00","value":4.24514},{"date":"2020-01-22 15:00:00","value":4.32915},{"date":"2020-01-22 14:00:00","value":4.85224},{"date":"2020-01-22 13:00:00","value":4.69735},{"date":"2020-01-22 12:00:00","value":5.45858},{"date":"2020-01-22 11:00:00","value":5.95612},{"date":"2020-01-22 10:00:00","value":5.0582},{"date":"2020-01-22 09:00:00","value":5.00665},{"date":"2020-01-22 08:00:00","value":5.50788},{"date":"2020-01-22 07:00:00","value":6.51356},{"date":"2020-01-22 06:00:00","value":6.09595},{"date":"2020-01-22 05:00:00","value":5.8938},{"date":"2020-01-22 04:00:00","value":4.82793},{"date":"2020-01-22 03:00:00","value":4.81985},{"date":"2020-01-22 02:00:00","value":5.20444},{"date":"2020-01-22 01:00:00","value":5.92406},{"date":"2020-01-22 00:00:00","value":6.78127},{"date":"2020-01-21 23:00:00","value":5.97382},{"date":"2020-01-21 22:00:00","value":5.5687},{"date":"2020-01-21 21:00:00","value":5.38703},{"date":"2020-01-21 20:00:00","value":4.97233},{"date":"2020-01-21 19:00:00","value":4.75052},{"date":"2020-01-21 18:00:00","value":4.57581},{"date":"2020-01-21 17:00:00","value":4.87431},{"date":"2020-01-21 16:00:00","value":5.26124},{"date":"2020-01-21 15:00:00","value":5.83142},{"date":"2020-01-21 14:00:00","value":6.22262},{"date":"2020-01-21 13:00:00","value":6.32757},{"date":"2020-01-21 12:00:00","value":7.38026},{"date":"2020-01-21 11:00:00","value":7.35196},{"date":"2020-01-21 10:00:00","value":null},{"date":"2020-01-21 09:00:00","value":6.4007},{"date":"2020-01-21 08:00:00","value":5.91426},{"date":"2020-01-21 07:00:00","value":5.6064},{"date":"2020-01-21 06:00:00","value":5.35762},{"date":"2020-01-21 05:00:00","value":5.87948},{"date":"2020-01-21 04:00:00","value":null},{"date":"2020-01-21 03:00:00","value":6.57196},{"date":"2020-01-21 02:00:00","value":6.71022},{"date":"2020-01-21 01:00:00","value":6.29315},{"date":"2020-01-21 00:00:00","value":6.50492},{"date":"2020-01-20 23:00:00","value":5.99397},{"date":"2020-01-20 22:00:00","value":6.08268},{"date":"2020-01-20 21:00:00","value":6.06431},{"date":"2020-01-20 20:00:00","value":5.77688},{"date":"2020-01-20 19:00:00","value":5.35362},{"date":"2020-01-20 18:00:00","value":4.35091},{"date":"2020-01-20 17:00:00","value":4.16949},{"date":"2020-01-20 16:00:00","value":4.8886},{"date":"2020-01-20 15:00:00","value":3.99401},{"date":"2020-01-20 14:00:00","value":3.14772},{"date":"2020-01-20 13:00:00","value":2.97481},{"date":"2020-01-20 12:00:00","value":3.64614},{"date":"2020-01-20 11:00:00","value":3.59035},{"date":"2020-01-20 10:00:00","value":3.44624},{"date":"2020-01-20 09:00:00","value":3.35751},{"date":"2020-01-20 08:00:00","value":3.47532},{"date":"2020-01-20 07:00:00","value":3.83866},{"date":"2020-01-20 06:00:00","value":3.71094},{"date":"2020-01-20 05:00:00","value":3.53527},{"date":"2020-01-20 04:00:00","value":3.42876},{"date":"2020-01-20 03:00:00","value":3.43613},{"date":"2020-01-20 02:00:00","value":3.7451},{"date":"2020-01-20 01:00:00","value":3.21496}]}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