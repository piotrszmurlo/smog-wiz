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22:00:00","value":7.994},{"date":"2020-01-22 21:00:00","value":16.512},{"date":"2020-01-22 20:00:00","value":8.02511},{"date":"2020-01-22 19:00:00","value":6.43867},{"date":"2020-01-22 18:00:00","value":9.86733},{"date":"2020-01-22 17:00:00","value":8.87644},{"date":"2020-01-22 16:00:00","value":6.57089},{"date":"2020-01-22 15:00:00","value":4.57756},{"date":"2020-01-22 14:00:00","value":7.28533},{"date":"2020-01-22 13:00:00","value":4.71},{"date":"2020-01-22 12:00:00","value":5.78867},{"date":"2020-01-22 11:00:00","value":8.74867},{"date":"2020-01-22 10:00:00","value":10.302},{"date":"2020-01-22 09:00:00","value":26.534},{"date":"2020-01-22 08:00:00","value":7.53156},{"date":"2020-01-22 07:00:00","value":5.56356},{"date":"2020-01-22 06:00:00","value":3.10467},{"date":"2020-01-22 05:00:00","value":1.83667},{"date":"2020-01-22 04:00:00","value":2.34778},{"date":"2020-01-22 03:00:00","value":5.25378},{"date":"2020-01-22 02:00:00","value":6.95444},{"date":"2020-01-22 01:00:00","value":6.20822},{"date":"2020-01-22 00:00:00","value":7.05178},{"date":"2020-01-21 23:00:00","value":5.19222},{"date":"2020-01-21 22:00:00","value":4.97511},{"date":"2020-01-21 21:00:00","value":10.0829},{"date":"2020-01-21 20:00:00","value":14.6969},{"date":"2020-01-21 19:00:00","value":14.7224},{"date":"2020-01-21 18:00:00","value":22.1253},{"date":"2020-01-21 17:00:00","value":22.1107},{"date":"2020-01-21 16:00:00","value":21.9138},{"date":"2020-01-21 15:00:00","value":25.5309},{"date":"2020-01-21 14:00:00","value":24.9249},{"date":"2020-01-21 13:00:00","value":18.4044},{"date":"2020-01-21 12:00:00","value":18.2071},{"date":"2020-01-21 11:00:00","value":18.7564},{"date":"2020-01-21 10:00:00","value":17.8451},{"date":"2020-01-21 09:00:00","value":16.6169},{"date":"2020-01-21 08:00:00","value":15.3222},{"date":"2020-01-21 07:00:00","value":16.7147},{"date":"2020-01-21 06:00:00","value":14.4853},{"date":"2020-01-21 05:00:00","value":12.4289},{"date":"2020-01-21 04:00:00","value":12.5476},{"date":"2020-01-21 03:00:00","value":12.2342},{"date":"2020-01-21 02:00:00","value":11.7909},{"date":"2020-01-21 01:00:00","value":12.0551},{"date":"2020-01-21 00:00:00","value":13.8404},{"date":"2020-01-20 23:00:00","value":19.2998},{"date":"2020-01-20 22:00:00","value":22.2931},{"date":"2020-01-20 21:00:00","value":18.834},{"date":"2020-01-20 20:00:00","value":20.6873},{"date":"2020-01-20 19:00:00","value":19.7756},{"date":"2020-01-20 18:00:00","value":16.4138},{"date":"2020-01-20 17:00:00","value":18.3349},{"date":"2020-01-20 16:00:00","value":14.7607},{"date":"2020-01-20 15:00:00","value":15.5998},{"date":"2020-01-20 14:00:00","value":16.5742},{"date":"2020-01-20 13:00:00","value":15.2842},{"date":"2020-01-20 12:00:00","value":14.9733},{"date":"2020-01-20 11:00:00","value":16.8258},{"date":"2020-01-20 10:00:00","value":12.0204},{"date":"2020-01-20 09:00:00","value":17.6791},{"date":"2020-01-20 08:00:00","value":9.55911},{"date":"2020-01-20 07:00:00","value":10.3333},{"date":"2020-01-20 06:00:00","value":7.28},{"date":"2020-01-20 05:00:00","value":6.45378},{"date":"2020-01-20 04:00:00","value":6.94378},{"date":"2020-01-20 03:00:00","value":8.33733},{"date":"2020-01-20 02:00:00","value":12.3333},{"date":"2020-01-20 01:00:00","value":14.2438}]}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