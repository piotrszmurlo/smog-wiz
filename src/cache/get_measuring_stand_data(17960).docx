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22:00:00","value":null},{"date":"2020-01-22 21:00:00","value":256.46999999999997},{"date":"2020-01-22 20:00:00","value":280.1},{"date":"2020-01-22 19:00:00","value":272.75},{"date":"2020-01-22 18:00:00","value":259.58},{"date":"2020-01-22 17:00:00","value":273.1},{"date":"2020-01-22 16:00:00","value":230.98},{"date":"2020-01-22 15:00:00","value":226.35},{"date":"2020-01-22 14:00:00","value":232.07},{"date":"2020-01-22 13:00:00","value":224.59},{"date":"2020-01-22 12:00:00","value":262.2},{"date":"2020-01-22 11:00:00","value":247.98999999999998},{"date":"2020-01-22 10:00:00","value":243.65},{"date":"2020-01-22 09:00:00","value":257.63000000000005},{"date":"2020-01-22 08:00:00","value":266.75},{"date":"2020-01-22 07:00:00","value":240.10999999999999},{"date":"2020-01-22 06:00:00","value":236.37},{"date":"2020-01-22 05:00:00","value":219.42999999999998},{"date":"2020-01-22 04:00:00","value":222.26000000000002},{"date":"2020-01-22 03:00:00","value":229.96},{"date":"2020-01-22 02:00:00","value":235.03},{"date":"2020-01-22 01:00:00","value":246.72},{"date":"2020-01-22 00:00:00","value":240.01},{"date":"2020-01-21 23:00:00","value":248.81},{"date":"2020-01-21 22:00:00","value":247.17},{"date":"2020-01-21 21:00:00","value":262.12},{"date":"2020-01-21 20:00:00","value":287.53000000000003},{"date":"2020-01-21 19:00:00","value":326.29},{"date":"2020-01-21 18:00:00","value":302.92999999999995},{"date":"2020-01-21 17:00:00","value":263.93},{"date":"2020-01-21 16:00:00","value":226.39999999999998},{"date":"2020-01-21 15:00:00","value":207.01},{"date":"2020-01-21 14:00:00","value":192.17000000000002},{"date":"2020-01-21 13:00:00","value":187.95000000000002},{"date":"2020-01-21 12:00:00","value":196.11999999999998},{"date":"2020-01-21 11:00:00","value":212.91},{"date":"2020-01-21 10:00:00","value":209.59},{"date":"2020-01-21 09:00:00","value":226.42000000000002},{"date":"2020-01-21 08:00:00","value":233.61},{"date":"2020-01-21 07:00:00","value":207.93},{"date":"2020-01-21 06:00:00","value":198.97},{"date":"2020-01-21 05:00:00","value":161.91},{"date":"2020-01-21 04:00:00","value":160.26000000000002},{"date":"2020-01-21 03:00:00","value":148.47},{"date":"2020-01-21 02:00:00","value":153.44},{"date":"2020-01-21 01:00:00","value":158.86},{"date":"2020-01-21 00:00:00","value":190.29999999999998},{"date":"2020-01-20 23:00:00","value":308.97999999999996},{"date":"2020-01-20 22:00:00","value":347.86},{"date":"2020-01-20 21:00:00","value":362.92},{"date":"2020-01-20 20:00:00","value":380.89},{"date":"2020-01-20 19:00:00","value":446.54},{"date":"2020-01-20 18:00:00","value":440.17},{"date":"2020-01-20 17:00:00","value":377.19},{"date":"2020-01-20 16:00:00","value":258.01},{"date":"2020-01-20 15:00:00","value":244.54000000000002},{"date":"2020-01-20 14:00:00","value":236.76},{"date":"2020-01-20 13:00:00","value":217.97},{"date":"2020-01-20 12:00:00","value":196.47},{"date":"2020-01-20 11:00:00","value":223.55},{"date":"2020-01-20 10:00:00","value":258.58},{"date":"2020-01-20 09:00:00","value":273.94},{"date":"2020-01-20 08:00:00","value":300.03000000000003},{"date":"2020-01-20 07:00:00","value":298.15999999999997},{"date":"2020-01-20 06:00:00","value":262.64},{"date":"2020-01-20 05:00:00","value":228.02},{"date":"2020-01-20 04:00:00","value":253.92999999999998},{"date":"2020-01-20 03:00:00","value":295.75},{"date":"2020-01-20 02:00:00","value":324.65},{"date":"2020-01-20 01:00:00","value":292.54}]}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