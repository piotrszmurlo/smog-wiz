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10:00:00","value":1.52097},{"date":"2020-01-23 09:00:00","value":1.1588},{"date":"2020-01-23 08:00:00","value":0.50713},{"date":"2020-01-23 07:00:00","value":0.46146},{"date":"2020-01-23 06:00:00","value":0.42306},{"date":"2020-01-23 05:00:00","value":0.47471},{"date":"2020-01-23 04:00:00","value":0.43787},{"date":"2020-01-23 03:00:00","value":0.48662},{"date":"2020-01-23 02:00:00","value":0.64975},{"date":"2020-01-23 01:00:00","value":0.79922},{"date":"2020-01-23 00:00:00","value":0.86993},{"date":"2020-01-22 23:00:00","value":0.75979},{"date":"2020-01-22 22:00:00","value":1.04178},{"date":"2020-01-22 21:00:00","value":1.04421},{"date":"2020-01-22 20:00:00","value":1.04056},{"date":"2020-01-22 19:00:00","value":0.95704},{"date":"2020-01-22 18:00:00","value":1.00889},{"date":"2020-01-22 17:00:00","value":1.23711},{"date":"2020-01-22 16:00:00","value":1.11773},{"date":"2020-01-22 15:00:00","value":0.91119},{"date":"2020-01-22 14:00:00","value":2.56816},{"date":"2020-01-22 13:00:00","value":3.5656},{"date":"2020-01-22 12:00:00","value":3.70601},{"date":"2020-01-22 11:00:00","value":3.00683},{"date":"2020-01-22 10:00:00","value":4.02458},{"date":"2020-01-22 09:00:00","value":4.69886},{"date":"2020-01-22 08:00:00","value":5.20743},{"date":"2020-01-22 07:00:00","value":5.17786},{"date":"2020-01-22 06:00:00","value":5.18847},{"date":"2020-01-22 05:00:00","value":6.11182},{"date":"2020-01-22 04:00:00","value":7.77148},{"date":"2020-01-22 03:00:00","value":8.89201},{"date":"2020-01-22 02:00:00","value":9.06647},{"date":"2020-01-22 01:00:00","value":7.87981},{"date":"2020-01-22 00:00:00","value":9.45768},{"date":"2020-01-21 23:00:00","value":11.725},{"date":"2020-01-21 22:00:00","value":11.8414},{"date":"2020-01-21 21:00:00","value":11.0218},{"date":"2020-01-21 20:00:00","value":9.40763},{"date":"2020-01-21 19:00:00","value":6.9925},{"date":"2020-01-21 18:00:00","value":3.66139},{"date":"2020-01-21 17:00:00","value":2.23333},{"date":"2020-01-21 16:00:00","value":1.38629},{"date":"2020-01-21 15:00:00","value":1.56444},{"date":"2020-01-21 14:00:00","value":1.44816},{"date":"2020-01-21 13:00:00","value":1.48892},{"date":"2020-01-21 12:00:00","value":2.10612},{"date":"2020-01-21 11:00:00","value":3.2666},{"date":"2020-01-21 10:00:00","value":3.49185},{"date":"2020-01-21 09:00:00","value":4.56822},{"date":"2020-01-21 08:00:00","value":3.36003},{"date":"2020-01-21 07:00:00","value":3.44045},{"date":"2020-01-21 06:00:00","value":3.30427},{"date":"2020-01-21 05:00:00","value":3.58271},{"date":"2020-01-21 04:00:00","value":4.03716},{"date":"2020-01-21 03:00:00","value":3.81149},{"date":"2020-01-21 02:00:00","value":4.11083},{"date":"2020-01-21 01:00:00","value":3.69861}]}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