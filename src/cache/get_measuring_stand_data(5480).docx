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23:00:00","value":134.95},{"date":"2020-01-23 22:00:00","value":114.778},{"date":"2020-01-23 21:00:00","value":82.8951},{"date":"2020-01-23 20:00:00","value":56.9886},{"date":"2020-01-23 19:00:00","value":73.9717},{"date":"2020-01-23 18:00:00","value":40.008},{"date":"2020-01-23 17:00:00","value":22.8359},{"date":"2020-01-23 16:00:00","value":23.8237},{"date":"2020-01-23 15:00:00","value":21.2442},{"date":"2020-01-23 14:00:00","value":19.8953},{"date":"2020-01-23 13:00:00","value":26.3067},{"date":"2020-01-23 12:00:00","value":56.1167},{"date":"2020-01-23 11:00:00","value":61.8354},{"date":"2020-01-23 10:00:00","value":48.6017},{"date":"2020-01-23 09:00:00","value":28.0501},{"date":"2020-01-23 08:00:00","value":30.0925},{"date":"2020-01-23 07:00:00","value":25.0401},{"date":"2020-01-23 06:00:00","value":24.8771},{"date":"2020-01-23 05:00:00","value":23.4532},{"date":"2020-01-23 04:00:00","value":21.8274},{"date":"2020-01-23 03:00:00","value":21.7622},{"date":"2020-01-23 02:00:00","value":22.4456},{"date":"2020-01-23 01:00:00","value":24.0039},{"date":"2020-01-23 00:00:00","value":25.2582},{"date":"2020-01-22 23:00:00","value":27.2297},{"date":"2020-01-22 22:00:00","value":24.4867},{"date":"2020-01-22 21:00:00","value":25.9759},{"date":"2020-01-22 20:00:00","value":27.0859},{"date":"2020-01-22 19:00:00","value":39.8939},{"date":"2020-01-22 18:00:00","value":41.2031},{"date":"2020-01-22 17:00:00","value":53.0632},{"date":"2020-01-22 16:00:00","value":43.8144},{"date":"2020-01-22 15:00:00","value":43.4148},{"date":"2020-01-22 14:00:00","value":41.0334},{"date":"2020-01-22 13:00:00","value":38.0216},{"date":"2020-01-22 12:00:00","value":35.6752},{"date":"2020-01-22 11:00:00","value":44.0947},{"date":"2020-01-22 10:00:00","value":45.3639},{"date":"2020-01-22 09:00:00","value":45.3331},{"date":"2020-01-22 08:00:00","value":40.9933},{"date":"2020-01-22 07:00:00","value":35.4034},{"date":"2020-01-22 06:00:00","value":29.5256},{"date":"2020-01-22 05:00:00","value":28.9101},{"date":"2020-01-22 04:00:00","value":32.5645},{"date":"2020-01-22 03:00:00","value":35.4},{"date":"2020-01-22 02:00:00","value":36.5646},{"date":"2020-01-22 01:00:00","value":36.2358},{"date":"2020-01-22 00:00:00","value":42.4605},{"date":"2020-01-21 23:00:00","value":39.162},{"date":"2020-01-21 22:00:00","value":46.9744},{"date":"2020-01-21 21:00:00","value":47.2151},{"date":"2020-01-21 20:00:00","value":49.8462},{"date":"2020-01-21 19:00:00","value":43.5129},{"date":"2020-01-21 18:00:00","value":43.3394},{"date":"2020-01-21 17:00:00","value":37.4613},{"date":"2020-01-21 16:00:00","value":36.4926},{"date":"2020-01-21 15:00:00","value":38.4767},{"date":"2020-01-21 14:00:00","value":36.163},{"date":"2020-01-21 13:00:00","value":38.8322},{"date":"2020-01-21 12:00:00","value":37.3993},{"date":"2020-01-21 11:00:00","value":37.163},{"date":"2020-01-21 10:00:00","value":38.7447},{"date":"2020-01-21 09:00:00","value":37.8839},{"date":"2020-01-21 08:00:00","value":32.8597},{"date":"2020-01-21 07:00:00","value":24.9161},{"date":"2020-01-21 06:00:00","value":20.6439},{"date":"2020-01-21 05:00:00","value":18.8531},{"date":"2020-01-21 04:00:00","value":18.247},{"date":"2020-01-21 03:00:00","value":20.697},{"date":"2020-01-21 02:00:00","value":25.7521},{"date":"2020-01-21 01:00:00","value":22.7901}]}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