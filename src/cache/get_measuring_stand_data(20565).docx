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23:00:00","value":8.39798},{"date":"2020-01-23 22:00:00","value":9.96077},{"date":"2020-01-23 21:00:00","value":12.8283},{"date":"2020-01-23 20:00:00","value":14.7046},{"date":"2020-01-23 19:00:00","value":17.6835},{"date":"2020-01-23 18:00:00","value":18.244},{"date":"2020-01-23 17:00:00","value":21.187},{"date":"2020-01-23 16:00:00","value":22.2738},{"date":"2020-01-23 15:00:00","value":19.5205},{"date":"2020-01-23 14:00:00","value":16.8827},{"date":"2020-01-23 13:00:00","value":18.0573},{"date":"2020-01-23 12:00:00","value":19.6627},{"date":"2020-01-23 11:00:00","value":19.8132},{"date":"2020-01-23 10:00:00","value":19.6404},{"date":"2020-01-23 09:00:00","value":22.2091},{"date":"2020-01-23 08:00:00","value":21.4015},{"date":"2020-01-23 07:00:00","value":18.7933},{"date":"2020-01-23 06:00:00","value":15.218},{"date":"2020-01-23 05:00:00","value":10.3582},{"date":"2020-01-23 04:00:00","value":10.8699},{"date":"2020-01-23 03:00:00","value":11.1175},{"date":"2020-01-23 02:00:00","value":21.5648},{"date":"2020-01-23 01:00:00","value":21.4213},{"date":"2020-01-23 00:00:00","value":26.5933},{"date":"2020-01-22 23:00:00","value":21.4314},{"date":"2020-01-22 22:00:00","value":37.4243},{"date":"2020-01-22 21:00:00","value":31.2713},{"date":"2020-01-22 20:00:00","value":22.5742},{"date":"2020-01-22 19:00:00","value":19.611},{"date":"2020-01-22 18:00:00","value":22.4039},{"date":"2020-01-22 17:00:00","value":25.6888},{"date":"2020-01-22 16:00:00","value":21.7933},{"date":"2020-01-22 15:00:00","value":15.0955},{"date":"2020-01-22 14:00:00","value":11.6818},{"date":"2020-01-22 13:00:00","value":9.94102},{"date":"2020-01-22 12:00:00","value":9.00155},{"date":"2020-01-22 11:00:00","value":10.6053},{"date":"2020-01-22 10:00:00","value":10.9456},{"date":"2020-01-22 09:00:00","value":12.4968},{"date":"2020-01-22 08:00:00","value":10.7102},{"date":"2020-01-22 07:00:00","value":7.54457},{"date":"2020-01-22 06:00:00","value":5.44284},{"date":"2020-01-22 05:00:00","value":4.50669},{"date":"2020-01-22 04:00:00","value":5.18633},{"date":"2020-01-22 03:00:00","value":6.91368},{"date":"2020-01-22 02:00:00","value":7.26273},{"date":"2020-01-22 01:00:00","value":7.03409},{"date":"2020-01-22 00:00:00","value":8.09495},{"date":"2020-01-21 23:00:00","value":10.9985},{"date":"2020-01-21 22:00:00","value":null},{"date":"2020-01-21 21:00:00","value":17.4178},{"date":"2020-01-21 20:00:00","value":16.7902},{"date":"2020-01-21 19:00:00","value":17.1713},{"date":"2020-01-21 18:00:00","value":20.2335},{"date":"2020-01-21 17:00:00","value":23.2215},{"date":"2020-01-21 16:00:00","value":23.0366},{"date":"2020-01-21 15:00:00","value":22.0892},{"date":"2020-01-21 14:00:00","value":22.6757},{"date":"2020-01-21 13:00:00","value":24.0502},{"date":"2020-01-21 12:00:00","value":23.1734},{"date":"2020-01-21 11:00:00","value":23.0094},{"date":"2020-01-21 10:00:00","value":24.175},{"date":"2020-01-21 09:00:00","value":22.3256},{"date":"2020-01-21 08:00:00","value":20.1197},{"date":"2020-01-21 07:00:00","value":13.8583},{"date":"2020-01-21 06:00:00","value":10.4449},{"date":"2020-01-21 05:00:00","value":7.99352},{"date":"2020-01-21 04:00:00","value":7.71103},{"date":"2020-01-21 03:00:00","value":7.54161},{"date":"2020-01-21 02:00:00","value":7.98082},{"date":"2020-01-21 01:00:00","value":8.48118}]}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