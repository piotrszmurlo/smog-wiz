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23:00:00","value":11.5856},{"date":"2020-01-23 22:00:00","value":25.0356},{"date":"2020-01-23 21:00:00","value":22.8333},{"date":"2020-01-23 20:00:00","value":11.6522},{"date":"2020-01-23 19:00:00","value":8.51667},{"date":"2020-01-23 18:00:00","value":8.88889},{"date":"2020-01-23 17:00:00","value":33.8956},{"date":"2020-01-23 16:00:00","value":42.2422},{"date":"2020-01-23 15:00:00","value":49.9561},{"date":"2020-01-23 14:00:00","value":47.3444},{"date":"2020-01-23 13:00:00","value":47.385},{"date":"2020-01-23 12:00:00","value":43.6206},{"date":"2020-01-23 11:00:00","value":29.0067},{"date":"2020-01-23 10:00:00","value":19.5217},{"date":"2020-01-23 09:00:00","value":8.28944},{"date":"2020-01-23 08:00:00","value":2.01111},{"date":"2020-01-23 07:00:00","value":25.6922},{"date":"2020-01-23 06:00:00","value":36.7717},{"date":"2020-01-23 05:00:00","value":22.9122},{"date":"2020-01-23 04:00:00","value":19.085},{"date":"2020-01-23 03:00:00","value":41.3639},{"date":"2020-01-23 02:00:00","value":37.995},{"date":"2020-01-23 01:00:00","value":36.5372},{"date":"2020-01-23 00:00:00","value":30.6856},{"date":"2020-01-22 23:00:00","value":29.495},{"date":"2020-01-22 22:00:00","value":14.4478},{"date":"2020-01-22 21:00:00","value":13.9439},{"date":"2020-01-22 20:00:00","value":8.02167},{"date":"2020-01-22 19:00:00","value":12.5883},{"date":"2020-01-22 18:00:00","value":5.30556},{"date":"2020-01-22 17:00:00","value":7.69333},{"date":"2020-01-22 16:00:00","value":6.25667},{"date":"2020-01-22 15:00:00","value":22.18},{"date":"2020-01-22 14:00:00","value":23.1044},{"date":"2020-01-22 13:00:00","value":27.4239},{"date":"2020-01-22 12:00:00","value":23.6967},{"date":"2020-01-22 11:00:00","value":29.7983},{"date":"2020-01-22 10:00:00","value":28.4839},{"date":"2020-01-22 09:00:00","value":27.7783},{"date":"2020-01-22 08:00:00","value":14.1094},{"date":"2020-01-22 07:00:00","value":7.83667},{"date":"2020-01-22 06:00:00","value":18.1289},{"date":"2020-01-22 05:00:00","value":21.3483},{"date":"2020-01-22 04:00:00","value":12.6022},{"date":"2020-01-22 03:00:00","value":16.7289},{"date":"2020-01-22 02:00:00","value":8.19889},{"date":"2020-01-22 01:00:00","value":20.94},{"date":"2020-01-22 00:00:00","value":44.2828},{"date":"2020-01-21 23:00:00","value":34.4017},{"date":"2020-01-21 22:00:00","value":22.2689},{"date":"2020-01-21 21:00:00","value":16.0678},{"date":"2020-01-21 20:00:00","value":15.22},{"date":"2020-01-21 19:00:00","value":17.675},{"date":"2020-01-21 18:00:00","value":23.8278},{"date":"2020-01-21 17:00:00","value":40.5661},{"date":"2020-01-21 16:00:00","value":42.2122},{"date":"2020-01-21 15:00:00","value":51.4978},{"date":"2020-01-21 14:00:00","value":62.0678},{"date":"2020-01-21 13:00:00","value":48.9539},{"date":"2020-01-21 12:00:00","value":50.3322},{"date":"2020-01-21 11:00:00","value":42.8494},{"date":"2020-01-21 10:00:00","value":34.2656},{"date":"2020-01-21 09:00:00","value":17.08},{"date":"2020-01-21 08:00:00","value":20.5678},{"date":"2020-01-21 07:00:00","value":31.2733},{"date":"2020-01-21 06:00:00","value":16.6511},{"date":"2020-01-21 05:00:00","value":33.4139},{"date":"2020-01-21 04:00:00","value":28.2239},{"date":"2020-01-21 03:00:00","value":28.6289},{"date":"2020-01-21 02:00:00","value":40.5728},{"date":"2020-01-21 01:00:00","value":36.115}]}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