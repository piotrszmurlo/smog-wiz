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10:00:00","value":61.2829},{"date":"2020-01-23 09:00:00","value":61.7116},{"date":"2020-01-23 08:00:00","value":61.1907},{"date":"2020-01-23 07:00:00","value":65.1272},{"date":"2020-01-23 06:00:00","value":66.8407},{"date":"2020-01-23 05:00:00","value":69.0494},{"date":"2020-01-23 04:00:00","value":67.733},{"date":"2020-01-23 03:00:00","value":66.4198},{"date":"2020-01-23 02:00:00","value":66.8076},{"date":"2020-01-23 01:00:00","value":64.2252},{"date":"2020-01-23 00:00:00","value":65.2577},{"date":"2020-01-22 23:00:00","value":63.8097},{"date":"2020-01-22 22:00:00","value":62.3311},{"date":"2020-01-22 21:00:00","value":69.1222},{"date":"2020-01-22 20:00:00","value":71.9793},{"date":"2020-01-22 19:00:00","value":70.8333},{"date":"2020-01-22 18:00:00","value":68.5139},{"date":"2020-01-22 17:00:00","value":72.3252},{"date":"2020-01-22 16:00:00","value":73.8413},{"date":"2020-01-22 15:00:00","value":76.6811},{"date":"2020-01-22 14:00:00","value":76.1644},{"date":"2020-01-22 13:00:00","value":78.4881},{"date":"2020-01-22 12:00:00","value":77.5986},{"date":"2020-01-22 11:00:00","value":75.7602},{"date":"2020-01-22 10:00:00","value":76.822},{"date":"2020-01-22 09:00:00","value":76.8188},{"date":"2020-01-22 08:00:00","value":79.131},{"date":"2020-01-22 07:00:00","value":81.5456},{"date":"2020-01-22 06:00:00","value":83.3477},{"date":"2020-01-22 05:00:00","value":null},{"date":"2020-01-22 04:00:00","value":80.3423},{"date":"2020-01-22 03:00:00","value":77.1631},{"date":"2020-01-22 02:00:00","value":73.179},{"date":"2020-01-22 01:00:00","value":74.941},{"date":"2020-01-22 00:00:00","value":72.5896},{"date":"2020-01-21 23:00:00","value":68.3029},{"date":"2020-01-21 22:00:00","value":63.8074},{"date":"2020-01-21 21:00:00","value":61.1551},{"date":"2020-01-21 20:00:00","value":59.9007},{"date":"2020-01-21 19:00:00","value":57.7547},{"date":"2020-01-21 18:00:00","value":58.4169},{"date":"2020-01-21 17:00:00","value":58.6527},{"date":"2020-01-21 16:00:00","value":58.1059},{"date":"2020-01-21 15:00:00","value":59.7674},{"date":"2020-01-21 14:00:00","value":61.9424},{"date":"2020-01-21 13:00:00","value":62.2793},{"date":"2020-01-21 12:00:00","value":53.1009},{"date":"2020-01-21 11:00:00","value":42.1958},{"date":"2020-01-21 10:00:00","value":37.7308},{"date":"2020-01-21 09:00:00","value":38.6879},{"date":"2020-01-21 08:00:00","value":40.5526},{"date":"2020-01-21 07:00:00","value":43.6607},{"date":"2020-01-21 06:00:00","value":47.3351},{"date":"2020-01-21 05:00:00","value":49.7214},{"date":"2020-01-21 04:00:00","value":51.8337},{"date":"2020-01-21 03:00:00","value":53.5383},{"date":"2020-01-21 02:00:00","value":53.6137},{"date":"2020-01-21 01:00:00","value":52.2128}]}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