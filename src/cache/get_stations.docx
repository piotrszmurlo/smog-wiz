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[{"id":114,"stationName":"Wrocław - Bartnicza","gegrLat":"51.115933","gegrLon":"17.141125","city":{"id":1064,"name":"Wrocław","commune":{"communeName":"Wrocław","districtName":"Wrocław","provinceName":"DOLNOŚLĄSKIE"}},"addressStreet":"ul. Bartnicza"},{"id":117,"stationName":"Wrocław - Korzeniowskiego","gegrLat":"51.129378","gegrLon":"17.029250","city":{"id":1064,"name":"Wrocław","commune":{"communeName":"Wrocław","districtName":"Wrocław","provinceName":"DOLNOŚLĄSKIE"}},"addressStreet":"ul. Wyb. J.Conrada-Korzeniowskiego 18"},{"id":129,"stationName":"Wrocław - Wiśniowa","gegrLat":"51.086225","gegrLon":"17.012689","city":{"id":1064,"name":"Wrocław","commune":{"communeName":"Wrocław","districtName":"Wrocław","provinceName":"DOLNOŚLĄSKIE"}},"addressStreet":"al. Wiśniowa/ul. Powst. Śląskich"},{"id":52,"stationName":"Legnica - Rzeczypospolitej","gegrLat":"51.204503","gegrLon":"16.180513","city":{"id":453,"name":"Legnica","commune":{"communeName":"Legnica","districtName":"Legnica","provinceName":"DOLNOŚLĄSKIE"}},"addressStreet":"al. Rzeczypospolitej 10/12"},{"id":109,"stationName":"Wałbrzych - Wysockiego","gegrLat":"50.768729","gegrLon":"16.269677","city":{"id":998,"name":"Wałbrzych","commune":{"communeName":"Wałbrzych","districtName":"Wałbrzych","provinceName":"DOLNOŚLĄSKIE"}},"addressStreet":"ul. Wysockiego 11"},{"id":14,"stationName":"Działoszyn","gegrLat":"50.972167","gegrLon":"14.941319","city":{"id":192,"name":"Działoszyn","commune":{"communeName":"Bogatynia","districtName":"zgorzelecki","provinceName":"DOLNOŚLĄSKIE"}},"addressStreet":null},{"id":16,"stationName":"Dzierżoniów - Piłsudskiego","gegrLat":"50.732817","gegrLon":"16.648050","city":{"id":198,"name":"Dzierżoniów","commune":{"communeName":"Dzierżoniów","districtName":"dzierżoniowski","provinceName":"DOLNOŚLĄSKIE"}},"addressStreet":"ul. Piłsudskiego 26"},{"id":38,"stationName":"Kłodzko - Szkolna","gegrLat":"50.433493","gegrLon":"16.653660","city":{"id":368,"name":"Kłodzko","commune":{"communeName":"Kłodzko","districtName":"kłodzki","provinceName":"DOLNOŚLĄSKIE"}},"addressStreet":"ul. Szkolna 8"},{"id":70,"stationName":"Oława - Żołnierzy AK","gegrLat":"50.942073","gegrLon":"17.291333","city":{"id":642,"name":"Oława","commune":{"communeName":"Oława","districtName":"oławski","provinceName":"DOLNOŚLĄSKIE"}},"addressStreet":"ul. Żołnierzy AK 9"},{"id":74,"stationName":"Osieczów","gegrLat":"51.317630","gegrLon":"15.431719","city":{"id":648,"name":"Osieczów","commune":{"communeName":"Osiecznica","districtName":"bolesławiecki","provinceName":"DOLNOŚLĄSKIE"}},"addressStreet":null},{"id":84,"stationName":"Śnieżka","gegrLat":"50.736389","gegrLon":"15.739722","city":{"id":346,"name":"Karpacz","commune":{"communeName":"Karpacz","districtName":"jeleniogórski","provinceName":"DOLNOŚLĄSKIE"}},"addressStreet":"Śnieżka"},{"id":132,"stationName":"Ząbkowice Śląskie","gegrLat":"50.592325","gegrLon":"16.819786","city":{"id":1090,"name":"Ząbkowice Śląskie","commune":{"communeName":"Ząbkowice Śląskie","districtName":"ząbkowicki","provinceName":"DOLNOŚLĄSKIE"}},"addressStreet":"ul. Powstańców Warszawy 5"},{"id":134,"stationName":"Zgorzelec - Bohaterów Getta","gegrLat":"51.150391","gegrLon":"15.008175","city":{"id":1101,"name":"Zgorzelec","commune":{"communeName":"Zgorzelec","districtName":"zgorzelecki","provinceName":"DOLNOŚLĄSKIE"}},"addressStreet":"ul. Bohaterów Getta 1a"},{"id":9153,"stationName":"Jelenia Góra - Ogińskiego","gegrLat":"50.913433","gegrLon":"15.765608","city":{"id":319,"name":"Jelenia Góra","commune":{"communeName":"Jelenia Góra","districtName":"Jelenia Góra","provinceName":"DOLNOŚLĄSKIE"}},"addressStreet":"ul. Ogińskiego 6"},{"id":11254,"stationName":"Nowa Ruda - Jeziorna","gegrLat":"50.581492","gegrLon":"16.498245","city":{"id":602,"name":"Nowa Ruda","commune":{"communeName":"Nowa Ruda","districtName":"kłodzki","provinceName":"DOLNOŚLĄSKIE"}},"addressStreet":"ul. Jeziorna 19"},{"id":11414,"stationName":"Lubań - Mieszka II","gegrLat":"51.119011","gegrLon":"15.275539","city":{"id":482,"name":"Lubań","commune":{"communeName":"Lubań","districtName":"lubański","provinceName":"DOLNOŚLĄSKIE"}},"addressStreet":"Mieszka II 1"},{"id":156,"stationName":"Bydgoszcz Plac Poznański","gegrLat":"53.121764","gegrLon":"17.987906","city":{"id":90,"name":"Bydgoszcz","commune":{"communeName":"Bydgoszcz","districtName":"Bydgoszcz","provinceName":"KUJAWSKO-POMORSKIE"}},"addressStreet":"Plac Poznański"},{"id":158,"stationName":"Bydgoszcz Warszawska","gegrLat":"53.134083","gegrLon":"17.995708","city":{"id":90,"name":"Bydgoszcz","commune":{"communeName":"Bydgoszcz","districtName":"Bydgoszcz","provinceName":"KUJAWSKO-POMORSKIE"}},"addressStreet":"ul. Warszawska 10"},{"id":295,"stationName":"Łódź-Widzew","gegrLat":"51.758050","gegrLon":"19.529786","city":{"id":516,"name":"Łódź","commune":{"communeName":"Łódź","districtName":"Łódź","provinceName":"ŁÓDZKIE"}},"addressStreet":"ul. Czernika 1/3"},{"id":296,"stationName":"Łódź-Gdańska 16","gegrLat":"51.775411","gegrLon":"19.450900","city":{"id":516,"name":"Łódź","commune":{"communeName":"Łódź","districtName":"Łódź","provinceName":"ŁÓDZKIE"}},"addressStreet":"ul. Gdańska 16"},{"id":314,"stationName":"Pabianice-Polfa","gegrLat":"51.667981","gegrLon":"19.368683","city":{"id":667,"name":"Pabianice","commune":{"communeName":"Pabianice","districtName":"pabianicki","provinceName":"ŁÓDZKIE"}},"addressStreet":"ul. Konstantynowska"},{"id":355,"stationName":"Zgierz-Śródmieście","gegrLat":"51.856692","gegrLon":"19.421231","city":{"id":1100,"name":"Zgierz","commune":{"communeName":"Zgierz","districtName":"zgierski","provinceName":"ŁÓDZKIE"}},"addressStreet":"ul. Mielczarskiego 1"},{"id":10058,"stationName":"Łódź-Jana Pawła II 15","gegrLat":"51.754613","gegrLon":"19.434925","city":{"id":516,"name":"Łódź","commune":{"communeName":"Łódź","districtName":"Łódź","provinceName":"ŁÓDZKIE"}},"addressStreet":"al. Jana Pawła II 15"},{"id":291,"stationName":"Gajew","gegrLat":"52.143250","gegrLon":"19.233225","city":{"id":209,"name":"Gajew","commune":{"communeName":"Witonia","districtName":"łęczycki","provinceName":"ŁÓDZKIE"}},"addressStreet":"Ujęcie wody"},{"id":319,"stationName":"Parzniewice","gegrLat":"51.291175","gegrLon":"19.517556","city":{"id":673,"name":"Parzniewice","commune":{"communeName":"Wola Krzysztoporska","districtName":"piotrkowski","provinceName":"ŁÓDZKIE"}},"addressStreet":"Ujęcie wody"},{"id":322,"stationName":"Piotrków Tryb.-Krakowskie Przedmieście","gegrLat":"51.404406","gegrLon":"19.696956","city":{"id":703,"name":"Piotrków Trybunalski","commune":{"communeName":"Piotrków Trybunalski","districtName":"Piotrków Trybunalski","provinceName":"ŁÓDZKIE"}},"addressStreet":"ul. Krakowskie Przedmieście 13"},{"id":331,"stationName":"Radomsko-Rolna2","gegrLat":"51.067439","gegrLon":"19.448694","city":{"id":773,"name":"Radomsko","commune":{"communeName":"Radomsko","districtName":"radomszczański","provinceName":"ŁÓDZKIE"}},"addressStreet":"ul. Rolna 2"},{"id":562,"stationName":"Żyrardów-Roosevelta","gegrLat":"52.053811","gegrLon":"20.429892","city":{"id":1130,"name":"Żyrardów","commune":{"communeName":"Żyrardów","districtName":"żyrardowski","provinceName":"MAZOWIECKIE"}},"addressStreet":"ul. Roosevelta 2"},{"id":9913,"stationName":"Guty Duże","gegrLat":"52.943172","gegrLon":"21.288167","city":{"id":2181,"name":"Guty Duże","commune":{"communeName":"Czerwonka","districtName":"makowski","provinceName":"MAZOWIECKIE"}},"addressStreet":"Guty Duże 4"},{"id":10434,"stationName":"Konstancin-Jeziorna-Wierzejewskiego","gegrLat":"52.080625","gegrLon":"21.111186","city":{"id":395,"name":"Konstancin-Jeziorna","commune":{"communeName":"Konstancin-Jeziorna","districtName":"piaseczyński","provinceName":"MAZOWIECKIE"}},"addressStreet":"Wierzejewskiego 12"},{"id":10974,"stationName":"Mińsk Mazowiecki-Kazikowskiego","gegrLat":"52.178766","gegrLon":"21.560968","city":{"id":566,"name":"Mińsk Mazowiecki","commune":{"communeName":"Mińsk Mazowiecki","districtName":"miński","provinceName":"MAZOWIECKIE"}},"addressStreet":"Zygmunta Kazikowskiego 18"},{"id":11358,"stationName":"Biała-Kmicica","gegrLat":"52.602534","gegrLon":"19.645100","city":{"id":2661,"name":"Biała","commune":{"communeName":"Stara Biała","districtName":"płocki","provinceName":"MAZOWIECKIE"}},"addressStreet":"ul. Kmicica 33"},{"id":590,"stationName":"Opole manualna 4","gegrLat":"50.676856","gegrLon":"17.950278","city":{"id":645,"name":"Opole","commune":{"communeName":"Opole","districtName":"Opole","provinceName":"OPOLSKIE"}},"addressStreet":"os. Armii Krajowej"},{"id":10374,"stationName":"Opole automat 5","gegrLat":"50.666736","gegrLon":"17.899137","city":{"id":645,"name":"Opole","commune":{"communeName":"Opole","districtName":"Opole","provinceName":"OPOLSKIE"}},"addressStreet":"ul. Koszyka 21"},{"id":568,"stationName":"K-Koźle automat 1","gegrLat":"50.349608","gegrLon":"18.236575","city":{"id":355,"name":"Kędzierzyn-Koźle","commune":{"communeName":"Kędzierzyn-Koźle","districtName":"kędzierzyńsko-kozielski","provinceName":"OPOLSKIE"}},"addressStreet":"ul. Bolesława Śmiałego 5"},{"id":584,"stationName":"Olesno automat 4","gegrLat":"50.876983","gegrLon":"18.416878","city":{"id":636,"name":"Olesno","commune":{"communeName":"Olesno","districtName":"oleski","provinceName":"OPOLSKIE"}},"addressStreet":"ul. Słowackiego"},{"id":600,"stationName":"Zdzieszowice automat 2","gegrLat":"50.423533","gegrLon":"18.120739","city":{"id":1097,"name":"Zdzieszowice","commune":{"communeName":"Zdzieszowice","districtName":"krapkowicki","provinceName":"OPOLSKIE"}},"addressStreet":"ul. Piastów 6"},{"id":8976,"stationName":"Nysa manualna 3","gegrLat":"50.458989","gegrLon":"17.331906","city":{"id":628,"name":"Nysa","commune":{"communeName":"Nysa","districtName":"nyski","provinceName":"OPOLSKIE"}},"addressStreet":"ul. Rodziewiczówny 1"},{"id":671,"stationName":"Rzeszów-Nowe Miasto","gegrLat":"50.024242","gegrLon":"22.010575","city":{"id":810,"name":"Rzeszów","commune":{"communeName":"Rzeszów","districtName":"Rzeszów","provinceName":"PODKARPACKIE"}},"addressStreet":"Rejtana"},{"id":10125,"stationName":"Rzeszów-Piłsudskiego","gegrLat":"50.040675","gegrLon":"22.004656","city":{"id":810,"name":"Rzeszów","commune":{"communeName":"Rzeszów","districtName":"Rzeszów","provinceName":"PODKARPACKIE"}},"addressStreet":"Piłsudskiego"},{"id":631,"stationName":"Jarosław-PWSTE-WIOS","gegrLat":"50.012083","gegrLon":"22.674772","city":{"id":303,"name":"Jarosław","commune":{"communeName":"Jarosław","districtName":"jarosławski","provinceName":"PODKARPACKIE"}},"addressStreet":"Pruchnicka"},{"id":638,"stationName":"Jaslo-Sikorskiego-WIOS","gegrLat":"49.744886","gegrLon":"21.454617","city":{"id":306,"name":"Jasło","commune":{"communeName":"Jasło","districtName":"jasielski","provinceName":"PODKARPACKIE"}},"addressStreet":"Sikorskiego"},{"id":646,"stationName":"Krosno-Kletówki","gegrLat":"49.690169","gegrLon":"21.749700","city":{"id":425,"name":"Krosno","commune":{"communeName":"Krosno","districtName":"Krosno","provinceName":"PODKARPACKIE"}},"addressStreet":"Kletówki"},{"id":659,"stationName":"Nisko-Szklarniowa-WIOS","gegrLat":"50.529892","gegrLon":"22.112467","city":{"id":600,"name":"Nisko","commune":{"communeName":"Nisko","districtName":"niżański","provinceName":"PODKARPACKIE"}},"addressStreet":"Szklarniowa"},{"id":665,"stationName":"Przemysl-Grunwaldzka-WIOS","gegrLat":"49.784339","gegrLon":"22.756239","city":{"id":748,"name":"Przemyśl","commune":{"communeName":"Przemyśl","districtName":"Przemyśl","provinceName":"PODKARPACKIE"}},"addressStreet":"Grunwaldzka"},{"id":870,"stationName":"WIOŚ Gołdap ul. Jaćwieska","gegrLat":"54.305908","gegrLon":"22.307681","city":{"id":241,"name":"Gołdap","commune":{"communeName":"Gołdap","districtName":"gołdapski","provinceName":"WARMIŃSKO-MAZURSKIE"}},"addressStreet":"ul. Jaćwieska 17"},{"id":882,"stationName":"KMŚ Puszcza Borecka","gegrLat":"54.124819","gegrLon":"22.038056","city":{"id":167,"name":"Diabla Góra","commune":{"communeName":"Kruklanki","districtName":"giżycki","provinceName":"WARMIŃSKO-MAZURSKIE"}},"addressStreet":"Diabla Góra"},{"id":10005,"stationName":"WIOŚ Ełk","gegrLat":"53.828455","gegrLon":"22.348450","city":{"id":203,"name":"Ełk","commune":{"communeName":"Ełk","districtName":"ełcki","provinceName":"WARMIŃSKO-MAZURSKIE"}},"addressStreet":"ul. Piłsudskiego 27"},{"id":10030,"stationName":"WIOŚ Ostróda Piłsudskiego","gegrLat":"53.694628","gegrLon":"19.968892","city":{"id":657,"name":"Ostróda","commune":{"communeName":"Ostróda","districtName":"ostródzki","provinceName":"WARMIŃSKO-MAZURSKIE"}},"addressStreet":"Piłsudskiego 4"},{"id":11375,"stationName":"WIOŚ Biskupiec-Mobilna","gegrLat":"53.860702","gegrLon":"20.957892","city":{"id":2260,"name":"Biskupiec","commune":{"communeName":"Biskupiec","districtName":"olsztyński","provinceName":"WARMIŃSKO-MAZURSKIE"}},"addressStreet":"Mickiewicza 8"},{"id":943,"stationName":"Poznan-Polanka","gegrLat":"52.398175","gegrLon":"16.959519","city":{"id":729,"name":"Poznań","commune":{"communeName":"Poznań","districtName":"Poznań","provinceName":"WIELKOPOLSKIE"}},"addressStreet":"ul. Polanka"},{"id":944,"stationName":"Poznan-Dabrowskiego","gegrLat":"52.420319","gegrLon":"16.877289","city":{"id":729,"name":"Poznań","commune":{"communeName":"Poznań","districtName":"Poznań","provinceName":"WIELKOPOLSKIE"}},"addressStreet":"ul. Dąbrowskiego 169"},{"id":11477,"stationName":"Poznań - RatajeMOB","gegrLat":"52.391728","gegrLon":"16.998578","city":{"id":729,"name":"Poznań","commune":{"communeName":"Poznań","districtName":"Poznań","provinceName":"WIELKOPOLSKIE"}},"addressStreet":"Żelazna"},{"id":952,"stationName":"Kalisz-Wyszynskiego","gegrLat":"51.749053","gegrLon":"18.048389","city":{"id":336,"name":"Kalisz","commune":{"communeName":"Kalisz","districtName":"Kalisz","provinceName":"WIELKOPOLSKIE"}},"addressStreet":"ul. Hanki Sawickiej"},{"id":902,"stationName":"Konin-Wyszynskiego","gegrLat":"52.225633","gegrLon":"18.269036","city":{"id":393,"name":"Konin","commune":{"communeName":"Konin","districtName":"Konin","provinceName":"WIELKOPOLSKIE"}},"addressStreet":"ul. Wyszyńskiego 3"},{"id":920,"stationName":"Pila, ul. Kusocinkiego","gegrLat":"53.154408","gegrLon":"16.759572","city":{"id":699,"name":"Piła","commune":{"communeName":"Piła","districtName":"pilski","provinceName":"WIELKOPOLSKIE"}},"addressStreet":"ul. Kusocińskiego"},{"id":946,"stationName":"Piaski-Krzyzowka","gegrLat":"52.501389","gegrLon":"17.773464","city":{"id":441,"name":"Krzyżówka","commune":{"communeName":"Witkowo","districtName":"gnieźnieński","provinceName":"WIELKOPOLSKIE"}},"addressStreet":null},{"id":950,"stationName":"Borowiec-Drapalka","gegrLat":"52.276794","gegrLon":"17.074114","city":{"id":62,"name":"Borówiec","commune":{"communeName":"Kórnik","districtName":"poznański","provinceName":"WIELKOPOLSKIE"}},"addressStreet":"ul. Drapałka 4"},{"id":9218,"stationName":"Pleszew, Al. Mickiewicza","gegrLat":"51.884922","gegrLon":"17.791106","city":{"id":706,"name":"Pleszew","commune":{"communeName":"Pleszew","districtName":"pleszewski","provinceName":"WIELKOPOLSKIE"}},"addressStreet":"al. Mickiewicza"},{"id":10834,"stationName":"Kozieglowy-os.Lesne","gegrLat":"52.449331","gegrLon":"16.999683","city":{"id":2163,"name":"Koziegłowy","commune":{"communeName":"Czerwonak","districtName":"poznański","provinceName":"WIELKOPOLSKIE"}},"addressStreet":"osiedle Leśne 22"},{"id":986,"stationName":"Szczecin_Andrzejewskiego","gegrLat":"53.380975","gegrLon":"14.663347","city":{"id":917,"name":"Szczecin","commune":{"communeName":"Szczecin","districtName":"Szczecin","provinceName":"ZACHODNIOPOMORSKIE"}},"addressStreet":"ul. Andrzejewskiego 23"},{"id":987,"stationName":"Szczecin_Piłsudskiego","gegrLat":"53.432169","gegrLon":"14.553900","city":{"id":917,"name":"Szczecin","commune":{"communeName":"Szczecin","districtName":"Szczecin","provinceName":"ZACHODNIOPOMORSKIE"}},"addressStreet":"ul. Piłsudskiego 1"},{"id":966,"stationName":"Koszalin_ArmiiKrajowej","gegrLat":"54.193986","gegrLon":"16.172544","city":{"id":402,"name":"Koszalin","commune":{"communeName":"Koszalin","districtName":"Koszalin","provinceName":"ZACHODNIOPOMORSKIE"}},"addressStreet":"ul. Armii Krajowej"},{"id":11336,"stationName":"Koszalin_Chopina","gegrLat":"54.194117","gegrLon":"16.211661","city":{"id":402,"name":"Koszalin","commune":{"communeName":"Koszalin","districtName":"Koszalin","provinceName":"ZACHODNIOPOMORSKIE"}},"addressStreet":"Chopina 42"},{"id":961,"stationName":"Widuchowa","gegrLat":"53.122325","gegrLon":"14.382222","city":{"id":1025,"name":"Widuchowa","commune":{"communeName":"Widuchowa","districtName":"gryfiński","provinceName":"ZACHODNIOPOMORSKIE"}},"addressStreet":"ul. Bulwary Rybackie 1"},{"id":983,"stationName":"Szczecinek_Przemysłowa","gegrLat":"53.698900","gegrLon":"16.704572","city":{"id":918,"name":"Szczecinek","commune":{"communeName":"Szczecinek","districtName":"szczecinecki","provinceName":"ZACHODNIOPOMORSKIE"}},"addressStreet":"ul. Przemysłowa 5"},{"id":16157,"stationName":"Uzdrowisko_Połczyn-Zdrój","gegrLat":"53.755719","gegrLon":"16.089289","city":{"id":724,"name":"Połczyn-Zdrój","commune":{"communeName":"Połczyn-Zdrój","districtName":"świdwiński","provinceName":"ZACHODNIOPOMORSKIE"}},"addressStreet":"Solankowa 8"},{"id":805,"stationName":"Dąbrowa Górnicza, ul. Tysiąclecia 25a","gegrLat":"50.329111","gegrLon":"19.231222","city":{"id":157,"name":"Dąbrowa Górnicza","commune":{"communeName":"Dąbrowa Górnicza","districtName":"Dąbrowa Górnicza","provinceName":"ŚLĄSKIE"}},"addressStreet":"ul. 1000-lecia 25 a"},{"id":809,"stationName":"Gliwice, ul. Mewy 34","gegrLat":"50.279333","gegrLon":"18.655764","city":{"id":221,"name":"Gliwice","commune":{"communeName":"Gliwice","districtName":"Gliwice","provinceName":"ŚLĄSKIE"}},"addressStreet":"ul. Mewy 34"},{"id":813,"stationName":"Katowice, ul. Plebiscytowa/A4","gegrLat":"50.246795","gegrLon":"19.019469","city":{"id":350,"name":"Katowice","commune":{"communeName":"Katowice","districtName":"Katowice","provinceName":"ŚLĄSKIE"}},"addressStreet":"al. Górnośląska"},{"id":814,"stationName":"Katowice, ul. Kossutha 6","gegrLat":"50.264611","gegrLon":"18.975028","city":{"id":350,"name":"Katowice","commune":{"communeName":"Katowice","districtName":"Katowice","provinceName":"ŚLĄSKIE"}},"addressStreet":"ul. Kossutha 6"},{"id":837,"stationName":"Sosnowiec, ul. Lubelska 51","gegrLat":"50.285956","gegrLon":"19.184399","city":{"id":862,"name":"Sosnowiec","commune":{"communeName":"Sosnowiec","districtName":"Sosnowiec","provinceName":"ŚLĄSKIE"}},"addressStreet":"ul. Lubelska 51"},{"id":841,"stationName":"Tychy, ul. Tołstoja 1","gegrLat":"50.099903","gegrLon":"18.990236","city":{"id":988,"name":"Tychy","commune":{"communeName":"Tychy","districtName":"Tychy","provinceName":"ŚLĄSKIE"}},"addressStreet":"ul. Tołstoja 1"},{"id":848,"stationName":"Zabrze, ul. M. Curie-Skłodowskiej 34","gegrLat":"50.3165","gegrLon":"18.772375","city":{"id":1073,"name":"Zabrze","commune":{"communeName":"Zabrze","districtName":"Zabrze","provinceName":"ŚLĄSKIE"}},"addressStreet":"ul. M. Skłodowskiej-Curie 34"},{"id":834,"stationName":"Rybnik, ul. Borki 37 d","gegrLat":"50.111181","gegrLon":"18.516139","city":{"id":804,"name":"Rybnik","commune":{"communeName":"Rybnik","districtName":"Rybnik","provinceName":"ŚLĄSKIE"}},"addressStreet":"ul. Borki 37 d"},{"id":10554,"stationName":"Żory, Os. Gen. Władysława Sikorskiego 52_(2)","gegrLat":"50.029416","gegrLon":"18.689527","city":{"id":1123,"name":"Żory","commune":{"communeName":"Żory","districtName":"Żory","provinceName":"ŚLĄSKIE"}},"addressStreet":"ul. Sikorskiego 52"},{"id":789,"stationName":"Bielsko-Biała, ul. Kossak-Szczuckiej 19","gegrLat":"49.813464","gegrLon":"19.027318","city":{"id":41,"name":"Bielsko-Biała","commune":{"communeName":"Bielsko-Biała","districtName":"Bielsko-Biała","provinceName":"ŚLĄSKIE"}},"addressStreet":"ul. Kossak-Szczuckiej"},{"id":10158,"stationName":"Bielsko-Biała, ul.Partyzantów","gegrLat":"49.802075","gegrLon":"19.048610","city":{"id":41,"name":"Bielsko-Biała","commune":{"communeName":"Bielsko-Biała","districtName":"Bielsko-Biała","provinceName":"ŚLĄSKIE"}},"addressStreet":"ul. Partyzantów"},{"id":798,"stationName":"Częstochowa, ul. AK/Jana Pawła II","gegrLat":"50.817676","gegrLon":"19.117426","city":{"id":146,"name":"Częstochowa","commune":{"communeName":"Częstochowa","districtName":"Częstochowa","provinceName":"ŚLĄSKIE"}},"addressStreet":"ul. Armii Krajowej 2"},{"id":800,"stationName":"Częstochowa, ul. Baczyńskiego 2","gegrLat":"50.836389","gegrLon":"19.130111","city":{"id":146,"name":"Częstochowa","commune":{"communeName":"Częstochowa","districtName":"Częstochowa","provinceName":"ŚLĄSKIE"}},"addressStreet":"ul. Baczyńskiego 2"},{"id":842,"stationName":"Ustroń, ul. Sanatoryjna 7","gegrLat":"49.719731","gegrLon":"18.826722","city":{"id":993,"name":"Ustroń","commune":{"communeName":"Ustroń","districtName":"cieszyński","provinceName":"ŚLĄSKIE"}},"addressStreet":"ul. Sanatoryjna 7"},{"id":845,"stationName":"Wodzisław Śląski, ul. Gałczyńskiego 1","gegrLat":"50.007629","gegrLon":"18.455548","city":{"id":1050,"name":"Wodzisław Śląski","commune":{"communeName":"Wodzisław Śląski","districtName":"wodzisławski","provinceName":"ŚLĄSKIE"}},"addressStreet":"ul. Gałczyńskiego 1"},{"id":853,"stationName":"Złoty Potok, Leśniczówka","gegrLat":"50.710889","gegrLon":"19.458797","city":{"id":1111,"name":"Złoty Potok","commune":{"communeName":"Janów","districtName":"częstochowski","provinceName":"ŚLĄSKIE"}},"addressStreet":"Leśniczówka Kamienna Góra"},{"id":856,"stationName":"Żywiec, ul. Kopernika  83 a","gegrLat":"49.671602","gegrLon":"19.234446","city":{"id":1131,"name":"Żywiec","commune":{"communeName":"Żywiec","districtName":"żywiecki","provinceName":"ŚLĄSKIE"}},"addressStreet":"ul. Kopernika 83 a"},{"id":9000,"stationName":"Czerwionka-Leszczyny, ul. Kopalniana","gegrLat":"50.16385","gegrLon":"18.659977","city":{"id":145,"name":"Czerwionka-Leszczyny","commune":{"communeName":"Czerwionka-Leszczyny","districtName":"rybnicki","provinceName":"ŚLĄSKIE"}},"addressStreet":"ul. Kopalniana"},{"id":11278,"stationName":"Lubliniec, ul. ks. Szymały","gegrLat":"50.675693","gegrLon":"18.682065","city":{"id":490,"name":"Lubliniec","commune":{"communeName":"Lubliniec","districtName":"lubliniecki","provinceName":"ŚLĄSKIE"}},"addressStreet":"ul. Ks. Płk. Jana Szymały 3"},{"id":11455,"stationName":"Zawiercie, ul. K.I.Gałczyńskiego 3","gegrLat":"50.493045","gegrLon":"19.439012","city":{"id":1086,"name":"Zawiercie","commune":{"communeName":"Zawiercie","districtName":"zawierciański","provinceName":"ŚLĄSKIE"}},"addressStreet":"ul. K.I.Gałczyńskiego 3"},{"id":11457,"stationName":"Goczałkowice Zdrój, ul. Parkowa","gegrLat":"49.937850","gegrLon":"18.975594","city":{"id":2280,"name":"Goczałkowice-Zdrój","commune":{"communeName":"Goczałkowice-Zdrój","districtName":"pszczyński","provinceName":"ŚLĄSKIE"}},"addressStreet":"ul. Parkowa"},{"id":11794,"stationName":"Racibórz, Wojska Polskiego 8","gegrLat":"50.091142","gegrLon":"18.216261","city":{"id":768,"name":"Racibórz","commune":{"communeName":"Racibórz","districtName":"raciborski","provinceName":"ŚLĄSKIE"}},"addressStreet":"ul. Wojska Polskiego 8"},{"id":11195,"stationName":"Kielce, ul. Targowa","gegrLat":"50.878998","gegrLon":"20.633692","city":{"id":360,"name":"Kielce","commune":{"communeName":"Kielce","districtName":"Kielce","provinceName":"ŚWIĘTOKRZYSKIE"}},"addressStreet":"ul. Targowa 3"},{"id":769,"stationName":"Nowiny, ul. Parkowa","gegrLat":"50.823108","gegrLon":"20.533506","city":{"id":616,"name":"Nowiny","commune":{"communeName":"Sitkówka-Nowiny","districtName":"kielecki","provinceName":"ŚWIĘTOKRZYSKIE"}},"addressStreet":"ul. Parkowa"},{"id":778,"stationName":"Połaniec, ul. Ruszczańska","gegrLat":"50.429014","gegrLon":"21.277367","city":{"id":723,"name":"Połaniec","commune":{"communeName":"Połaniec","districtName":"staszowski","provinceName":"ŚWIĘTOKRZYSKIE"}},"addressStreet":"ul. Ruszczańska 23"},{"id":785,"stationName":"Starachowice, ul. Złota","gegrLat":"51.050611","gegrLon":"21.084175","city":{"id":872,"name":"Starachowice","commune":{"communeName":"Starachowice","districtName":"starachowicki","provinceName":"ŚWIĘTOKRZYSKIE"}},"addressStreet":"ul. Złota"},{"id":10444,"stationName":"Ostrowiec Świętokrzyski, MOBILNA","gegrLat":"50.946703","gegrLon":"21.394492","city":{"id":656,"name":"Ostrowiec Świętokrzyski","commune":{"communeName":"Ostrowiec Świętokrzyski","districtName":"ostrowiecki","provinceName":"ŚWIĘTOKRZYSKIE"}},"addressStreet":"Osiedle Słoneczne 28"},{"id":10794,"stationName":"Małogoszcz, ul. Słoneczna","gegrLat":"50.809563","gegrLon":"20.266099","city":{"id":531,"name":"Małogoszcz","commune":{"communeName":"Małogoszcz","districtName":"jędrzejowski","provinceName":"ŚWIĘTOKRZYSKIE"}},"addressStreet":"ul. Słoneczna 18"},{"id":11754,"stationName":"Gołuchów Ujęcie Wody","gegrLat":"50.621482","gegrLon":"20.614057","city":{"id":2644,"name":"Gołuchów","commune":{"communeName":"Kije","districtName":"pińczowski","provinceName":"ŚWIĘTOKRZYSKIE"}},"addressStreet":"Ujęcie Wody"},{"id":11955,"stationName":"Jędrzejów, MOBILNA","gegrLat":"50.643673","gegrLon":"20.284885","city":{"id":2642,"name":"Jędrzejów","commune":{"communeName":"Jędrzejów","districtName":"jędrzejowski","provinceName":"ŚWIĘTOKRZYSKIE"}},"addressStreet":"ul. Mieszka I 9"},{"id":877,"stationName":"WIOŚ Olsztyn ul. Puszkina","gegrLat":"53.789233","gegrLon":"20.486075","city":{"id":639,"name":"Olsztyn","commune":{"communeName":"Olsztyn","districtName":"Olsztyn","provinceName":"WARMIŃSKO-MAZURSKIE"}},"addressStreet":"ul. Puszkina 16"},{"id":861,"stationName":"WIOŚ Elbląg ul. Bażyńskiego","gegrLat":"54.167847","gegrLon":"19.410942","city":{"id":202,"name":"Elbląg","commune":{"communeName":"Elbląg","districtName":"Elbląg","provinceName":"WARMIŃSKO-MAZURSKIE"}},"addressStreet":"ul. Bażyńskiego 6"},{"id":11616,"stationName":"Kutno-1 Maja 7","gegrLat":"52.231728","gegrLon":"19.353742","city":{"id":445,"name":"Kutno","commune":{"communeName":"Kutno","districtName":"kutnowski","provinceName":"ŁÓDZKIE"}},"addressStreet":"1 Maja 7"},{"id":400,"stationName":"Kraków, Aleja Krasińskiego","gegrLat":"50.057678","gegrLon":"19.926189","city":{"id":415,"name":"Kraków","commune":{"communeName":"Kraków","districtName":"Kraków","provinceName":"MAŁOPOLSKIE"}},"addressStreet":"al. Krasińskiego"},{"id":401,"stationName":"Kraków, ul. Bujaka","gegrLat":"50.010575","gegrLon":"19.949189","city":{"id":415,"name":"Kraków","commune":{"communeName":"Kraków","districtName":"Kraków","provinceName":"MAŁOPOLSKIE"}},"addressStreet":"ul. Bujaka"},{"id":402,"stationName":"Kraków, ul. Bulwarowa","gegrLat":"50.069308","gegrLon":"20.053492","city":{"id":415,"name":"Kraków","commune":{"communeName":"Kraków","districtName":"Kraków","provinceName":"MAŁOPOLSKIE"}},"addressStreet":"ul. Bulwarowa"},{"id":10121,"stationName":"Kraków, ul. Dietla","gegrLat":"50.057447","gegrLon":"19.946008","city":{"id":415,"name":"Kraków","commune":{"communeName":"Kraków","districtName":"Kraków","provinceName":"MAŁOPOLSKIE"}},"addressStreet":"ul. Dietla"},{"id":10123,"stationName":"Kraków, ul. Złoty Róg","gegrLat":"50.081197","gegrLon":"19.895358","city":{"id":415,"name":"Kraków","commune":{"communeName":"Kraków","districtName":"Kraków","provinceName":"MAŁOPOLSKIE"}},"addressStreet":"Złoty Róg"},{"id":10139,"stationName":"Kraków, os. Piastów","gegrLat":"50.098508","gegrLon":"20.018269","city":{"id":415,"name":"Kraków","commune":{"communeName":"Kraków","districtName":"Kraków","provinceName":"MAŁOPOLSKIE"}},"addressStreet":"os. Piastów"},{"id":10447,"stationName":"Kraków, os. Wadów","gegrLat":"50.100569","gegrLon":"20.122561","city":{"id":415,"name":"Kraków","commune":{"communeName":"Kraków","districtName":"Kraków","provinceName":"MAŁOPOLSKIE"}},"addressStreet":"Wadów"},{"id":11303,"stationName":"Kraków, os. Swoszowice","gegrLat":"49.991442","gegrLon":"19.936792","city":{"id":415,"name":"Kraków","commune":{"communeName":"Kraków","districtName":"Kraków","provinceName":"MAŁOPOLSKIE"}},"addressStreet":"Lusińska"},{"id":444,"stationName":"Tarnów, ul. Bitwy pod Studziankami","gegrLat":"50.020169","gegrLon":"21.004167","city":{"id":958,"name":"Tarnów","commune":{"communeName":"Tarnów","districtName":"Tarnów","provinceName":"MAŁOPOLSKIE"}},"addressStreet":"ul. Bitwy pod Studziankami"},{"id":10120,"stationName":"Tarnów, ul. Ks. Romana Sitko","gegrLat":"50.018253","gegrLon":"20.992578","city":{"id":958,"name":"Tarnów","commune":{"communeName":"Tarnów","districtName":"Tarnów","provinceName":"MAŁOPOLSKIE"}},"addressStreet":"ul. Ks. Romana Sitko"},{"id":426,"stationName":"Nowy Sącz, ul. Nadbrzeżna","gegrLat":"49.619281","gegrLon":"20.714403","city":{"id":623,"name":"Nowy Sącz","commune":{"communeName":"Nowy Sącz","districtName":"Nowy Sącz","provinceName":"MAŁOPOLSKIE"}},"addressStreet":"ul. Nadbrzeżna"},{"id":9173,"stationName":"Dębica-Grottgera-WIOS","gegrLat":"50.054786","gegrLon":"21.416256","city":{"id":164,"name":"Dębica","commune":{"communeName":"Dębica","districtName":"dębicki","provinceName":"PODKARPACKIE"}},"addressStreet":"Grottgera 3"},{"id":9175,"stationName":"Krempna-MPN-WIOS","gegrLat":"49.511297","gegrLon":"21.498606","city":{"id":421,"name":"Krempna","commune":{"communeName":"Krempna","districtName":"jasielski","provinceName":"PODKARPACKIE"}},"addressStreet":null},{"id":10414,"stationName":"Rymanów-Zdrój-Samorząd","gegrLat":"49.546539","gegrLon":"21.851006","city":{"id":805,"name":"Rymanów-Zdrój","commune":{"communeName":"Rymanów","districtName":"krośnieński","provinceName":"PODKARPACKIE"}},"addressStreet":"Parkowa 5"},{"id":10438,"stationName":"Mielec-Biernackiego-WIOS","gegrLat":"50.299128","gegrLon":"21.440942","city":{"id":548,"name":"Mielec","commune":{"communeName":"Mielec","districtName":"mielecki","provinceName":"PODKARPACKIE"}},"addressStreet":"Biernackiego"},{"id":12045,"stationName":"Polanczyk-mobilna","gegrLat":"49.374208","gegrLon":"22.439453","city":{"id":719,"name":"Polańczyk","commune":{"communeName":"Solina","districtName":"leski","provinceName":"PODKARPACKIE"}},"addressStreet":"Zdrojowa"},{"id":605,"stationName":"Białystok-Miejska","gegrLat":"53.126689","gegrLon":"23.155869","city":{"id":35,"name":"Białystok","commune":{"communeName":"Białystok","districtName":"Białystok","provinceName":"PODLASKIE"}},"addressStreet":"ul. Waszyngtona 16"},{"id":609,"stationName":"Białystok-Warszawska","gegrLat":"53.129306","gegrLon":"23.181744","city":{"id":35,"name":"Białystok","commune":{"communeName":"Białystok","districtName":"Białystok","provinceName":"PODLASKIE"}},"addressStreet":"ul. Warszawska 75 A"},{"id":612,"stationName":"Borsukowizna-Wiejska","gegrLat":"53.215492","gegrLon":"23.642153","city":{"id":63,"name":"Borsukowizna","commune":{"communeName":"Krynki","districtName":"sokólski","provinceName":"PODLASKIE"}},"addressStreet":null},{"id":618,"stationName":"Lomza Sikorskiego 48/94","gegrLat":"53.181394","gegrLon":"22.054381","city":{"id":513,"name":"Łomża","commune":{"communeName":"Łomża","districtName":"Łomża","provinceName":"PODLASKIE"}},"addressStreet":"ul. Sikorskiego 48/94"},{"id":9994,"stationName":"Grajewo - mobilne ","gegrLat":"53.648556","gegrLon":"22.452222","city":{"id":258,"name":"Grajewo","commune":{"communeName":"Grajewo","districtName":"grajewski","provinceName":"PODLASKIE"}},"addressStreet":"ul. Wojska Polskiego 74"},{"id":11154,"stationName":"Suwałki, ul. Pułaskiego 26","gegrLat":"54.116056","gegrLon":"22.938750","city":{"id":906,"name":"Suwałki","commune":{"communeName":"Suwałki","districtName":"Suwałki","provinceName":"PODLASKIE"}},"addressStreet":"ul. Pułaskiego 26"},{"id":729,"stationName":"AM1 Gdańsk Śródmieście","gegrLat":"54.353336","gegrLon":"18.635283","city":{"id":218,"name":"Gdańsk","commune":{"communeName":"Gdańsk","districtName":"Gdańsk","provinceName":"POMORSKIE"}},"addressStreet":"ul. Powstańców Warszawskich"},{"id":730,"stationName":"AM2 Gdańsk Stogi","gegrLat":"54.367778","gegrLon":"18.701111","city":{"id":218,"name":"Gdańsk","commune":{"communeName":"Gdańsk","districtName":"Gdańsk","provinceName":"POMORSKIE"}},"addressStreet":"ul. Kaczeńce"},{"id":731,"stationName":"AM3 Gdańsk Nowy Port","gegrLat":"54.400833","gegrLon":"18.657497","city":{"id":218,"name":"Gdańsk","commune":{"communeName":"Gdańsk","districtName":"Gdańsk","provinceName":"POMORSKIE"}},"addressStreet":"ul. Wyzwolenia"},{"id":732,"stationName":"AM4 Gdynia Pogórze","gegrLat":"54.560836","gegrLon":"18.493331","city":{"id":219,"name":"Gdynia","commune":{"communeName":"Gdynia","districtName":"Gdynia","provinceName":"POMORSKIE"}},"addressStreet":"ul. Porębskiego"},{"id":733,"stationName":"AM5 Gdańsk Szadółki","gegrLat":"54.328336","gegrLon":"18.557781","city":{"id":218,"name":"Gdańsk","commune":{"communeName":"Gdańsk","districtName":"Gdańsk","provinceName":"POMORSKIE"}},"addressStreet":"ul. Ostrzycka"},{"id":734,"stationName":"AM6 Sopot","gegrLat":"54.431667","gegrLon":"18.579722","city":{"id":861,"name":"Sopot","commune":{"communeName":"Sopot","districtName":"Sopot","provinceName":"POMORSKIE"}},"addressStreet":"ul. Bitwy pod Płowcami"},{"id":736,"stationName":"AM8 Gdańsk Wrzeszcz","gegrLat":"54.380279","gegrLon":"18.620274","city":{"id":218,"name":"Gdańsk","commune":{"communeName":"Gdańsk","districtName":"Gdańsk","provinceName":"POMORSKIE"}},"addressStreet":"ul. Leczkowa"},{"id":738,"stationName":"AM9 Gdynia Dąbrowa","gegrLat":"54.465758","gegrLon":"18.464911","city":{"id":219,"name":"Gdynia","commune":{"communeName":"Gdynia","districtName":"Gdynia","provinceName":"POMORSKIE"}},"addressStreet":"ul. Szafranowa"},{"id":739,"stationName":"AM10 Gdynia Śródmieście","gegrLat":"54.525274","gegrLon":"18.536382","city":{"id":219,"name":"Gdynia","commune":{"communeName":"Gdynia","districtName":"Gdynia","provinceName":"POMORSKIE"}},"addressStreet":"ul. Wendy"},{"id":725,"stationName":"AM11 Słupsk Kniaziewicza","gegrLat":"54.463611","gegrLon":"17.046722","city":{"id":846,"name":"Słupsk","commune":{"communeName":"Słupsk","districtName":"Słupsk","provinceName":"POMORSKIE"}},"addressStreet":"ul. Kniaziewicza 30"},{"id":740,"stationName":"AM12 Kościerzyna Targowa","gegrLat":"54.120694","gegrLon":"17.975861","city":{"id":406,"name":"Kościerzyna","commune":{"communeName":"Kościerzyna","districtName":"kościerski","provinceName":"POMORSKIE"}},"addressStreet":"ul. Targowa"},{"id":741,"stationName":"AM15 Malbork Mickiewicza","gegrLat":"54.031247","gegrLon":"19.032899","city":{"id":527,"name":"Malbork","commune":{"communeName":"Malbork","districtName":"malborski","provinceName":"POMORSKIE"}},"addressStreet":"ul. Mickiewicza"},{"id":742,"stationName":"AM16 Lębork Malczewskiego","gegrLat":"54.546167","gegrLon":"17.746194","city":{"id":464,"name":"Lębork","commune":{"communeName":"Lębork","districtName":"lęborski","provinceName":"POMORSKIE"}},"addressStreet":"ul. Malczewskiego"},{"id":743,"stationName":"AM17 Liniewko Kościerskie","gegrLat":"54.104111","gegrLon":"18.182972","city":{"id":469,"name":"Liniewko Kościerskie","commune":{"communeName":"Nowa Karczma","districtName":"kościerski","provinceName":"POMORSKIE"}},"addressStreet":null},{"id":750,"stationName":"IMGW Łeba - Rąbka","gegrLat":"54.754139","gegrLon":"17.534528","city":{"id":506,"name":"Łeba","commune":{"communeName":"Łeba","districtName":"lęborski","provinceName":"POMORSKIE"}},"addressStreet":"Rąbka 1a"},{"id":437,"stationName":"Skawina, os. Ogrody","gegrLat":"49.971047","gegrLon":"19.830422","city":{"id":834,"name":"Skawina","commune":{"communeName":"Skawina","districtName":"krakowski","provinceName":"MAŁOPOLSKIE"}},"addressStreet":"os. Ogrody"},{"id":443,"stationName":"Szymbark","gegrLat":"49.633714","gegrLon":"21.116833","city":{"id":930,"name":"Szymbark","commune":{"communeName":"Gorlice","districtName":"gorlicki","provinceName":"MAŁOPOLSKIE"}},"addressStreet":null},{"id":449,"stationName":"Trzebinia, os. Związku Walki Młodych","gegrLat":"50.159406","gegrLon":"19.477464","city":{"id":974,"name":"Trzebinia","commune":{"communeName":"Trzebinia","districtName":"chrzanowski","provinceName":"MAŁOPOLSKIE"}},"addressStreet":"os. Związku Walki Młodych"},{"id":459,"stationName":"Zakopane, ul. Sienkiewicza","gegrLat":"49.293564","gegrLon":"19.960083","city":{"id":1076,"name":"Zakopane","commune":{"communeName":"Zakopane","districtName":"tatrzański","provinceName":"MAŁOPOLSKIE"}},"addressStreet":"ul. Sienkiewicza"},{"id":9179,"stationName":"Szarów, ul. Spokojna","gegrLat":"50.007500","gegrLon":"20.259167","city":{"id":913,"name":"Szarów","commune":{"communeName":"Kłaj","districtName":"wielicki","provinceName":"MAŁOPOLSKIE"}},"addressStreet":"ul. Spokojna"},{"id":10119,"stationName":"Kaszów","gegrLat":"50.025028","gegrLon":"19.726833","city":{"id":2042,"name":"Kaszów","commune":{"communeName":"Liszki","districtName":"krakowski","provinceName":"MAŁOPOLSKIE"}},"addressStreet":"Bory"},{"id":10124,"stationName":"Sucha Beskidzka, ul. Nieszczyńskiej","gegrLat":"49.743131","gegrLon":"19.600339","city":{"id":897,"name":"Sucha Beskidzka","commune":{"communeName":"Sucha Beskidzka","districtName":"suski","provinceName":"MAŁOPOLSKIE"}},"addressStreet":"ul. Nieszczyńskiej"},{"id":10254,"stationName":"Nowy Targ, Plac Słowackiego","gegrLat":"49.483597","gegrLon":"20.028992","city":{"id":626,"name":"Nowy Targ","commune":{"communeName":"Nowy Targ","districtName":"nowotarski","provinceName":"MAŁOPOLSKIE"}},"addressStreet":"Plac Słowackiego"},{"id":10446,"stationName":"Rabka-Zdrój, ul. Orkana","gegrLat":"49.608647","gegrLon":"19.966008","city":{"id":767,"name":"Rabka-Zdrój","commune":{"communeName":"Rabka-Zdrój","districtName":"nowotarski","provinceName":"MAŁOPOLSKIE"}},"addressStreet":"Orkana"},{"id":10814,"stationName":"Oświęcim, ul. J. Bema","gegrLat":"50.033083","gegrLon":"19.245275","city":{"id":660,"name":"Oświęcim","commune":{"communeName":"Oświęcim","districtName":"oświęcimski","provinceName":"MAŁOPOLSKIE"}},"addressStreet":"J. Bema"},{"id":11280,"stationName":"Krynica, ul. Bulwary Dietla","gegrLat":"49.416978","gegrLon":"20.956147","city":{"id":435,"name":"Krynica-Zdrój","commune":{"communeName":"Krynica-Zdrój","districtName":"nowosądecki","provinceName":"MAŁOPOLSKIE"}},"addressStreet":"Bulwary Dietla"},{"id":11301,"stationName":"Olkusz, ul. Cegielniana","gegrLat":"50.284000","gegrLon":"19.564044","city":{"id":638,"name":"Olkusz","commune":{"communeName":"Olkusz","districtName":"olkuski","provinceName":"MAŁOPOLSKIE"}},"addressStreet":" Cegielniana"},{"id":11314,"stationName":"Skawina, ul. Studzińskiego","gegrLat":"49.983361","gegrLon":"19.839572","city":{"id":834,"name":"Skawina","commune":{"communeName":"Skawina","districtName":"krakowski","provinceName":"MAŁOPOLSKIE"}},"addressStreet":"Studzińskiego"},{"id":11434,"stationName":"Zabierzów, ul. Wapienna","gegrLat":"50.116028","gegrLon":"19.800639","city":{"id":2300,"name":"Zabierzów","commune":{"communeName":"Zabierzów","districtName":"krakowski","provinceName":"MAŁOPOLSKIE"}},"addressStreet":"Wapienna"},{"id":530,"stationName":"Warszawa-Komunikacyjna","gegrLat":"52.219298","gegrLon":"21.004724","city":{"id":1006,"name":"Warszawa","commune":{"communeName":"Warszawa","districtName":"Warszawa","provinceName":"MAZOWIECKIE"}},"addressStreet":"al. Niepodległości 227/233"},{"id":531,"stationName":"Warszawa-Podleśna","gegrLat":"52.280939","gegrLon":"20.962156","city":{"id":1006,"name":"Warszawa","commune":{"communeName":"Warszawa","districtName":"Warszawa","provinceName":"MAZOWIECKIE"}},"addressStreet":"ul. Podleśna 61"},{"id":538,"stationName":"Warszawa-Tołstoja","gegrLat":"52.285073","gegrLon":"20.933018","city":{"id":1006,"name":"Warszawa","commune":{"communeName":"Warszawa","districtName":"Warszawa","provinceName":"MAZOWIECKIE"}},"addressStreet":"ul. Tołstoja 2"},{"id":550,"stationName":"Warszawa-Ursynów","gegrLat":"52.160772","gegrLon":"21.033819","city":{"id":1006,"name":"Warszawa","commune":{"communeName":"Warszawa","districtName":"Warszawa","provinceName":"MAZOWIECKIE"}},"addressStreet":"ul. Wokalna 1"},{"id":552,"stationName":"Warszawa-Targówek","gegrLat":"52.290864","gegrLon":"21.042458","city":{"id":1006,"name":"Warszawa","commune":{"communeName":"Warszawa","districtName":"Warszawa","provinceName":"MAZOWIECKIE"}},"addressStreet":"ul. Kondratowicza 8"},{"id":10955,"stationName":"Warszawa-Chrościckiego","gegrLat":"52.207742","gegrLon":"20.906073","city":{"id":1006,"name":"Warszawa","commune":{"communeName":"Warszawa","districtName":"Warszawa","provinceName":"MAZOWIECKIE"}},"addressStreet":"Chrościckiego 16/18"},{"id":10956,"stationName":"Warszawa-Bajkowa","gegrLat":"52.188474","gegrLon":"21.176233","city":{"id":1006,"name":"Warszawa","commune":{"communeName":"Warszawa","districtName":"Warszawa","provinceName":"MAZOWIECKIE"}},"addressStreet":"Bajkowa 17/21"},{"id":497,"stationName":"Płock-Gimnazjum","gegrLat":"52.556279","gegrLon":"19.687672","city":{"id":707,"name":"Płock","commune":{"communeName":"Płock","districtName":"Płock","provinceName":"MAZOWIECKIE"}},"addressStreet":"ul. Królowej Jadwigi 4"},{"id":501,"stationName":"Płock-Reja","gegrLat":"52.550938","gegrLon":"19.709791","city":{"id":707,"name":"Płock","commune":{"communeName":"Płock","districtName":"Płock","provinceName":"MAZOWIECKIE"}},"addressStreet":"ul. Reja 28"},{"id":515,"stationName":"Radom-Tochtermana","gegrLat":"51.399084","gegrLon":"21.147474","city":{"id":771,"name":"Radom","commune":{"communeName":"Radom","districtName":"Radom","provinceName":"MAZOWIECKIE"}},"addressStreet":"ul. Tochtermana 1"},{"id":460,"stationName":"Belsk-IGFPAN","gegrLat":"51.835120","gegrLon":"20.791556","city":{"id":19,"name":"Belsk Duży","commune":{"communeName":"Grójec","districtName":"grójecki","provinceName":"MAZOWIECKIE"}},"addressStreet":"Osiedle PAN 1"},{"id":466,"stationName":"Granica-KPN","gegrLat":"52.285858","gegrLon":"20.454653","city":{"id":259,"name":"Granica","commune":{"communeName":"Kampinos","districtName":"warszawski zachodni","provinceName":"MAZOWIECKIE"}},"addressStreet":"ul. Kampinoski Park Narodowy"},{"id":471,"stationName":"Legionowo-Zegrzyńska","gegrLat":"52.407578","gegrLon":"20.955928","city":{"id":452,"name":"Legionowo","commune":{"communeName":"Legionowo","districtName":"legionowski","provinceName":"MAZOWIECKIE"}},"addressStreet":"ul. Zegrzyńska 38"},{"id":485,"stationName":"Otwock-Brzozowa","gegrLat":"52.115725","gegrLon":"21.237297","city":{"id":662,"name":"Otwock","commune":{"communeName":"Otwock","districtName":"otwocki","provinceName":"MAZOWIECKIE"}},"addressStreet":"ul. Brzozowa 2"},{"id":488,"stationName":"Piastów-Pułaskiego","gegrLat":"52.191728","gegrLon":"20.837489","city":{"id":685,"name":"Piastów","commune":{"communeName":"Piastów","districtName":"pruszkowski","provinceName":"MAZOWIECKIE"}},"addressStreet":"ul. Pułaskiego 6/8"},{"id":517,"stationName":"Siedlce-Konarskiego","gegrLat":"52.172145","gegrLon":"22.282001","city":{"id":823,"name":"Siedlce","commune":{"communeName":"Siedlce","districtName":"Siedlce","provinceName":"MAZOWIECKIE"}},"addressStreet":"ul. Konarskiego 11"},{"id":9778,"stationName":"Chełmno, Łunawska 3A","gegrLat":"53.351975","gegrLon":"18.447498","city":{"id":101,"name":"Chełmno","commune":{"communeName":"Chełmno","districtName":"chełmiński","provinceName":"KUJAWSKO-POMORSKIE"}},"addressStreet":"ul.   Łunawska"},{"id":266,"stationName":"Lublin ul. Obywatelska","gegrLat":"51.259431","gegrLon":"22.569133","city":{"id":489,"name":"Lublin","commune":{"communeName":"Lublin","districtName":"Lublin","provinceName":"LUBELSKIE"}},"addressStreet":"ul. Obywatelska 13"},{"id":236,"stationName":"BiałaP-Orzechowa","gegrLat":"52.029194","gegrLon":"23.149389","city":{"id":26,"name":"Biała Podlaska","commune":{"communeName":"Biała Podlaska","districtName":"Biała Podlaska","provinceName":"LUBELSKIE"}},"addressStreet":"ul. Orzechowa"},{"id":248,"stationName":"IMGW-Jarczew","gegrLat":"51.814367","gegrLon":"21.972375","city":{"id":301,"name":"Jarczew","commune":{"communeName":"Wola Mysłowska","districtName":"łukowski","provinceName":"LUBELSKIE"}},"addressStreet":null},{"id":282,"stationName":"Lublin-Podmiejska","gegrLat":"51.163542","gegrLon":"22.598608","city":{"id":1035,"name":"Wilczopole","commune":{"communeName":"Głusk","districtName":"lubelski","provinceName":"LUBELSKIE"}},"addressStreet":null},{"id":285,"stationName":"Zamość ul. Hrubieszowska 69A","gegrLat":"50.716628","gegrLon":"23.290247","city":{"id":1081,"name":"Zamość","commune":{"communeName":"Zamość","districtName":"Zamość","provinceName":"LUBELSKIE"}},"addressStreet":"ul. Hrubieszowska 69A"},{"id":9593,"stationName":"Puławy ul. Karpińskiego","gegrLat":"51.419047","gegrLon":"21.961089","city":{"id":764,"name":"Puławy","commune":{"communeName":"Puławy","districtName":"puławski","provinceName":"LUBELSKIE"}},"addressStreet":"ul. Karpińskiego 5"},{"id":10874,"stationName":"Florianka RPN","gegrLat":"50.551894","gegrLon":"22.982861","city":{"id":2201,"name":"Florianka","commune":{"communeName":"Józefów","districtName":"biłgorajski","provinceName":"LUBELSKIE"}},"addressStreet":"-"},{"id":11360,"stationName":"Chełm ul.Połaniecka","gegrLat":"51.122190","gegrLon":"23.472870","city":{"id":100,"name":"Chełm","commune":{"communeName":"Chełm","districtName":"Chełm","provinceName":"LUBELSKIE"}},"addressStreet":"ul. Połaniecka"},{"id":12098,"stationName":"Krasnobrod","gegrLat":"50.549577","gegrLon":"23.198282","city":{"id":418,"name":"Krasnobród","commune":{"communeName":"Krasnobród","districtName":"zamojski","provinceName":"LUBELSKIE"}},"addressStreet":"ul. Sanatoryjna"},{"id":361,"stationName":"Gorzów Wlkp. ul. Kosynierów Gdyńskich","gegrLat":"52.738214","gegrLon":"15.228667","city":{"id":246,"name":"Gorzów Wielkopolski","commune":{"communeName":"Gorzów Wielkopolski","districtName":"Gorzów Wielkopolski","provinceName":"LUBUSKIE"}},"addressStreet":"ul. Kosynierów Gdyńskich"},{"id":387,"stationName":"Zielona Góra ul. Krótka","gegrLat":"51.939783","gegrLon":"15.518861","city":{"id":1103,"name":"Zielona Góra","commune":{"communeName":"Zielona Góra","districtName":"Zielona Góra","provinceName":"LUBUSKIE"}},"addressStreet":"ul. Krótka"},{"id":374,"stationName":"Smolary Bytnickie","gegrLat":"52.172222","gegrLon":"15.206667","city":{"id":848,"name":"Smolary Bytnickie","commune":{"communeName":"Bytnica","districtName":"krośnieński","provinceName":"LUBUSKIE"}},"addressStreet":null},{"id":376,"stationName":"Sulęcin ul. Dudka","gegrLat":"52.437722","gegrLon":"15.122444","city":{"id":903,"name":"Sulęcin","commune":{"communeName":"Sulęcin","districtName":"sulęciński","provinceName":"LUBUSKIE"}},"addressStreet":"ul. Dudka"},{"id":379,"stationName":"Wschowa ul. Kazimierza Wielkiego","gegrLat":"51.799722","gegrLon":"16.317500","city":{"id":1066,"name":"Wschowa","commune":{"communeName":"Wschowa","districtName":"wschowski","provinceName":"LUBUSKIE"}},"addressStreet":"ul. Kazimierza Wielkiego"},{"id":382,"stationName":"Żary, ul. Szymanowskiego 8","gegrLat":"51.642656","gegrLon":"15.127808","city":{"id":1119,"name":"Żary","commune":{"communeName":"Żary","districtName":"żarski","provinceName":"LUBUSKIE"}},"addressStreet":"ul. Szymanowskiego 8"},{"id":145,"stationName":"Toruń Airpointer","gegrLat":"53.012261","gegrLon":"18.606203","city":{"id":966,"name":"Toruń","commune":{"communeName":"Toruń","districtName":"Toruń","provinceName":"KUJAWSKO-POMORSKIE"}},"addressStreet":"ul. Wały Gen. Sikorskiego 12"},{"id":206,"stationName":"Toruń POLICJA","gegrLat":"53.028647","gegrLon":"18.666103","city":{"id":966,"name":"Toruń","commune":{"communeName":"Toruń","districtName":"Toruń","provinceName":"KUJAWSKO-POMORSKIE"}},"addressStreet":"ul. Dziewulskiego 1"},{"id":208,"stationName":"Toruń, KASZOWNIK","gegrLat":"53.017628","gegrLon":"18.612808","city":{"id":966,"name":"Toruń","commune":{"communeName":"Toruń","districtName":"Toruń","provinceName":"KUJAWSKO-POMORSKIE"}},"addressStreet":"ul. Przy Kaszowniku"},{"id":225,"stationName":"Włocławek OKRZEI","gegrLat":"52.658467","gegrLon":"19.059314","city":{"id":1046,"name":"Włocławek","commune":{"communeName":"Włocławek","districtName":"Włocławek","provinceName":"KUJAWSKO-POMORSKIE"}},"addressStreet":"ul. Okrzei"},{"id":9791,"stationName":"Włocławek, ul. Kaliska","gegrLat":"52.637394","gegrLon":"19.044486","city":{"id":1046,"name":"Włocławek","commune":{"communeName":"Włocławek","districtName":"Włocławek","provinceName":"KUJAWSKO-POMORSKIE"}},"addressStreet":"Kaliska 108 A"},{"id":142,"stationName":"Grudziądz Airpointer","gegrLat":"53.493550","gegrLon":"18.762139","city":{"id":269,"name":"Grudziądz","commune":{"communeName":"Grudziądz","districtName":"Grudziądz","provinceName":"KUJAWSKO-POMORSKIE"}},"addressStreet":"ul. Piłsudskiego 51"},{"id":143,"stationName":"Inowrocław Airpointer","gegrLat":"52.793122","gegrLon":"18.241044","city":{"id":287,"name":"Inowrocław","commune":{"communeName":"Inowrocław","districtName":"inowrocławski","provinceName":"KUJAWSKO-POMORSKIE"}},"addressStreet":"ul. Solankowa"},{"id":164,"stationName":"Ciechocinek","gegrLat":"52.888422","gegrLon":"18.780908","city":{"id":122,"name":"Ciechocinek","commune":{"communeName":"Ciechocinek","districtName":"aleksandrowski","provinceName":"KUJAWSKO-POMORSKIE"}},"addressStreet":"ul. Tężniowa - Park Tężniowy"},{"id":190,"stationName":"Koniczynka","gegrLat":"53.080647","gegrLon":"18.684258","city":{"id":391,"name":"Koniczynka","commune":{"communeName":"Łysomice","districtName":"toruński","provinceName":"KUJAWSKO-POMORSKIE"}},"addressStreet":null},{"id":232,"stationName":"Bory Tucholskie","gegrLat":"53.662117","gegrLon":"17.934017","city":{"id":1104,"name":"Zielonka","commune":{"communeName":"Tuchola","districtName":"tucholski","provinceName":"KUJAWSKO-POMORSKIE"}},"addressStreet":null}]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