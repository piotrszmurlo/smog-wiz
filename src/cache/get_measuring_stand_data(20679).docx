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22:00:00","value":21.4026},{"date":"2020-01-22 21:00:00","value":21.5221},{"date":"2020-01-22 20:00:00","value":20.6491},{"date":"2020-01-22 19:00:00","value":17.2741},{"date":"2020-01-22 18:00:00","value":16.607},{"date":"2020-01-22 17:00:00","value":16.6931},{"date":"2020-01-22 16:00:00","value":20.0884},{"date":"2020-01-22 15:00:00","value":21.3279},{"date":"2020-01-22 14:00:00","value":13.8714},{"date":"2020-01-22 13:00:00","value":13.9274},{"date":"2020-01-22 12:00:00","value":13.847},{"date":"2020-01-22 11:00:00","value":15.6532},{"date":"2020-01-22 10:00:00","value":13.5687},{"date":"2020-01-22 09:00:00","value":14.2565},{"date":"2020-01-22 08:00:00","value":13.514},{"date":"2020-01-22 07:00:00","value":19.6383},{"date":"2020-01-22 06:00:00","value":16.1262},{"date":"2020-01-22 05:00:00","value":12.3149},{"date":"2020-01-22 04:00:00","value":12.5139},{"date":"2020-01-22 03:00:00","value":12.4307},{"date":"2020-01-22 02:00:00","value":11.4947},{"date":"2020-01-22 01:00:00","value":12.8716},{"date":"2020-01-22 00:00:00","value":14.9254},{"date":"2020-01-21 23:00:00","value":13.1692},{"date":"2020-01-21 22:00:00","value":15.2594},{"date":"2020-01-21 21:00:00","value":15.0989},{"date":"2020-01-21 20:00:00","value":21.4692},{"date":"2020-01-21 19:00:00","value":22.4436},{"date":"2020-01-21 18:00:00","value":22.6607},{"date":"2020-01-21 17:00:00","value":18.9825},{"date":"2020-01-21 16:00:00","value":15.4254},{"date":"2020-01-21 15:00:00","value":13.4309},{"date":"2020-01-21 14:00:00","value":10.997},{"date":"2020-01-21 13:00:00","value":10.7621},{"date":"2020-01-21 12:00:00","value":11.7271},{"date":"2020-01-21 11:00:00","value":12.0957},{"date":"2020-01-21 10:00:00","value":17.71},{"date":"2020-01-21 09:00:00","value":16.2939},{"date":"2020-01-21 08:00:00","value":9.07096},{"date":"2020-01-21 07:00:00","value":8.1365},{"date":"2020-01-21 06:00:00","value":9.4832},{"date":"2020-01-21 05:00:00","value":7.80644},{"date":"2020-01-21 04:00:00","value":7.63023},{"date":"2020-01-21 03:00:00","value":8.29054},{"date":"2020-01-21 02:00:00","value":10.9596},{"date":"2020-01-21 01:00:00","value":12.4984},{"date":"2020-01-21 00:00:00","value":14.0235},{"date":"2020-01-20 23:00:00","value":17.0136},{"date":"2020-01-20 22:00:00","value":13.8507},{"date":"2020-01-20 21:00:00","value":12.3453},{"date":"2020-01-20 20:00:00","value":19.4316},{"date":"2020-01-20 19:00:00","value":24.9495},{"date":"2020-01-20 18:00:00","value":26.4688},{"date":"2020-01-20 17:00:00","value":26.2959},{"date":"2020-01-20 16:00:00","value":24.0339},{"date":"2020-01-20 15:00:00","value":25.2052},{"date":"2020-01-20 14:00:00","value":27.9318},{"date":"2020-01-20 13:00:00","value":30.6986},{"date":"2020-01-20 12:00:00","value":25.7716},{"date":"2020-01-20 11:00:00","value":30.0377},{"date":"2020-01-20 10:00:00","value":30.5823},{"date":"2020-01-20 09:00:00","value":27.9141},{"date":"2020-01-20 08:00:00","value":27.1682},{"date":"2020-01-20 07:00:00","value":27.3953},{"date":"2020-01-20 06:00:00","value":33.8628},{"date":"2020-01-20 05:00:00","value":22.2708},{"date":"2020-01-20 04:00:00","value":17.5812},{"date":"2020-01-20 03:00:00","value":21.6733},{"date":"2020-01-20 02:00:00","value":23.2348},{"date":"2020-01-20 01:00:00","value":27.9626}]}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