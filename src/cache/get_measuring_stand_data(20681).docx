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22:00:00","value":57.0763},{"date":"2020-01-22 21:00:00","value":50.4877},{"date":"2020-01-22 20:00:00","value":41.9968},{"date":"2020-01-22 19:00:00","value":35.3331},{"date":"2020-01-22 18:00:00","value":36.9213},{"date":"2020-01-22 17:00:00","value":42.8167},{"date":"2020-01-22 16:00:00","value":36.34},{"date":"2020-01-22 15:00:00","value":33.2563},{"date":"2020-01-22 14:00:00","value":29.5884},{"date":"2020-01-22 13:00:00","value":28.0157},{"date":"2020-01-22 12:00:00","value":31.5026},{"date":"2020-01-22 11:00:00","value":33.2979},{"date":"2020-01-22 10:00:00","value":32.7921},{"date":"2020-01-22 09:00:00","value":31.6871},{"date":"2020-01-22 08:00:00","value":32.5485},{"date":"2020-01-22 07:00:00","value":30.4059},{"date":"2020-01-22 06:00:00","value":30.7089},{"date":"2020-01-22 05:00:00","value":34.1312},{"date":"2020-01-22 04:00:00","value":33.666},{"date":"2020-01-22 03:00:00","value":33.7668},{"date":"2020-01-22 02:00:00","value":34.6826},{"date":"2020-01-22 01:00:00","value":38.0396},{"date":"2020-01-22 00:00:00","value":40.786},{"date":"2020-01-21 23:00:00","value":37.923},{"date":"2020-01-21 22:00:00","value":42.6751},{"date":"2020-01-21 21:00:00","value":44.2083},{"date":"2020-01-21 20:00:00","value":48.7125},{"date":"2020-01-21 19:00:00","value":52.072},{"date":"2020-01-21 18:00:00","value":64.0691},{"date":"2020-01-21 17:00:00","value":50.4449},{"date":"2020-01-21 16:00:00","value":33.8217},{"date":"2020-01-21 15:00:00","value":32.0977},{"date":"2020-01-21 14:00:00","value":29.6426},{"date":"2020-01-21 13:00:00","value":28.6957},{"date":"2020-01-21 12:00:00","value":27.1026},{"date":"2020-01-21 11:00:00","value":27.8723},{"date":"2020-01-21 10:00:00","value":33.4227},{"date":"2020-01-21 09:00:00","value":32.0409},{"date":"2020-01-21 08:00:00","value":24.7283},{"date":"2020-01-21 07:00:00","value":20.2891},{"date":"2020-01-21 06:00:00","value":20.8362},{"date":"2020-01-21 05:00:00","value":21.0977},{"date":"2020-01-21 04:00:00","value":22.1805},{"date":"2020-01-21 03:00:00","value":21.8811},{"date":"2020-01-21 02:00:00","value":28.606},{"date":"2020-01-21 01:00:00","value":43.0547},{"date":"2020-01-21 00:00:00","value":53.8749},{"date":"2020-01-20 23:00:00","value":69.0577},{"date":"2020-01-20 22:00:00","value":44.4291},{"date":"2020-01-20 21:00:00","value":39.8806},{"date":"2020-01-20 20:00:00","value":72.7406},{"date":"2020-01-20 19:00:00","value":112.257},{"date":"2020-01-20 18:00:00","value":84.2312},{"date":"2020-01-20 17:00:00","value":85.0591},{"date":"2020-01-20 16:00:00","value":58.248},{"date":"2020-01-20 15:00:00","value":66.0175},{"date":"2020-01-20 14:00:00","value":77.8436},{"date":"2020-01-20 13:00:00","value":85.6539},{"date":"2020-01-20 12:00:00","value":95.6261},{"date":"2020-01-20 11:00:00","value":92.1887},{"date":"2020-01-20 10:00:00","value":95.5535},{"date":"2020-01-20 09:00:00","value":84.9308},{"date":"2020-01-20 08:00:00","value":58.2421},{"date":"2020-01-20 07:00:00","value":55.2514},{"date":"2020-01-20 06:00:00","value":61.4363},{"date":"2020-01-20 05:00:00","value":50.2282},{"date":"2020-01-20 04:00:00","value":50.9216},{"date":"2020-01-20 03:00:00","value":65.4981},{"date":"2020-01-20 02:00:00","value":77.5656},{"date":"2020-01-20 01:00:00","value":81.7793}]}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