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10:00:00","value":65.5651},{"date":"2020-01-23 09:00:00","value":60.8807},{"date":"2020-01-23 08:00:00","value":51.5125},{"date":"2020-01-23 07:00:00","value":46.5692},{"date":"2020-01-23 06:00:00","value":30.421},{"date":"2020-01-23 05:00:00","value":17.5755},{"date":"2020-01-23 04:00:00","value":16.568},{"date":"2020-01-23 03:00:00","value":18.8369},{"date":"2020-01-23 02:00:00","value":16.175},{"date":"2020-01-23 01:00:00","value":16.03},{"date":"2020-01-23 00:00:00","value":21.3252},{"date":"2020-01-22 23:00:00","value":27.8955},{"date":"2020-01-22 22:00:00","value":35.8203},{"date":"2020-01-22 21:00:00","value":39.8779},{"date":"2020-01-22 20:00:00","value":41.7799},{"date":"2020-01-22 19:00:00","value":45.4454},{"date":"2020-01-22 18:00:00","value":53.0893},{"date":"2020-01-22 17:00:00","value":44.7392},{"date":"2020-01-22 16:00:00","value":56.6935},{"date":"2020-01-22 15:00:00","value":38.4392},{"date":"2020-01-22 14:00:00","value":39.9236},{"date":"2020-01-22 13:00:00","value":53.3193},{"date":"2020-01-22 12:00:00","value":41.9641},{"date":"2020-01-22 11:00:00","value":44.9458},{"date":"2020-01-22 10:00:00","value":42.7433},{"date":"2020-01-22 09:00:00","value":36.5112},{"date":"2020-01-22 08:00:00","value":59.5099},{"date":"2020-01-22 07:00:00","value":54.2662},{"date":"2020-01-22 06:00:00","value":47.313},{"date":"2020-01-22 05:00:00","value":36.6172},{"date":"2020-01-22 04:00:00","value":25.2315},{"date":"2020-01-22 03:00:00","value":28.2753},{"date":"2020-01-22 02:00:00","value":22.6466},{"date":"2020-01-22 01:00:00","value":27.7691},{"date":"2020-01-22 00:00:00","value":49.3093},{"date":"2020-01-21 23:00:00","value":59.2231},{"date":"2020-01-21 22:00:00","value":63.0811},{"date":"2020-01-21 21:00:00","value":58.2528},{"date":"2020-01-21 20:00:00","value":67.7448},{"date":"2020-01-21 19:00:00","value":68.2021},{"date":"2020-01-21 18:00:00","value":74.645},{"date":"2020-01-21 17:00:00","value":76.8651},{"date":"2020-01-21 16:00:00","value":67.2753},{"date":"2020-01-21 15:00:00","value":50.4386},{"date":"2020-01-21 14:00:00","value":39.7006},{"date":"2020-01-21 13:00:00","value":40.5594},{"date":"2020-01-21 12:00:00","value":50.95},{"date":"2020-01-21 11:00:00","value":69.8969},{"date":"2020-01-21 10:00:00","value":65.0399},{"date":"2020-01-21 09:00:00","value":72.246},{"date":"2020-01-21 08:00:00","value":65.7755},{"date":"2020-01-21 07:00:00","value":64.078},{"date":"2020-01-21 06:00:00","value":55.38},{"date":"2020-01-21 05:00:00","value":45.0966},{"date":"2020-01-21 04:00:00","value":null},{"date":"2020-01-21 03:00:00","value":28.0723},{"date":"2020-01-21 02:00:00","value":26.5248},{"date":"2020-01-21 01:00:00","value":26.2358}]}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