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10:00:00","value":619.6500000000001},{"date":"2020-01-23 09:00:00","value":712.4399999999999},{"date":"2020-01-23 08:00:00","value":877.3499999999999},{"date":"2020-01-23 07:00:00","value":745.91},{"date":"2020-01-23 06:00:00","value":565.6999999999999},{"date":"2020-01-23 05:00:00","value":550.65},{"date":"2020-01-23 04:00:00","value":540.1},{"date":"2020-01-23 03:00:00","value":514.3299999999999},{"date":"2020-01-23 02:00:00","value":520.5699999999999},{"date":"2020-01-23 01:00:00","value":544.28},{"date":"2020-01-23 00:00:00","value":556.86},{"date":"2020-01-22 23:00:00","value":589.3399999999999},{"date":"2020-01-22 22:00:00","value":610.1},{"date":"2020-01-22 21:00:00","value":643.67},{"date":"2020-01-22 20:00:00","value":673.26},{"date":"2020-01-22 19:00:00","value":658.58},{"date":"2020-01-22 18:00:00","value":670.31},{"date":"2020-01-22 17:00:00","value":656.61},{"date":"2020-01-22 16:00:00","value":718.08},{"date":"2020-01-22 15:00:00","value":656.7800000000001},{"date":"2020-01-22 14:00:00","value":631.46},{"date":"2020-01-22 13:00:00","value":614.87},{"date":"2020-01-22 12:00:00","value":647.19},{"date":"2020-01-22 11:00:00","value":638.23},{"date":"2020-01-22 10:00:00","value":738.85},{"date":"2020-01-22 09:00:00","value":731.81},{"date":"2020-01-22 08:00:00","value":883.91},{"date":"2020-01-22 07:00:00","value":1178.6000000000001},{"date":"2020-01-22 06:00:00","value":1004.8299999999999},{"date":"2020-01-22 05:00:00","value":1060.1000000000001},{"date":"2020-01-22 04:00:00","value":1052.99},{"date":"2020-01-22 03:00:00","value":990.9200000000001},{"date":"2020-01-22 02:00:00","value":975.17},{"date":"2020-01-22 01:00:00","value":1063.47},{"date":"2020-01-22 00:00:00","value":845.72},{"date":"2020-01-21 23:00:00","value":1062.1499999999999},{"date":"2020-01-21 22:00:00","value":1537.99},{"date":"2020-01-21 21:00:00","value":1371.3},{"date":"2020-01-21 20:00:00","value":1291.27},{"date":"2020-01-21 19:00:00","value":1151.95},{"date":"2020-01-21 18:00:00","value":1031.02},{"date":"2020-01-21 17:00:00","value":876.42},{"date":"2020-01-21 16:00:00","value":797.71},{"date":"2020-01-21 15:00:00","value":665.51},{"date":"2020-01-21 14:00:00","value":564.55},{"date":"2020-01-21 13:00:00","value":619.87},{"date":"2020-01-21 12:00:00","value":659.11},{"date":"2020-01-21 11:00:00","value":730.4399999999999},{"date":"2020-01-21 10:00:00","value":828.24},{"date":"2020-01-21 09:00:00","value":903.85},{"date":"2020-01-21 08:00:00","value":817.8199999999999},{"date":"2020-01-21 07:00:00","value":633.54},{"date":"2020-01-21 06:00:00","value":522.9},{"date":"2020-01-21 05:00:00","value":435.28},{"date":"2020-01-21 04:00:00","value":436.84000000000003},{"date":"2020-01-21 03:00:00","value":444.05},{"date":"2020-01-21 02:00:00","value":526.81},{"date":"2020-01-21 01:00:00","value":514.89}]}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