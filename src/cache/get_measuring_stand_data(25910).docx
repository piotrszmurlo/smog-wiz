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{"key":"PM2.5","values":[{"date":"2020-01-22 22:00:00","value":9.34634},{"date":"2020-01-22 21:00:00","value":11.6315},{"date":"2020-01-22 20:00:00","value":15.3204},{"date":"2020-01-22 19:00:00","value":16.5188},{"date":"2020-01-22 18:00:00","value":17.3237},{"date":"2020-01-22 17:00:00","value":14.2729},{"date":"2020-01-22 16:00:00","value":14.2235},{"date":"2020-01-22 15:00:00","value":13.0907},{"date":"2020-01-22 14:00:00","value":14.3601},{"date":"2020-01-22 13:00:00","value":14.9029},{"date":"2020-01-22 12:00:00","value":13.405},{"date":"2020-01-22 11:00:00","value":14.9973},{"date":"2020-01-22 10:00:00","value":17.1463},{"date":"2020-01-22 09:00:00","value":16.6764},{"date":"2020-01-22 08:00:00","value":15.9645},{"date":"2020-01-22 07:00:00","value":15.7977},{"date":"2020-01-22 06:00:00","value":16.945},{"date":"2020-01-22 05:00:00","value":17.1365},{"date":"2020-01-22 04:00:00","value":18.8377},{"date":"2020-01-22 03:00:00","value":20.4582},{"date":"2020-01-22 02:00:00","value":23.2564},{"date":"2020-01-22 01:00:00","value":23.6306},{"date":"2020-01-22 00:00:00","value":21.7261},{"date":"2020-01-21 23:00:00","value":17.2277},{"date":"2020-01-21 22:00:00","value":18.0559},{"date":"2020-01-21 21:00:00","value":16.4771},{"date":"2020-01-21 20:00:00","value":17.0165},{"date":"2020-01-21 19:00:00","value":17.7844},{"date":"2020-01-21 18:00:00","value":15.8886},{"date":"2020-01-21 17:00:00","value":15.3796},{"date":"2020-01-21 16:00:00","value":16.1087},{"date":"2020-01-21 15:00:00","value":13.9658},{"date":"2020-01-21 14:00:00","value":13.9337},{"date":"2020-01-21 13:00:00","value":13.717},{"date":"2020-01-21 12:00:00","value":14.2752},{"date":"2020-01-21 11:00:00","value":14.4589},{"date":"2020-01-21 10:00:00","value":14.8326},{"date":"2020-01-21 09:00:00","value":14.9325},{"date":"2020-01-21 08:00:00","value":18.0036},{"date":"2020-01-21 07:00:00","value":13.3122},{"date":"2020-01-21 06:00:00","value":9.90107},{"date":"2020-01-21 05:00:00","value":9.27508},{"date":"2020-01-21 04:00:00","value":9.82388},{"date":"2020-01-21 03:00:00","value":10.8923},{"date":"2020-01-21 02:00:00","value":13.0958},{"date":"2020-01-21 01:00:00","value":14.4282},{"date":"2020-01-21 00:00:00","value":14.276},{"date":"2020-01-20 23:00:00","value":15.0916},{"date":"2020-01-20 22:00:00","value":17.2094},{"date":"2020-01-20 21:00:00","value":23.7028},{"date":"2020-01-20 20:00:00","value":27.7729},{"date":"2020-01-20 19:00:00","value":22.0112},{"date":"2020-01-20 18:00:00","value":22.7757},{"date":"2020-01-20 17:00:00","value":16.9093},{"date":"2020-01-20 16:00:00","value":23.8812},{"date":"2020-01-20 15:00:00","value":26.561},{"date":"2020-01-20 14:00:00","value":22.2228},{"date":"2020-01-20 13:00:00","value":23.811},{"date":"2020-01-20 12:00:00","value":22.1334},{"date":"2020-01-20 11:00:00","value":18.6441},{"date":"2020-01-20 10:00:00","value":17.9595},{"date":"2020-01-20 09:00:00","value":21.4009},{"date":"2020-01-20 08:00:00","value":26.5292},{"date":"2020-01-20 07:00:00","value":22.2437},{"date":"2020-01-20 06:00:00","value":36.4661},{"date":"2020-01-20 05:00:00","value":41.6182},{"date":"2020-01-20 04:00:00","value":42.4498},{"date":"2020-01-20 03:00:00","value":43.4938},{"date":"2020-01-20 02:00:00","value":50.817},{"date":"2020-01-20 01:00:00","value":47.7522}]}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