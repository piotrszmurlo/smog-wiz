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09:00:00","value":43.5911},{"date":"2020-01-23 08:00:00","value":34.5412},{"date":"2020-01-23 07:00:00","value":22.3684},{"date":"2020-01-23 06:00:00","value":28.4126},{"date":"2020-01-23 05:00:00","value":31.6275},{"date":"2020-01-23 04:00:00","value":24.326},{"date":"2020-01-23 03:00:00","value":25.7004},{"date":"2020-01-23 02:00:00","value":28.995},{"date":"2020-01-23 01:00:00","value":24.5355},{"date":"2020-01-23 00:00:00","value":29.1361},{"date":"2020-01-22 23:00:00","value":32.7432},{"date":"2020-01-22 22:00:00","value":32.3923},{"date":"2020-01-22 21:00:00","value":32.1832},{"date":"2020-01-22 20:00:00","value":25.8287},{"date":"2020-01-22 19:00:00","value":29.5378},{"date":"2020-01-22 18:00:00","value":33.6915},{"date":"2020-01-22 17:00:00","value":23.5654},{"date":"2020-01-22 16:00:00","value":26.7983},{"date":"2020-01-22 15:00:00","value":32.5902},{"date":"2020-01-22 14:00:00","value":35.292},{"date":"2020-01-22 13:00:00","value":29.9589},{"date":"2020-01-22 12:00:00","value":28.3425},{"date":"2020-01-22 11:00:00","value":33.5572},{"date":"2020-01-22 10:00:00","value":37.8266},{"date":"2020-01-22 09:00:00","value":36.6045},{"date":"2020-01-22 08:00:00","value":36.0119},{"date":"2020-01-22 07:00:00","value":44.789},{"date":"2020-01-22 06:00:00","value":47.1109},{"date":"2020-01-22 05:00:00","value":57.2806},{"date":"2020-01-22 04:00:00","value":70.9569},{"date":"2020-01-22 03:00:00","value":72.5061},{"date":"2020-01-22 02:00:00","value":78.0273},{"date":"2020-01-22 01:00:00","value":63.6035},{"date":"2020-01-22 00:00:00","value":42.1782},{"date":"2020-01-21 23:00:00","value":62.2211},{"date":"2020-01-21 22:00:00","value":79.6824},{"date":"2020-01-21 21:00:00","value":80.3447},{"date":"2020-01-21 20:00:00","value":86.1409},{"date":"2020-01-21 19:00:00","value":74.0507},{"date":"2020-01-21 18:00:00","value":54.7583},{"date":"2020-01-21 17:00:00","value":42.8602},{"date":"2020-01-21 16:00:00","value":38.1964},{"date":"2020-01-21 15:00:00","value":23.4164},{"date":"2020-01-21 14:00:00","value":17.7849},{"date":"2020-01-21 13:00:00","value":25.6409},{"date":"2020-01-21 12:00:00","value":31.4807},{"date":"2020-01-21 11:00:00","value":36.362},{"date":"2020-01-21 10:00:00","value":44.5282},{"date":"2020-01-21 09:00:00","value":53.8191},{"date":"2020-01-21 08:00:00","value":48.8074},{"date":"2020-01-21 07:00:00","value":35.6078},{"date":"2020-01-21 06:00:00","value":33.018},{"date":"2020-01-21 05:00:00","value":30.3808},{"date":"2020-01-21 04:00:00","value":33.1201},{"date":"2020-01-21 03:00:00","value":40.6813},{"date":"2020-01-21 02:00:00","value":36.506},{"date":"2020-01-21 01:00:00","value":39.9393}]}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