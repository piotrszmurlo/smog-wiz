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22:00:00","value":41.9431},{"date":"2020-01-22 21:00:00","value":41.6099},{"date":"2020-01-22 20:00:00","value":47.7204},{"date":"2020-01-22 19:00:00","value":53.7775},{"date":"2020-01-22 18:00:00","value":67.1292},{"date":"2020-01-22 17:00:00","value":59.0494},{"date":"2020-01-22 16:00:00","value":49.9182},{"date":"2020-01-22 15:00:00","value":48.0793},{"date":"2020-01-22 14:00:00","value":43.7136},{"date":"2020-01-22 13:00:00","value":41.4382},{"date":"2020-01-22 12:00:00","value":42.5784},{"date":"2020-01-22 11:00:00","value":49.7479},{"date":"2020-01-22 10:00:00","value":53.0768},{"date":"2020-01-22 09:00:00","value":46.9239},{"date":"2020-01-22 08:00:00","value":44.3771},{"date":"2020-01-22 07:00:00","value":39.4539},{"date":"2020-01-22 06:00:00","value":33.7976},{"date":"2020-01-22 05:00:00","value":35.2009},{"date":"2020-01-22 04:00:00","value":39.0797},{"date":"2020-01-22 03:00:00","value":42.8213},{"date":"2020-01-22 02:00:00","value":49.0558},{"date":"2020-01-22 01:00:00","value":45.3968},{"date":"2020-01-22 00:00:00","value":45.0338},{"date":"2020-01-21 23:00:00","value":44.3636},{"date":"2020-01-21 22:00:00","value":48.2829},{"date":"2020-01-21 21:00:00","value":50.2292},{"date":"2020-01-21 20:00:00","value":54.7595},{"date":"2020-01-21 19:00:00","value":51.1986},{"date":"2020-01-21 18:00:00","value":47.7074},{"date":"2020-01-21 17:00:00","value":42.1441},{"date":"2020-01-21 16:00:00","value":42.7656},{"date":"2020-01-21 15:00:00","value":45.6538},{"date":"2020-01-21 14:00:00","value":49.32},{"date":"2020-01-21 13:00:00","value":53.809},{"date":"2020-01-21 12:00:00","value":50.1791},{"date":"2020-01-21 11:00:00","value":50.3788},{"date":"2020-01-21 10:00:00","value":49.9844},{"date":"2020-01-21 09:00:00","value":47.0328},{"date":"2020-01-21 08:00:00","value":40.2678},{"date":"2020-01-21 07:00:00","value":39.2509},{"date":"2020-01-21 06:00:00","value":32.232},{"date":"2020-01-21 05:00:00","value":28.5002},{"date":"2020-01-21 04:00:00","value":28.8505},{"date":"2020-01-21 03:00:00","value":26.8369},{"date":"2020-01-21 02:00:00","value":25.7438},{"date":"2020-01-21 01:00:00","value":35.1491},{"date":"2020-01-21 00:00:00","value":36.788},{"date":"2020-01-20 23:00:00","value":45.3223},{"date":"2020-01-20 22:00:00","value":38.44},{"date":"2020-01-20 21:00:00","value":32.8958},{"date":"2020-01-20 20:00:00","value":36.4427},{"date":"2020-01-20 19:00:00","value":50.1412},{"date":"2020-01-20 18:00:00","value":42.9201},{"date":"2020-01-20 17:00:00","value":38.8834},{"date":"2020-01-20 16:00:00","value":34.1363},{"date":"2020-01-20 15:00:00","value":33.0615},{"date":"2020-01-20 14:00:00","value":42.3901},{"date":"2020-01-20 13:00:00","value":85.5541},{"date":"2020-01-20 12:00:00","value":89.1363},{"date":"2020-01-20 11:00:00","value":71.6299},{"date":"2020-01-20 10:00:00","value":74.2503},{"date":"2020-01-20 09:00:00","value":66.1666},{"date":"2020-01-20 08:00:00","value":58.372},{"date":"2020-01-20 07:00:00","value":49.7673},{"date":"2020-01-20 06:00:00","value":43.6507},{"date":"2020-01-20 05:00:00","value":43.0733},{"date":"2020-01-20 04:00:00","value":44.8305},{"date":"2020-01-20 03:00:00","value":49.7917},{"date":"2020-01-20 02:00:00","value":50.5444},{"date":"2020-01-20 01:00:00","value":46.0266}]}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