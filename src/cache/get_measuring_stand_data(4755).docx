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22:00:00","value":227.34099999999998},{"date":"2020-01-23 21:00:00","value":237.51500000000001},{"date":"2020-01-23 20:00:00","value":null},{"date":"2020-01-23 19:00:00","value":235.214},{"date":"2020-01-23 18:00:00","value":236.28},{"date":"2020-01-23 17:00:00","value":237.0},{"date":"2020-01-23 16:00:00","value":237.239},{"date":"2020-01-23 15:00:00","value":null},{"date":"2020-01-23 14:00:00","value":451.13},{"date":"2020-01-23 13:00:00","value":457.765},{"date":"2020-01-23 12:00:00","value":466.75},{"date":"2020-01-23 11:00:00","value":472.325},{"date":"2020-01-23 10:00:00","value":472.521},{"date":"2020-01-23 09:00:00","value":471.735},{"date":"2020-01-23 08:00:00","value":457.256},{"date":"2020-01-23 07:00:00","value":450.435},{"date":"2020-01-23 06:00:00","value":461.019},{"date":"2020-01-23 05:00:00","value":471.337},{"date":"2020-01-23 04:00:00","value":483.24},{"date":"2020-01-23 03:00:00","value":495.162},{"date":"2020-01-23 02:00:00","value":507.83},{"date":"2020-01-23 01:00:00","value":518.627},{"date":"2020-01-23 00:00:00","value":515.908},{"date":"2020-01-22 23:00:00","value":505.37100000000004},{"date":"2020-01-22 22:00:00","value":481.94},{"date":"2020-01-22 21:00:00","value":439.161},{"date":"2020-01-22 20:00:00","value":416.342},{"date":"2020-01-22 19:00:00","value":405.44599999999997},{"date":"2020-01-22 18:00:00","value":390.08500000000004},{"date":"2020-01-22 17:00:00","value":382.974},{"date":"2020-01-22 16:00:00","value":379.256},{"date":"2020-01-22 15:00:00","value":380.262},{"date":"2020-01-22 14:00:00","value":381.577},{"date":"2020-01-22 13:00:00","value":382.11400000000003},{"date":"2020-01-22 12:00:00","value":380.72},{"date":"2020-01-22 11:00:00","value":375.194},{"date":"2020-01-22 10:00:00","value":371.242},{"date":"2020-01-22 09:00:00","value":371.71700000000004},{"date":"2020-01-22 08:00:00","value":365.394},{"date":"2020-01-22 07:00:00","value":361.207},{"date":"2020-01-22 06:00:00","value":363.139},{"date":"2020-01-22 05:00:00","value":368.331},{"date":"2020-01-22 04:00:00","value":375.859},{"date":"2020-01-22 03:00:00","value":385.18},{"date":"2020-01-22 02:00:00","value":396.404},{"date":"2020-01-22 01:00:00","value":408.152},{"date":"2020-01-22 00:00:00","value":421.33799999999997},{"date":"2020-01-21 23:00:00","value":429.002},{"date":"2020-01-21 22:00:00","value":431.17100000000005},{"date":"2020-01-21 21:00:00","value":432.416},{"date":"2020-01-21 20:00:00","value":433.284},{"date":"2020-01-21 19:00:00","value":430.35},{"date":"2020-01-21 18:00:00","value":427.576},{"date":"2020-01-21 17:00:00","value":423.517},{"date":"2020-01-21 16:00:00","value":420.133},{"date":"2020-01-21 15:00:00","value":411.853},{"date":"2020-01-21 14:00:00","value":412.871},{"date":"2020-01-21 13:00:00","value":410.754},{"date":"2020-01-21 12:00:00","value":408.62100000000004},{"date":"2020-01-21 11:00:00","value":400.81600000000003},{"date":"2020-01-21 10:00:00","value":396.988},{"date":"2020-01-21 09:00:00","value":null},{"date":"2020-01-21 08:00:00","value":388.808},{"date":"2020-01-21 07:00:00","value":383.173},{"date":"2020-01-21 06:00:00","value":382.051},{"date":"2020-01-21 05:00:00","value":380.18600000000004},{"date":"2020-01-21 04:00:00","value":384.752},{"date":"2020-01-21 03:00:00","value":392.404},{"date":"2020-01-21 02:00:00","value":400.416},{"date":"2020-01-21 01:00:00","value":410.024}]}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