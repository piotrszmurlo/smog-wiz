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10:00:00","value":49.1422},{"date":"2020-01-23 09:00:00","value":47.1329},{"date":"2020-01-23 08:00:00","value":54.6626},{"date":"2020-01-23 07:00:00","value":52.8536},{"date":"2020-01-23 06:00:00","value":67.964},{"date":"2020-01-23 05:00:00","value":76.1613},{"date":"2020-01-23 04:00:00","value":73.7433},{"date":"2020-01-23 03:00:00","value":72.7295},{"date":"2020-01-23 02:00:00","value":75.3115},{"date":"2020-01-23 01:00:00","value":77.4876},{"date":"2020-01-23 00:00:00","value":77.7256},{"date":"2020-01-22 23:00:00","value":77.2758},{"date":"2020-01-22 22:00:00","value":76.1101},{"date":"2020-01-22 21:00:00","value":73.9551},{"date":"2020-01-22 20:00:00","value":74.2906},{"date":"2020-01-22 19:00:00","value":72.6283},{"date":"2020-01-22 18:00:00","value":72.1692},{"date":"2020-01-22 17:00:00","value":73.8872},{"date":"2020-01-22 16:00:00","value":74.5293},{"date":"2020-01-22 15:00:00","value":75.5211},{"date":"2020-01-22 14:00:00","value":76.8283},{"date":"2020-01-22 13:00:00","value":78.6253},{"date":"2020-01-22 12:00:00","value":79.6089},{"date":"2020-01-22 11:00:00","value":80.4996},{"date":"2020-01-22 10:00:00","value":80.0067},{"date":"2020-01-22 09:00:00","value":82.2397},{"date":"2020-01-22 08:00:00","value":82.091},{"date":"2020-01-22 07:00:00","value":82.0107},{"date":"2020-01-22 06:00:00","value":83.336},{"date":"2020-01-22 05:00:00","value":84.309},{"date":"2020-01-22 04:00:00","value":83.4495},{"date":"2020-01-22 03:00:00","value":76.5694},{"date":"2020-01-22 02:00:00","value":71.6089},{"date":"2020-01-22 01:00:00","value":69.9807},{"date":"2020-01-22 00:00:00","value":69.1254},{"date":"2020-01-21 23:00:00","value":68.135},{"date":"2020-01-21 22:00:00","value":67.1594},{"date":"2020-01-21 21:00:00","value":67.7421},{"date":"2020-01-21 20:00:00","value":67.6081},{"date":"2020-01-21 19:00:00","value":64.8629},{"date":"2020-01-21 18:00:00","value":64.9682},{"date":"2020-01-21 17:00:00","value":63.5942},{"date":"2020-01-21 16:00:00","value":63.6059},{"date":"2020-01-21 15:00:00","value":62.8767},{"date":"2020-01-21 14:00:00","value":63.2434},{"date":"2020-01-21 13:00:00","value":65.3959},{"date":"2020-01-21 12:00:00","value":65.9948},{"date":"2020-01-21 11:00:00","value":65.0432},{"date":"2020-01-21 10:00:00","value":55.4979},{"date":"2020-01-21 09:00:00","value":48.2705},{"date":"2020-01-21 08:00:00","value":46.8037},{"date":"2020-01-21 07:00:00","value":42.4554},{"date":"2020-01-21 06:00:00","value":43.5398},{"date":"2020-01-21 05:00:00","value":45.4704},{"date":"2020-01-21 04:00:00","value":46.4892},{"date":"2020-01-21 03:00:00","value":48.3538},{"date":"2020-01-21 02:00:00","value":51.2289},{"date":"2020-01-21 01:00:00","value":52.4047}]}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