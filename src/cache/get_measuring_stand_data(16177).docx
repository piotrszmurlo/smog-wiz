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22:00:00","value":2.97742},{"date":"2020-01-22 21:00:00","value":3.19117},{"date":"2020-01-22 20:00:00","value":3.20676},{"date":"2020-01-22 19:00:00","value":2.31729},{"date":"2020-01-22 18:00:00","value":3.46964},{"date":"2020-01-22 17:00:00","value":3.99265},{"date":"2020-01-22 16:00:00","value":4.35468},{"date":"2020-01-22 15:00:00","value":3.05533},{"date":"2020-01-22 14:00:00","value":3.54644},{"date":"2020-01-22 13:00:00","value":4.23663},{"date":"2020-01-22 12:00:00","value":3.75305},{"date":"2020-01-22 11:00:00","value":3.44522},{"date":"2020-01-22 10:00:00","value":3.93288},{"date":"2020-01-22 09:00:00","value":3.72399},{"date":"2020-01-22 08:00:00","value":3.80827},{"date":"2020-01-22 07:00:00","value":4.10622},{"date":"2020-01-22 06:00:00","value":3.80988},{"date":"2020-01-22 05:00:00","value":3.45493},{"date":"2020-01-22 04:00:00","value":3.41509},{"date":"2020-01-22 03:00:00","value":3.54205},{"date":"2020-01-22 02:00:00","value":3.71489},{"date":"2020-01-22 01:00:00","value":3.50513},{"date":"2020-01-22 00:00:00","value":3.15415},{"date":"2020-01-21 23:00:00","value":2.78798},{"date":"2020-01-21 22:00:00","value":2.8685},{"date":"2020-01-21 21:00:00","value":2.8225},{"date":"2020-01-21 20:00:00","value":3.3038},{"date":"2020-01-21 19:00:00","value":1.30053},{"date":"2020-01-21 18:00:00","value":2.00752},{"date":"2020-01-21 17:00:00","value":1.61175},{"date":"2020-01-21 16:00:00","value":2.40339},{"date":"2020-01-21 15:00:00","value":2.74802},{"date":"2020-01-21 14:00:00","value":2.7765},{"date":"2020-01-21 13:00:00","value":2.22427},{"date":"2020-01-21 12:00:00","value":1.65767},{"date":"2020-01-21 11:00:00","value":2.86797},{"date":"2020-01-21 10:00:00","value":3.24861},{"date":"2020-01-21 09:00:00","value":2.78622},{"date":"2020-01-21 08:00:00","value":1.98444},{"date":"2020-01-21 07:00:00","value":1.85403},{"date":"2020-01-21 06:00:00","value":2.1334},{"date":"2020-01-21 05:00:00","value":2.0953},{"date":"2020-01-21 04:00:00","value":1.39021},{"date":"2020-01-21 03:00:00","value":1.62227},{"date":"2020-01-21 02:00:00","value":2.45086},{"date":"2020-01-21 01:00:00","value":2.18913},{"date":"2020-01-21 00:00:00","value":2.20493},{"date":"2020-01-20 23:00:00","value":2.15722},{"date":"2020-01-20 22:00:00","value":2.36798},{"date":"2020-01-20 21:00:00","value":1.9271},{"date":"2020-01-20 20:00:00","value":1.8393},{"date":"2020-01-20 19:00:00","value":1.44587},{"date":"2020-01-20 18:00:00","value":1.38982},{"date":"2020-01-20 17:00:00","value":1.39515},{"date":"2020-01-20 16:00:00","value":1.7581},{"date":"2020-01-20 15:00:00","value":1.44496},{"date":"2020-01-20 14:00:00","value":0.97504},{"date":"2020-01-20 13:00:00","value":0.78955},{"date":"2020-01-20 12:00:00","value":1.10247},{"date":"2020-01-20 11:00:00","value":1.25005},{"date":"2020-01-20 10:00:00","value":1.67279},{"date":"2020-01-20 09:00:00","value":0.89732},{"date":"2020-01-20 08:00:00","value":null},{"date":"2020-01-20 07:00:00","value":null},{"date":"2020-01-20 06:00:00","value":null},{"date":"2020-01-20 05:00:00","value":null},{"date":"2020-01-20 04:00:00","value":null},{"date":"2020-01-20 03:00:00","value":null},{"date":"2020-01-20 02:00:00","value":null},{"date":"2020-01-20 01:00:00","value":null}]}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