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{"key":"PM2.5","values":[{"date":"2020-01-23 23:00:00","value":46.2209},{"date":"2020-01-23 22:00:00","value":36.9445},{"date":"2020-01-23 21:00:00","value":36.9075},{"date":"2020-01-23 20:00:00","value":34.6332},{"date":"2020-01-23 19:00:00","value":26.1689},{"date":"2020-01-23 18:00:00","value":19.1489},{"date":"2020-01-23 17:00:00","value":16.9142},{"date":"2020-01-23 16:00:00","value":13.8797},{"date":"2020-01-23 15:00:00","value":14.035},{"date":"2020-01-23 14:00:00","value":12.9269},{"date":"2020-01-23 13:00:00","value":14.9207},{"date":"2020-01-23 12:00:00","value":19.613},{"date":"2020-01-23 11:00:00","value":25.6316},{"date":"2020-01-23 10:00:00","value":27.2342},{"date":"2020-01-23 09:00:00","value":25.6719},{"date":"2020-01-23 08:00:00","value":21.0736},{"date":"2020-01-23 07:00:00","value":17.9914},{"date":"2020-01-23 06:00:00","value":18.8544},{"date":"2020-01-23 05:00:00","value":21.0066},{"date":"2020-01-23 04:00:00","value":18.8503},{"date":"2020-01-23 03:00:00","value":18.2159},{"date":"2020-01-23 02:00:00","value":17.174},{"date":"2020-01-23 01:00:00","value":16.7476},{"date":"2020-01-23 00:00:00","value":16.0084},{"date":"2020-01-22 23:00:00","value":15.7968},{"date":"2020-01-22 22:00:00","value":15.9305},{"date":"2020-01-22 21:00:00","value":14.409},{"date":"2020-01-22 20:00:00","value":13.4917},{"date":"2020-01-22 19:00:00","value":16.5428},{"date":"2020-01-22 18:00:00","value":16.2807},{"date":"2020-01-22 17:00:00","value":16.0087},{"date":"2020-01-22 16:00:00","value":16.6007},{"date":"2020-01-22 15:00:00","value":16.8415},{"date":"2020-01-22 14:00:00","value":18.0683},{"date":"2020-01-22 13:00:00","value":20.2657},{"date":"2020-01-22 12:00:00","value":22.4351},{"date":"2020-01-22 11:00:00","value":22.6921},{"date":"2020-01-22 10:00:00","value":24.9091},{"date":"2020-01-22 09:00:00","value":22.4428},{"date":"2020-01-22 08:00:00","value":21.7732},{"date":"2020-01-22 07:00:00","value":20.8959},{"date":"2020-01-22 06:00:00","value":18.6149},{"date":"2020-01-22 05:00:00","value":17.5028},{"date":"2020-01-22 04:00:00","value":22.7843},{"date":"2020-01-22 03:00:00","value":26.5543},{"date":"2020-01-22 02:00:00","value":31.4116},{"date":"2020-01-22 01:00:00","value":35.414},{"date":"2020-01-22 00:00:00","value":37.7675},{"date":"2020-01-21 23:00:00","value":34.7195},{"date":"2020-01-21 22:00:00","value":38.3784},{"date":"2020-01-21 21:00:00","value":38.0681},{"date":"2020-01-21 20:00:00","value":33.9849},{"date":"2020-01-21 19:00:00","value":32.2181},{"date":"2020-01-21 18:00:00","value":30.1619},{"date":"2020-01-21 17:00:00","value":23.7142},{"date":"2020-01-21 16:00:00","value":15.4986},{"date":"2020-01-21 15:00:00","value":14.4355},{"date":"2020-01-21 14:00:00","value":14.1454},{"date":"2020-01-21 13:00:00","value":16.1074},{"date":"2020-01-21 12:00:00","value":19.9109},{"date":"2020-01-21 11:00:00","value":25.5884},{"date":"2020-01-21 10:00:00","value":null},{"date":"2020-01-21 09:00:00","value":28.6975},{"date":"2020-01-21 08:00:00","value":29.3793},{"date":"2020-01-21 07:00:00","value":25.2472},{"date":"2020-01-21 06:00:00","value":24.7374},{"date":"2020-01-21 05:00:00","value":26.7563},{"date":"2020-01-21 04:00:00","value":28.8031},{"date":"2020-01-21 03:00:00","value":31.5936},{"date":"2020-01-21 02:00:00","value":34.225},{"date":"2020-01-21 01:00:00","value":36.5168}]}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