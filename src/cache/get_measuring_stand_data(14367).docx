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10:00:00","value":2.27},{"date":"2020-01-23 09:00:00","value":2.45},{"date":"2020-01-23 08:00:00","value":1.84},{"date":"2020-01-23 07:00:00","value":1.41},{"date":"2020-01-23 06:00:00","value":1.51},{"date":"2020-01-23 05:00:00","value":1.53},{"date":"2020-01-23 04:00:00","value":1.65},{"date":"2020-01-23 03:00:00","value":1.69},{"date":"2020-01-23 02:00:00","value":1.96},{"date":"2020-01-23 01:00:00","value":2.12},{"date":"2020-01-23 00:00:00","value":2.66},{"date":"2020-01-22 23:00:00","value":3.07},{"date":"2020-01-22 22:00:00","value":3.47},{"date":"2020-01-22 21:00:00","value":3.27},{"date":"2020-01-22 20:00:00","value":3.38},{"date":"2020-01-22 19:00:00","value":3.66},{"date":"2020-01-22 18:00:00","value":4.82},{"date":"2020-01-22 17:00:00","value":5.41},{"date":"2020-01-22 16:00:00","value":4.79},{"date":"2020-01-22 15:00:00","value":4.3},{"date":"2020-01-22 14:00:00","value":4.52},{"date":"2020-01-22 13:00:00","value":4.62},{"date":"2020-01-22 12:00:00","value":4.57},{"date":"2020-01-22 11:00:00","value":4.27},{"date":"2020-01-22 10:00:00","value":4.11},{"date":"2020-01-22 09:00:00","value":4.06},{"date":"2020-01-22 08:00:00","value":4.12},{"date":"2020-01-22 07:00:00","value":4.16},{"date":"2020-01-22 06:00:00","value":4.77},{"date":"2020-01-22 05:00:00","value":5.06},{"date":"2020-01-22 04:00:00","value":5.1},{"date":"2020-01-22 03:00:00","value":5.15},{"date":"2020-01-22 02:00:00","value":5.1},{"date":"2020-01-22 01:00:00","value":5.37},{"date":"2020-01-22 00:00:00","value":5.78},{"date":"2020-01-21 23:00:00","value":5.62},{"date":"2020-01-21 22:00:00","value":5.89},{"date":"2020-01-21 21:00:00","value":5.63},{"date":"2020-01-21 20:00:00","value":5.31},{"date":"2020-01-21 19:00:00","value":null},{"date":"2020-01-21 18:00:00","value":5.59},{"date":"2020-01-21 17:00:00","value":4.91},{"date":"2020-01-21 16:00:00","value":4.2},{"date":"2020-01-21 15:00:00","value":3.78},{"date":"2020-01-21 14:00:00","value":3.28},{"date":"2020-01-21 13:00:00","value":3.31},{"date":"2020-01-21 12:00:00","value":3.12},{"date":"2020-01-21 11:00:00","value":3.45},{"date":"2020-01-21 10:00:00","value":4.17},{"date":"2020-01-21 09:00:00","value":3.36},{"date":"2020-01-21 08:00:00","value":2.66},{"date":"2020-01-21 07:00:00","value":2.34},{"date":"2020-01-21 06:00:00","value":2.77},{"date":"2020-01-21 05:00:00","value":2.81},{"date":"2020-01-21 04:00:00","value":2.91},{"date":"2020-01-21 03:00:00","value":3.16},{"date":"2020-01-21 02:00:00","value":2.98},{"date":"2020-01-21 01:00:00","value":3.18}]}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