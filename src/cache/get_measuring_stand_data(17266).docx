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10:00:00","value":15.3601},{"date":"2020-01-23 09:00:00","value":17.2816},{"date":"2020-01-23 08:00:00","value":25.5476},{"date":"2020-01-23 07:00:00","value":18.8908},{"date":"2020-01-23 06:00:00","value":9.45235},{"date":"2020-01-23 05:00:00","value":10.8091},{"date":"2020-01-23 04:00:00","value":6.49137},{"date":"2020-01-23 03:00:00","value":7.77089},{"date":"2020-01-23 02:00:00","value":12.2947},{"date":"2020-01-23 01:00:00","value":9.96243},{"date":"2020-01-23 00:00:00","value":14.5949},{"date":"2020-01-22 23:00:00","value":13.426},{"date":"2020-01-22 22:00:00","value":13.718},{"date":"2020-01-22 21:00:00","value":12.9778},{"date":"2020-01-22 20:00:00","value":16.5339},{"date":"2020-01-22 19:00:00","value":20.0823},{"date":"2020-01-22 18:00:00","value":23.9135},{"date":"2020-01-22 17:00:00","value":25.5391},{"date":"2020-01-22 16:00:00","value":25.2834},{"date":"2020-01-22 15:00:00","value":26.5045},{"date":"2020-01-22 14:00:00","value":24.5213},{"date":"2020-01-22 13:00:00","value":23.0221},{"date":"2020-01-22 12:00:00","value":22.4235},{"date":"2020-01-22 11:00:00","value":19.2986},{"date":"2020-01-22 10:00:00","value":20.2182},{"date":"2020-01-22 09:00:00","value":24.8357},{"date":"2020-01-22 08:00:00","value":24.8802},{"date":"2020-01-22 07:00:00","value":19.5139},{"date":"2020-01-22 06:00:00","value":14.5539},{"date":"2020-01-22 05:00:00","value":14.9144},{"date":"2020-01-22 04:00:00","value":15.5359},{"date":"2020-01-22 03:00:00","value":16.9147},{"date":"2020-01-22 02:00:00","value":19.0826},{"date":"2020-01-22 01:00:00","value":19.7816},{"date":"2020-01-22 00:00:00","value":19.9324},{"date":"2020-01-21 23:00:00","value":22.0392},{"date":"2020-01-21 22:00:00","value":24.0364},{"date":"2020-01-21 21:00:00","value":25.2628},{"date":"2020-01-21 20:00:00","value":21.3382},{"date":"2020-01-21 19:00:00","value":21.4289},{"date":"2020-01-21 18:00:00","value":23.8107},{"date":"2020-01-21 17:00:00","value":27.1483},{"date":"2020-01-21 16:00:00","value":40.5876},{"date":"2020-01-21 15:00:00","value":33.7461},{"date":"2020-01-21 14:00:00","value":25.49},{"date":"2020-01-21 13:00:00","value":24.284},{"date":"2020-01-21 12:00:00","value":18.3486},{"date":"2020-01-21 11:00:00","value":20.0744},{"date":"2020-01-21 10:00:00","value":23.9052},{"date":"2020-01-21 09:00:00","value":24.6414},{"date":"2020-01-21 08:00:00","value":36.4326},{"date":"2020-01-21 07:00:00","value":21.6339},{"date":"2020-01-21 06:00:00","value":12.2116},{"date":"2020-01-21 05:00:00","value":8.58336},{"date":"2020-01-21 04:00:00","value":6.08109},{"date":"2020-01-21 03:00:00","value":6.07525},{"date":"2020-01-21 02:00:00","value":8.45378},{"date":"2020-01-21 01:00:00","value":8.43345}]}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