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10:00:00","value":20.0929},{"date":"2020-01-23 09:00:00","value":27.945},{"date":"2020-01-23 08:00:00","value":19.7419},{"date":"2020-01-23 07:00:00","value":13.9066},{"date":"2020-01-23 06:00:00","value":13.5186},{"date":"2020-01-23 05:00:00","value":12.4533},{"date":"2020-01-23 04:00:00","value":13.2304},{"date":"2020-01-23 03:00:00","value":17.4807},{"date":"2020-01-23 02:00:00","value":18.8443},{"date":"2020-01-23 01:00:00","value":15.9101},{"date":"2020-01-23 00:00:00","value":13.0299},{"date":"2020-01-22 23:00:00","value":8.04451},{"date":"2020-01-22 22:00:00","value":7.25451},{"date":"2020-01-22 21:00:00","value":7.55356},{"date":"2020-01-22 20:00:00","value":7.76994},{"date":"2020-01-22 19:00:00","value":8.73703},{"date":"2020-01-22 18:00:00","value":9.09792},{"date":"2020-01-22 17:00:00","value":8.94578},{"date":"2020-01-22 16:00:00","value":10.3431},{"date":"2020-01-22 15:00:00","value":10.6202},{"date":"2020-01-22 14:00:00","value":10.1053},{"date":"2020-01-22 13:00:00","value":10.8681},{"date":"2020-01-22 12:00:00","value":12.0429},{"date":"2020-01-22 11:00:00","value":11.3824},{"date":"2020-01-22 10:00:00","value":10.4837},{"date":"2020-01-22 09:00:00","value":9.58306},{"date":"2020-01-22 08:00:00","value":9.18044},{"date":"2020-01-22 07:00:00","value":7.71043},{"date":"2020-01-22 06:00:00","value":6.92429},{"date":"2020-01-22 05:00:00","value":6.019},{"date":"2020-01-22 04:00:00","value":5.90966},{"date":"2020-01-22 03:00:00","value":6.56116},{"date":"2020-01-22 02:00:00","value":6.33662},{"date":"2020-01-22 01:00:00","value":7.05622},{"date":"2020-01-22 00:00:00","value":11.0828},{"date":"2020-01-21 23:00:00","value":14.4291},{"date":"2020-01-21 22:00:00","value":17.2029},{"date":"2020-01-21 21:00:00","value":16.972},{"date":"2020-01-21 20:00:00","value":20.6336},{"date":"2020-01-21 19:00:00","value":21.7399},{"date":"2020-01-21 18:00:00","value":22.5442},{"date":"2020-01-21 17:00:00","value":25.1776},{"date":"2020-01-21 16:00:00","value":25.2951},{"date":"2020-01-21 15:00:00","value":26.3976},{"date":"2020-01-21 14:00:00","value":28.3152},{"date":"2020-01-21 13:00:00","value":26.3282},{"date":"2020-01-21 12:00:00","value":24.4096},{"date":"2020-01-21 11:00:00","value":20.2244},{"date":"2020-01-21 10:00:00","value":20.0018},{"date":"2020-01-21 09:00:00","value":18.198},{"date":"2020-01-21 08:00:00","value":16.0324},{"date":"2020-01-21 07:00:00","value":14.4095},{"date":"2020-01-21 06:00:00","value":14.0209},{"date":"2020-01-21 05:00:00","value":14.4438},{"date":"2020-01-21 04:00:00","value":14.9527},{"date":"2020-01-21 03:00:00","value":15.1936},{"date":"2020-01-21 02:00:00","value":15.0952},{"date":"2020-01-21 01:00:00","value":15.9028}]}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