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10:00:00","value":15.7206},{"date":"2020-01-23 09:00:00","value":18.1087},{"date":"2020-01-23 08:00:00","value":19.3723},{"date":"2020-01-23 07:00:00","value":22.9214},{"date":"2020-01-23 06:00:00","value":28.7097},{"date":"2020-01-23 05:00:00","value":34.9025},{"date":"2020-01-23 04:00:00","value":35.8461},{"date":"2020-01-23 03:00:00","value":34.4561},{"date":"2020-01-23 02:00:00","value":35.1394},{"date":"2020-01-23 01:00:00","value":34.8578},{"date":"2020-01-23 00:00:00","value":33.0106},{"date":"2020-01-22 23:00:00","value":31.5989},{"date":"2020-01-22 22:00:00","value":26.7033},{"date":"2020-01-22 21:00:00","value":21.8128},{"date":"2020-01-22 20:00:00","value":7.855},{"date":"2020-01-22 19:00:00","value":7.30278},{"date":"2020-01-22 18:00:00","value":7.35389},{"date":"2020-01-22 17:00:00","value":8.15389},{"date":"2020-01-22 16:00:00","value":12.7739},{"date":"2020-01-22 15:00:00","value":18.7639},{"date":"2020-01-22 14:00:00","value":null},{"date":"2020-01-22 13:00:00","value":34.9364},{"date":"2020-01-22 12:00:00","value":38.54},{"date":"2020-01-22 11:00:00","value":45.9739},{"date":"2020-01-22 10:00:00","value":39.6339},{"date":"2020-01-22 09:00:00","value":35.2889},{"date":"2020-01-22 08:00:00","value":36.2616},{"date":"2020-01-22 07:00:00","value":33.8509},{"date":"2020-01-22 06:00:00","value":36.0694},{"date":"2020-01-22 05:00:00","value":40.0172},{"date":"2020-01-22 04:00:00","value":41.1394},{"date":"2020-01-22 03:00:00","value":40.1772},{"date":"2020-01-22 02:00:00","value":34.7533},{"date":"2020-01-22 01:00:00","value":37.6441},{"date":"2020-01-22 00:00:00","value":44.0667},{"date":"2020-01-21 23:00:00","value":42.8417},{"date":"2020-01-21 22:00:00","value":37.2972},{"date":"2020-01-21 21:00:00","value":30.2133},{"date":"2020-01-21 20:00:00","value":31.9539},{"date":"2020-01-21 19:00:00","value":27.3039},{"date":"2020-01-21 18:00:00","value":31.4983},{"date":"2020-01-21 17:00:00","value":34.3161},{"date":"2020-01-21 16:00:00","value":38.3692},{"date":"2020-01-21 15:00:00","value":45.7372},{"date":"2020-01-21 14:00:00","value":46.5939},{"date":"2020-01-21 13:00:00","value":47.927},{"date":"2020-01-21 12:00:00","value":46.1671},{"date":"2020-01-21 11:00:00","value":42.5772},{"date":"2020-01-21 10:00:00","value":41.0506},{"date":"2020-01-21 09:00:00","value":32.7567},{"date":"2020-01-21 08:00:00","value":17.0333},{"date":"2020-01-21 07:00:00","value":21.0413},{"date":"2020-01-21 06:00:00","value":21.4342},{"date":"2020-01-21 05:00:00","value":32.7356},{"date":"2020-01-21 04:00:00","value":43.99},{"date":"2020-01-21 03:00:00","value":45.5572},{"date":"2020-01-21 02:00:00","value":53.89},{"date":"2020-01-21 01:00:00","value":58.8094}]}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