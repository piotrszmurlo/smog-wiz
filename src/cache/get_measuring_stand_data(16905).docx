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22:00:00","value":229.365},{"date":"2020-01-23 21:00:00","value":227.712},{"date":"2020-01-23 20:00:00","value":205.57},{"date":"2020-01-23 19:00:00","value":206.594},{"date":"2020-01-23 18:00:00","value":118.534},{"date":"2020-01-23 17:00:00","value":34.9351},{"date":"2020-01-23 16:00:00","value":17.7188},{"date":"2020-01-23 15:00:00","value":13.4039},{"date":"2020-01-23 14:00:00","value":13.2785},{"date":"2020-01-23 13:00:00","value":14.6458},{"date":"2020-01-23 12:00:00","value":16.0867},{"date":"2020-01-23 11:00:00","value":18.7837},{"date":"2020-01-23 10:00:00","value":33.3808},{"date":"2020-01-23 09:00:00","value":47.2172},{"date":"2020-01-23 08:00:00","value":38.7363},{"date":"2020-01-23 07:00:00","value":21.2264},{"date":"2020-01-23 06:00:00","value":14.7578},{"date":"2020-01-23 05:00:00","value":15.7637},{"date":"2020-01-23 04:00:00","value":17.6377},{"date":"2020-01-23 03:00:00","value":15.1229},{"date":"2020-01-23 02:00:00","value":16.4679},{"date":"2020-01-23 01:00:00","value":19.6307},{"date":"2020-01-23 00:00:00","value":16.0351},{"date":"2020-01-22 23:00:00","value":19.5948},{"date":"2020-01-22 22:00:00","value":20.2809},{"date":"2020-01-22 21:00:00","value":18.2461},{"date":"2020-01-22 20:00:00","value":20.2114},{"date":"2020-01-22 19:00:00","value":12.2273},{"date":"2020-01-22 18:00:00","value":11.0153},{"date":"2020-01-22 17:00:00","value":14.5763},{"date":"2020-01-22 16:00:00","value":13.8602},{"date":"2020-01-22 15:00:00","value":20.3991},{"date":"2020-01-22 14:00:00","value":16.2369},{"date":"2020-01-22 13:00:00","value":15.0248},{"date":"2020-01-22 12:00:00","value":28.0815},{"date":"2020-01-22 11:00:00","value":50.8957},{"date":"2020-01-22 10:00:00","value":100.112},{"date":"2020-01-22 09:00:00","value":144.287},{"date":"2020-01-22 08:00:00","value":82.7885},{"date":"2020-01-22 07:00:00","value":103.587},{"date":"2020-01-22 06:00:00","value":57.1798},{"date":"2020-01-22 05:00:00","value":83.6834},{"date":"2020-01-22 04:00:00","value":87.5118},{"date":"2020-01-22 03:00:00","value":87.0097},{"date":"2020-01-22 02:00:00","value":108.364},{"date":"2020-01-22 01:00:00","value":95.4427},{"date":"2020-01-22 00:00:00","value":162.109},{"date":"2020-01-21 23:00:00","value":153.349},{"date":"2020-01-21 22:00:00","value":165.802},{"date":"2020-01-21 21:00:00","value":137.62},{"date":"2020-01-21 20:00:00","value":130.51},{"date":"2020-01-21 19:00:00","value":134.595},{"date":"2020-01-21 18:00:00","value":63.717},{"date":"2020-01-21 17:00:00","value":72.599},{"date":"2020-01-21 16:00:00","value":45.0275},{"date":"2020-01-21 15:00:00","value":37.2448},{"date":"2020-01-21 14:00:00","value":37.204},{"date":"2020-01-21 13:00:00","value":39.2229},{"date":"2020-01-21 12:00:00","value":44.7706},{"date":"2020-01-21 11:00:00","value":42.6155},{"date":"2020-01-21 10:00:00","value":41.2518},{"date":"2020-01-21 09:00:00","value":93.9198},{"date":"2020-01-21 08:00:00","value":49.0964},{"date":"2020-01-21 07:00:00","value":54.0507},{"date":"2020-01-21 06:00:00","value":51.194},{"date":"2020-01-21 05:00:00","value":38.9354},{"date":"2020-01-21 04:00:00","value":51.7272},{"date":"2020-01-21 03:00:00","value":40.6409},{"date":"2020-01-21 02:00:00","value":54.2177},{"date":"2020-01-21 01:00:00","value":55.6111}]}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