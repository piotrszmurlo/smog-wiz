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{"key":"O3","values":[{"date":"2020-01-22 22:00:00","value":39.0513},{"date":"2020-01-22 21:00:00","value":34.4932},{"date":"2020-01-22 20:00:00","value":28.3791},{"date":"2020-01-22 19:00:00","value":19.9724},{"date":"2020-01-22 18:00:00","value":19.6472},{"date":"2020-01-22 17:00:00","value":16.9954},{"date":"2020-01-22 16:00:00","value":17.1728},{"date":"2020-01-22 15:00:00","value":19.3544},{"date":"2020-01-22 14:00:00","value":20.8227},{"date":"2020-01-22 13:00:00","value":21.7982},{"date":"2020-01-22 12:00:00","value":26.4126},{"date":"2020-01-22 11:00:00","value":22.4814},{"date":"2020-01-22 10:00:00","value":22.4808},{"date":"2020-01-22 09:00:00","value":15.119},{"date":"2020-01-22 08:00:00","value":8.60218},{"date":"2020-01-22 07:00:00","value":9.56117},{"date":"2020-01-22 06:00:00","value":16.6128},{"date":"2020-01-22 05:00:00","value":23.5487},{"date":"2020-01-22 04:00:00","value":27.2125},{"date":"2020-01-22 03:00:00","value":28.2688},{"date":"2020-01-22 02:00:00","value":33.4733},{"date":"2020-01-22 01:00:00","value":30.4418},{"date":"2020-01-22 00:00:00","value":26.5706},{"date":"2020-01-21 23:00:00","value":30.1742},{"date":"2020-01-21 22:00:00","value":24.1242},{"date":"2020-01-21 21:00:00","value":17.6628},{"date":"2020-01-21 20:00:00","value":17.5989},{"date":"2020-01-21 19:00:00","value":19.5128},{"date":"2020-01-21 18:00:00","value":14.2179},{"date":"2020-01-21 17:00:00","value":20.3801},{"date":"2020-01-21 16:00:00","value":27.5046},{"date":"2020-01-21 15:00:00","value":29.347},{"date":"2020-01-21 14:00:00","value":31.7519},{"date":"2020-01-21 13:00:00","value":33.1876},{"date":"2020-01-21 12:00:00","value":28.9408},{"date":"2020-01-21 11:00:00","value":20.874},{"date":"2020-01-21 10:00:00","value":17.7925},{"date":"2020-01-21 09:00:00","value":13.7679},{"date":"2020-01-21 08:00:00","value":7.91008},{"date":"2020-01-21 07:00:00","value":16.4663},{"date":"2020-01-21 06:00:00","value":42.8716},{"date":"2020-01-21 05:00:00","value":51.4606},{"date":"2020-01-21 04:00:00","value":55.2954},{"date":"2020-01-21 03:00:00","value":54.0837},{"date":"2020-01-21 02:00:00","value":53.7967},{"date":"2020-01-21 01:00:00","value":56.6999},{"date":"2020-01-21 00:00:00","value":50.7738},{"date":"2020-01-20 23:00:00","value":49.5095},{"date":"2020-01-20 22:00:00","value":49.5276},{"date":"2020-01-20 21:00:00","value":49.5718},{"date":"2020-01-20 20:00:00","value":49.0991},{"date":"2020-01-20 19:00:00","value":48.9803},{"date":"2020-01-20 18:00:00","value":48.2214},{"date":"2020-01-20 17:00:00","value":51.0215},{"date":"2020-01-20 16:00:00","value":47.7174},{"date":"2020-01-20 15:00:00","value":46.3939},{"date":"2020-01-20 14:00:00","value":39.2939},{"date":"2020-01-20 13:00:00","value":40.2969},{"date":"2020-01-20 12:00:00","value":40.3308},{"date":"2020-01-20 11:00:00","value":17.2145},{"date":"2020-01-20 10:00:00","value":12.7672},{"date":"2020-01-20 09:00:00","value":8.82528},{"date":"2020-01-20 08:00:00","value":14.6145},{"date":"2020-01-20 07:00:00","value":20.2156},{"date":"2020-01-20 06:00:00","value":24.0933},{"date":"2020-01-20 05:00:00","value":37.219},{"date":"2020-01-20 04:00:00","value":39.3639},{"date":"2020-01-20 03:00:00","value":37.5443},{"date":"2020-01-20 02:00:00","value":40.0743},{"date":"2020-01-20 01:00:00","value":39.2641}]}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