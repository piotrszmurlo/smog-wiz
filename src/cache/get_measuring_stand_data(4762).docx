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21:00:00","value":16.1131},{"date":"2020-01-22 20:00:00","value":12.2117},{"date":"2020-01-22 19:00:00","value":10.5542},{"date":"2020-01-22 18:00:00","value":10.1544},{"date":"2020-01-22 17:00:00","value":6.26833},{"date":"2020-01-22 16:00:00","value":4.22806},{"date":"2020-01-22 15:00:00","value":6.14167},{"date":"2020-01-22 14:00:00","value":6.50778},{"date":"2020-01-22 13:00:00","value":7.56806},{"date":"2020-01-22 12:00:00","value":10.0064},{"date":"2020-01-22 11:00:00","value":10.2158},{"date":"2020-01-22 10:00:00","value":8.03667},{"date":"2020-01-22 09:00:00","value":7.51083},{"date":"2020-01-22 08:00:00","value":7.59556},{"date":"2020-01-22 07:00:00","value":5.55111},{"date":"2020-01-22 06:00:00","value":4.095},{"date":"2020-01-22 05:00:00","value":3.65472},{"date":"2020-01-22 04:00:00","value":3.34167},{"date":"2020-01-22 03:00:00","value":2.82194},{"date":"2020-01-22 02:00:00","value":3.22972},{"date":"2020-01-22 01:00:00","value":3.49667},{"date":"2020-01-22 00:00:00","value":2.81778},{"date":"2020-01-21 23:00:00","value":3.89472},{"date":"2020-01-21 22:00:00","value":6.61056},{"date":"2020-01-21 21:00:00","value":7.61917},{"date":"2020-01-21 20:00:00","value":12.5256},{"date":"2020-01-21 19:00:00","value":18.3928},{"date":"2020-01-21 18:00:00","value":24.3961},{"date":"2020-01-21 17:00:00","value":19.8172},{"date":"2020-01-21 16:00:00","value":21.36},{"date":"2020-01-21 15:00:00","value":23.585},{"date":"2020-01-21 14:00:00","value":21.9219},{"date":"2020-01-21 13:00:00","value":21.4336},{"date":"2020-01-21 12:00:00","value":30.5047},{"date":"2020-01-21 11:00:00","value":30.6167},{"date":"2020-01-21 10:00:00","value":27.6864},{"date":"2020-01-21 09:00:00","value":null},{"date":"2020-01-21 08:00:00","value":22.1656},{"date":"2020-01-21 07:00:00","value":18.3825},{"date":"2020-01-21 06:00:00","value":16.3989},{"date":"2020-01-21 05:00:00","value":14.2814},{"date":"2020-01-21 04:00:00","value":12.6789},{"date":"2020-01-21 03:00:00","value":12.2294},{"date":"2020-01-21 02:00:00","value":14.3689},{"date":"2020-01-21 01:00:00","value":15.7389},{"date":"2020-01-21 00:00:00","value":14.6425},{"date":"2020-01-20 23:00:00","value":13.0169},{"date":"2020-01-20 22:00:00","value":12.1244},{"date":"2020-01-20 21:00:00","value":14.1047},{"date":"2020-01-20 20:00:00","value":15.1492},{"date":"2020-01-20 19:00:00","value":14.0611},{"date":"2020-01-20 18:00:00","value":15.0311},{"date":"2020-01-20 17:00:00","value":13.3025},{"date":"2020-01-20 16:00:00","value":14.6342},{"date":"2020-01-20 15:00:00","value":12.2033},{"date":"2020-01-20 14:00:00","value":9.94889},{"date":"2020-01-20 13:00:00","value":10.8828},{"date":"2020-01-20 12:00:00","value":13.1586},{"date":"2020-01-20 11:00:00","value":14.6372},{"date":"2020-01-20 10:00:00","value":15.6956},{"date":"2020-01-20 09:00:00","value":13.2456},{"date":"2020-01-20 08:00:00","value":11.1164},{"date":"2020-01-20 07:00:00","value":10.1792},{"date":"2020-01-20 06:00:00","value":9.06111},{"date":"2020-01-20 05:00:00","value":7.90972},{"date":"2020-01-20 04:00:00","value":6.5075},{"date":"2020-01-20 03:00:00","value":6.49694},{"date":"2020-01-20 02:00:00","value":6.13806},{"date":"2020-01-20 01:00:00","value":6.60306}]}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