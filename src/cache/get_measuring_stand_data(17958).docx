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23:00:00","value":19.3887},{"date":"2020-01-23 22:00:00","value":19.0503},{"date":"2020-01-23 21:00:00","value":16.3348},{"date":"2020-01-23 20:00:00","value":19.3941},{"date":"2020-01-23 19:00:00","value":16.6891},{"date":"2020-01-23 18:00:00","value":19.5542},{"date":"2020-01-23 17:00:00","value":18.803},{"date":"2020-01-23 16:00:00","value":25.945},{"date":"2020-01-23 15:00:00","value":28.3169},{"date":"2020-01-23 14:00:00","value":23.4973},{"date":"2020-01-23 13:00:00","value":22.4079},{"date":"2020-01-23 12:00:00","value":15.1956},{"date":"2020-01-23 11:00:00","value":12.6539},{"date":"2020-01-23 10:00:00","value":14.387},{"date":"2020-01-23 09:00:00","value":15.2203},{"date":"2020-01-23 08:00:00","value":17.5837},{"date":"2020-01-23 07:00:00","value":16.0014},{"date":"2020-01-23 06:00:00","value":16.1104},{"date":"2020-01-23 05:00:00","value":22.454},{"date":"2020-01-23 04:00:00","value":17.61},{"date":"2020-01-23 03:00:00","value":14.9362},{"date":"2020-01-23 02:00:00","value":23.3029},{"date":"2020-01-23 01:00:00","value":21.5241},{"date":"2020-01-23 00:00:00","value":20.3532},{"date":"2020-01-22 23:00:00","value":18.5177},{"date":"2020-01-22 22:00:00","value":14.4971},{"date":"2020-01-22 21:00:00","value":15.9962},{"date":"2020-01-22 20:00:00","value":21.1415},{"date":"2020-01-22 19:00:00","value":18.083},{"date":"2020-01-22 18:00:00","value":15.6223},{"date":"2020-01-22 17:00:00","value":9.55962},{"date":"2020-01-22 16:00:00","value":11.8494},{"date":"2020-01-22 15:00:00","value":10.2682},{"date":"2020-01-22 14:00:00","value":22.9191},{"date":"2020-01-22 13:00:00","value":null},{"date":"2020-01-22 12:00:00","value":null},{"date":"2020-01-22 11:00:00","value":null},{"date":"2020-01-22 10:00:00","value":13.065},{"date":"2020-01-22 09:00:00","value":12.7777},{"date":"2020-01-22 08:00:00","value":14.6873},{"date":"2020-01-22 07:00:00","value":13.1232},{"date":"2020-01-22 06:00:00","value":23.0627},{"date":"2020-01-22 05:00:00","value":25.7132},{"date":"2020-01-22 04:00:00","value":23.305},{"date":"2020-01-22 03:00:00","value":23.9098},{"date":"2020-01-22 02:00:00","value":23.7073},{"date":"2020-01-22 01:00:00","value":24.5409},{"date":"2020-01-22 00:00:00","value":22.0718},{"date":"2020-01-21 23:00:00","value":17.7723},{"date":"2020-01-21 22:00:00","value":16.7945},{"date":"2020-01-21 21:00:00","value":21.2778},{"date":"2020-01-21 20:00:00","value":23.3318},{"date":"2020-01-21 19:00:00","value":22.9881},{"date":"2020-01-21 18:00:00","value":23.7162},{"date":"2020-01-21 17:00:00","value":20.8762},{"date":"2020-01-21 16:00:00","value":10.8791},{"date":"2020-01-21 15:00:00","value":10.0185},{"date":"2020-01-21 14:00:00","value":13.4444},{"date":"2020-01-21 13:00:00","value":14.4161},{"date":"2020-01-21 12:00:00","value":17.1086},{"date":"2020-01-21 11:00:00","value":19.1391},{"date":"2020-01-21 10:00:00","value":19.1328},{"date":"2020-01-21 09:00:00","value":18.2083},{"date":"2020-01-21 08:00:00","value":17.4386},{"date":"2020-01-21 07:00:00","value":16.79},{"date":"2020-01-21 06:00:00","value":13.565},{"date":"2020-01-21 05:00:00","value":18.1554},{"date":"2020-01-21 04:00:00","value":14.0685},{"date":"2020-01-21 03:00:00","value":11.3167},{"date":"2020-01-21 02:00:00","value":14.6881},{"date":"2020-01-21 01:00:00","value":17.0021}]}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