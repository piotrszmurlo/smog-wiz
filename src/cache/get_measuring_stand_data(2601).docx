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22:00:00","value":3.4462},{"date":"2020-01-22 21:00:00","value":4.32991},{"date":"2020-01-22 20:00:00","value":4.52054},{"date":"2020-01-22 19:00:00","value":4.27967},{"date":"2020-01-22 18:00:00","value":5.02049},{"date":"2020-01-22 17:00:00","value":5.57642},{"date":"2020-01-22 16:00:00","value":6.39954},{"date":"2020-01-22 15:00:00","value":5.07841},{"date":"2020-01-22 14:00:00","value":5.79592},{"date":"2020-01-22 13:00:00","value":5.13608},{"date":"2020-01-22 12:00:00","value":5.61325},{"date":"2020-01-22 11:00:00","value":5.64881},{"date":"2020-01-22 10:00:00","value":7.0106},{"date":"2020-01-22 09:00:00","value":6.00423},{"date":"2020-01-22 08:00:00","value":6.22664},{"date":"2020-01-22 07:00:00","value":5.69833},{"date":"2020-01-22 06:00:00","value":6.5185},{"date":"2020-01-22 05:00:00","value":6.72539},{"date":"2020-01-22 04:00:00","value":7.25074},{"date":"2020-01-22 03:00:00","value":5.79661},{"date":"2020-01-22 02:00:00","value":6.69509},{"date":"2020-01-22 01:00:00","value":6.49042},{"date":"2020-01-22 00:00:00","value":4.95649},{"date":"2020-01-21 23:00:00","value":5.74267},{"date":"2020-01-21 22:00:00","value":5.13456},{"date":"2020-01-21 21:00:00","value":5.01929},{"date":"2020-01-21 20:00:00","value":5.25426},{"date":"2020-01-21 19:00:00","value":6.48968},{"date":"2020-01-21 18:00:00","value":5.43529},{"date":"2020-01-21 17:00:00","value":4.25381},{"date":"2020-01-21 16:00:00","value":6.03157},{"date":"2020-01-21 15:00:00","value":4.8826},{"date":"2020-01-21 14:00:00","value":4.26711},{"date":"2020-01-21 13:00:00","value":5.37248},{"date":"2020-01-21 12:00:00","value":6.851},{"date":"2020-01-21 11:00:00","value":6.44757},{"date":"2020-01-21 10:00:00","value":5.66582},{"date":"2020-01-21 09:00:00","value":6.319},{"date":"2020-01-21 08:00:00","value":4.90255},{"date":"2020-01-21 07:00:00","value":3.23931},{"date":"2020-01-21 06:00:00","value":null},{"date":"2020-01-21 05:00:00","value":3.49118},{"date":"2020-01-21 04:00:00","value":2.98587},{"date":"2020-01-21 03:00:00","value":2.74801},{"date":"2020-01-21 02:00:00","value":2.53958},{"date":"2020-01-21 01:00:00","value":1.62041},{"date":"2020-01-21 00:00:00","value":2.27949},{"date":"2020-01-20 23:00:00","value":0.68521},{"date":"2020-01-20 22:00:00","value":0.45033},{"date":"2020-01-20 21:00:00","value":1.60932},{"date":"2020-01-20 20:00:00","value":1.43494},{"date":"2020-01-20 19:00:00","value":3.59546},{"date":"2020-01-20 18:00:00","value":4.92135},{"date":"2020-01-20 17:00:00","value":2.92339},{"date":"2020-01-20 16:00:00","value":2.94967},{"date":"2020-01-20 15:00:00","value":2.90492},{"date":"2020-01-20 14:00:00","value":3.70099},{"date":"2020-01-20 13:00:00","value":5.16592},{"date":"2020-01-20 12:00:00","value":5.0211},{"date":"2020-01-20 11:00:00","value":3.7177},{"date":"2020-01-20 10:00:00","value":3.69775},{"date":"2020-01-20 09:00:00","value":5.10016},{"date":"2020-01-20 08:00:00","value":5.7925},{"date":"2020-01-20 07:00:00","value":4.44624},{"date":"2020-01-20 06:00:00","value":4.51488},{"date":"2020-01-20 05:00:00","value":4.65609},{"date":"2020-01-20 04:00:00","value":4.77505},{"date":"2020-01-20 03:00:00","value":4.42482},{"date":"2020-01-20 02:00:00","value":6.21588},{"date":"2020-01-20 01:00:00","value":5.57083}]}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