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22:00:00","value":4.68083},{"date":"2020-01-23 21:00:00","value":2.6905},{"date":"2020-01-23 20:00:00","value":5.10333},{"date":"2020-01-23 19:00:00","value":7.53417},{"date":"2020-01-23 18:00:00","value":15.7183},{"date":"2020-01-23 17:00:00","value":15.3397},{"date":"2020-01-23 16:00:00","value":14.4648},{"date":"2020-01-23 15:00:00","value":5.12133},{"date":"2020-01-23 14:00:00","value":1.77433},{"date":"2020-01-23 13:00:00","value":8.08283},{"date":"2020-01-23 12:00:00","value":6.6265},{"date":"2020-01-23 11:00:00","value":6.114},{"date":"2020-01-23 10:00:00","value":10.6245},{"date":"2020-01-23 09:00:00","value":7.53283},{"date":"2020-01-23 08:00:00","value":6.40267},{"date":"2020-01-23 07:00:00","value":2.5055},{"date":"2020-01-23 06:00:00","value":5.59017},{"date":"2020-01-23 05:00:00","value":1.47283},{"date":"2020-01-23 04:00:00","value":5.2145},{"date":"2020-01-23 03:00:00","value":4.58883},{"date":"2020-01-23 02:00:00","value":1.3765},{"date":"2020-01-23 01:00:00","value":2.43556},{"date":"2020-01-23 00:00:00","value":15.9386},{"date":"2020-01-22 23:00:00","value":19.6334},{"date":"2020-01-22 22:00:00","value":10.3678},{"date":"2020-01-22 21:00:00","value":10.8129},{"date":"2020-01-22 20:00:00","value":7.89094},{"date":"2020-01-22 19:00:00","value":13.9788},{"date":"2020-01-22 18:00:00","value":10.2396},{"date":"2020-01-22 17:00:00","value":8.48867},{"date":"2020-01-22 16:00:00","value":11.0968},{"date":"2020-01-22 15:00:00","value":4.62953},{"date":"2020-01-22 14:00:00","value":5.20661},{"date":"2020-01-22 13:00:00","value":12.5957},{"date":"2020-01-22 12:00:00","value":9.84967},{"date":"2020-01-22 11:00:00","value":11.3472},{"date":"2020-01-22 10:00:00","value":21.791},{"date":"2020-01-22 09:00:00","value":14.3},{"date":"2020-01-22 08:00:00","value":11.9008},{"date":"2020-01-22 07:00:00","value":14.0623},{"date":"2020-01-22 06:00:00","value":7.21083},{"date":"2020-01-22 05:00:00","value":null},{"date":"2020-01-22 04:00:00","value":3.43517},{"date":"2020-01-22 03:00:00","value":1.0},{"date":"2020-01-22 02:00:00","value":1.0},{"date":"2020-01-22 01:00:00","value":1.0},{"date":"2020-01-22 00:00:00","value":1.0},{"date":"2020-01-21 23:00:00","value":1.0},{"date":"2020-01-21 22:00:00","value":1.0},{"date":"2020-01-21 21:00:00","value":3.34353},{"date":"2020-01-21 20:00:00","value":10.0656},{"date":"2020-01-21 19:00:00","value":20.9263},{"date":"2020-01-21 18:00:00","value":15.8666},{"date":"2020-01-21 17:00:00","value":15.9524},{"date":"2020-01-21 16:00:00","value":19.6472},{"date":"2020-01-21 15:00:00","value":18.9276},{"date":"2020-01-21 14:00:00","value":16.6213},{"date":"2020-01-21 13:00:00","value":15.7058},{"date":"2020-01-21 12:00:00","value":24.688},{"date":"2020-01-21 11:00:00","value":20.5394},{"date":"2020-01-21 10:00:00","value":27.2979},{"date":"2020-01-21 09:00:00","value":21.9977},{"date":"2020-01-21 08:00:00","value":27.1274},{"date":"2020-01-21 07:00:00","value":12.6999},{"date":"2020-01-21 06:00:00","value":18.4951},{"date":"2020-01-21 05:00:00","value":13.5359},{"date":"2020-01-21 04:00:00","value":11.9803},{"date":"2020-01-21 03:00:00","value":3.83708},{"date":"2020-01-21 02:00:00","value":1.0},{"date":"2020-01-21 01:00:00","value":18.9857}]}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