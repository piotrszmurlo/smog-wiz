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22:00:00","value":7.99731},{"date":"2020-01-23 21:00:00","value":9.16959},{"date":"2020-01-23 20:00:00","value":11.9612},{"date":"2020-01-23 19:00:00","value":10.8305},{"date":"2020-01-23 18:00:00","value":8.76353},{"date":"2020-01-23 17:00:00","value":11.0145},{"date":"2020-01-23 16:00:00","value":18.4363},{"date":"2020-01-23 15:00:00","value":24.7594},{"date":"2020-01-23 14:00:00","value":22.1771},{"date":"2020-01-23 13:00:00","value":13.1693},{"date":"2020-01-23 12:00:00","value":10.8198},{"date":"2020-01-23 11:00:00","value":14.6009},{"date":"2020-01-23 10:00:00","value":13.71},{"date":"2020-01-23 09:00:00","value":14.9307},{"date":"2020-01-23 08:00:00","value":14.3991},{"date":"2020-01-23 07:00:00","value":11.7212},{"date":"2020-01-23 06:00:00","value":14.1742},{"date":"2020-01-23 05:00:00","value":17.1867},{"date":"2020-01-23 04:00:00","value":17.7918},{"date":"2020-01-23 03:00:00","value":16.9905},{"date":"2020-01-23 02:00:00","value":23.4562},{"date":"2020-01-23 01:00:00","value":35.0119},{"date":"2020-01-23 00:00:00","value":44.9441},{"date":"2020-01-22 23:00:00","value":59.7664},{"date":"2020-01-22 22:00:00","value":47.2823},{"date":"2020-01-22 21:00:00","value":41.4161},{"date":"2020-01-22 20:00:00","value":35.3195},{"date":"2020-01-22 19:00:00","value":45.377},{"date":"2020-01-22 18:00:00","value":42.3279},{"date":"2020-01-22 17:00:00","value":30.3074},{"date":"2020-01-22 16:00:00","value":19.3293},{"date":"2020-01-22 15:00:00","value":16.1071},{"date":"2020-01-22 14:00:00","value":16.0611},{"date":"2020-01-22 13:00:00","value":17.7479},{"date":"2020-01-22 12:00:00","value":18.7961},{"date":"2020-01-22 11:00:00","value":16.5162},{"date":"2020-01-22 10:00:00","value":20.2425},{"date":"2020-01-22 09:00:00","value":15.4737},{"date":"2020-01-22 08:00:00","value":8.49892},{"date":"2020-01-22 07:00:00","value":8.95299},{"date":"2020-01-22 06:00:00","value":4.92866},{"date":"2020-01-22 05:00:00","value":4.98718},{"date":"2020-01-22 04:00:00","value":4.01557},{"date":"2020-01-22 03:00:00","value":4.34199},{"date":"2020-01-22 02:00:00","value":4.29523},{"date":"2020-01-22 01:00:00","value":6.30262},{"date":"2020-01-22 00:00:00","value":5.75376},{"date":"2020-01-21 23:00:00","value":2.95058},{"date":"2020-01-21 22:00:00","value":3.85488},{"date":"2020-01-21 21:00:00","value":5.29891},{"date":"2020-01-21 20:00:00","value":9.06871},{"date":"2020-01-21 19:00:00","value":20.2297},{"date":"2020-01-21 18:00:00","value":26.1783},{"date":"2020-01-21 17:00:00","value":22.7221},{"date":"2020-01-21 16:00:00","value":17.5429},{"date":"2020-01-21 15:00:00","value":21.2709},{"date":"2020-01-21 14:00:00","value":24.6642},{"date":"2020-01-21 13:00:00","value":24.2469},{"date":"2020-01-21 12:00:00","value":27.1136},{"date":"2020-01-21 11:00:00","value":28.4944},{"date":"2020-01-21 10:00:00","value":31.8708},{"date":"2020-01-21 09:00:00","value":28.2285},{"date":"2020-01-21 08:00:00","value":25.4345},{"date":"2020-01-21 07:00:00","value":23.0461},{"date":"2020-01-21 06:00:00","value":18.1395},{"date":"2020-01-21 05:00:00","value":13.651},{"date":"2020-01-21 04:00:00","value":13.3285},{"date":"2020-01-21 03:00:00","value":11.9458},{"date":"2020-01-21 02:00:00","value":11.5181},{"date":"2020-01-21 01:00:00","value":15.3577}]}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