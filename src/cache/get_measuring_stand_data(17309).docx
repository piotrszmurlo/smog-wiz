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22:00:00","value":45.2211},{"date":"2020-01-23 21:00:00","value":40.0386},{"date":"2020-01-23 20:00:00","value":34.6435},{"date":"2020-01-23 19:00:00","value":29.2768},{"date":"2020-01-23 18:00:00","value":25.6024},{"date":"2020-01-23 17:00:00","value":30.4928},{"date":"2020-01-23 16:00:00","value":24.8305},{"date":"2020-01-23 15:00:00","value":29.0799},{"date":"2020-01-23 14:00:00","value":37.4897},{"date":"2020-01-23 13:00:00","value":28.4034},{"date":"2020-01-23 12:00:00","value":32.1493},{"date":"2020-01-23 11:00:00","value":29.1669},{"date":"2020-01-23 10:00:00","value":35.3752},{"date":"2020-01-23 09:00:00","value":40.1744},{"date":"2020-01-23 08:00:00","value":29.4445},{"date":"2020-01-23 07:00:00","value":30.7875},{"date":"2020-01-23 06:00:00","value":24.8949},{"date":"2020-01-23 05:00:00","value":20.6256},{"date":"2020-01-23 04:00:00","value":24.6002},{"date":"2020-01-23 03:00:00","value":23.5728},{"date":"2020-01-23 02:00:00","value":34.5665},{"date":"2020-01-23 01:00:00","value":39.0646},{"date":"2020-01-23 00:00:00","value":45.5706},{"date":"2020-01-22 23:00:00","value":46.9444},{"date":"2020-01-22 22:00:00","value":50.6064},{"date":"2020-01-22 21:00:00","value":38.2977},{"date":"2020-01-22 20:00:00","value":29.1458},{"date":"2020-01-22 19:00:00","value":32.8465},{"date":"2020-01-22 18:00:00","value":30.1048},{"date":"2020-01-22 17:00:00","value":26.5028},{"date":"2020-01-22 16:00:00","value":28.3742},{"date":"2020-01-22 15:00:00","value":31.7193},{"date":"2020-01-22 14:00:00","value":30.1358},{"date":"2020-01-22 13:00:00","value":32.8957},{"date":"2020-01-22 12:00:00","value":28.9173},{"date":"2020-01-22 11:00:00","value":31.153},{"date":"2020-01-22 10:00:00","value":28.8073},{"date":"2020-01-22 09:00:00","value":29.8834},{"date":"2020-01-22 08:00:00","value":26.0574},{"date":"2020-01-22 07:00:00","value":23.8971},{"date":"2020-01-22 06:00:00","value":30.112},{"date":"2020-01-22 05:00:00","value":32.7869},{"date":"2020-01-22 04:00:00","value":45.1419},{"date":"2020-01-22 03:00:00","value":39.5165},{"date":"2020-01-22 02:00:00","value":42.4153},{"date":"2020-01-22 01:00:00","value":42.3866},{"date":"2020-01-22 00:00:00","value":45.0725},{"date":"2020-01-21 23:00:00","value":40.0415},{"date":"2020-01-21 22:00:00","value":46.2598},{"date":"2020-01-21 21:00:00","value":45.7847},{"date":"2020-01-21 20:00:00","value":44.305},{"date":"2020-01-21 19:00:00","value":39.2064},{"date":"2020-01-21 18:00:00","value":38.6355},{"date":"2020-01-21 17:00:00","value":30.4234},{"date":"2020-01-21 16:00:00","value":25.8928},{"date":"2020-01-21 15:00:00","value":28.3233},{"date":"2020-01-21 14:00:00","value":20.3739},{"date":"2020-01-21 13:00:00","value":22.3902},{"date":"2020-01-21 12:00:00","value":27.1182},{"date":"2020-01-21 11:00:00","value":28.4576},{"date":"2020-01-21 10:00:00","value":24.6742},{"date":"2020-01-21 09:00:00","value":30.9702},{"date":"2020-01-21 08:00:00","value":23.6012},{"date":"2020-01-21 07:00:00","value":27.8103},{"date":"2020-01-21 06:00:00","value":23.2047},{"date":"2020-01-21 05:00:00","value":30.3108},{"date":"2020-01-21 04:00:00","value":25.0901},{"date":"2020-01-21 03:00:00","value":24.4642},{"date":"2020-01-21 02:00:00","value":33.5344},{"date":"2020-01-21 01:00:00","value":43.3849}]}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