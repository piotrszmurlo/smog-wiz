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22:00:00","value":5.56531},{"date":"2020-01-22 21:00:00","value":7.51819},{"date":"2020-01-22 20:00:00","value":9.20729},{"date":"2020-01-22 19:00:00","value":9.71639},{"date":"2020-01-22 18:00:00","value":9.28118},{"date":"2020-01-22 17:00:00","value":10.1412},{"date":"2020-01-22 16:00:00","value":9.4149},{"date":"2020-01-22 15:00:00","value":11.3171},{"date":"2020-01-22 14:00:00","value":9.44596},{"date":"2020-01-22 13:00:00","value":9.89151},{"date":"2020-01-22 12:00:00","value":10.5927},{"date":"2020-01-22 11:00:00","value":7.63346},{"date":"2020-01-22 10:00:00","value":8.07458},{"date":"2020-01-22 09:00:00","value":8.16103},{"date":"2020-01-22 08:00:00","value":8.00882},{"date":"2020-01-22 07:00:00","value":7.68888},{"date":"2020-01-22 06:00:00","value":8.91987},{"date":"2020-01-22 05:00:00","value":6.37144},{"date":"2020-01-22 04:00:00","value":7.07264},{"date":"2020-01-22 03:00:00","value":5.64363},{"date":"2020-01-22 02:00:00","value":6.12022},{"date":"2020-01-22 01:00:00","value":5.75594},{"date":"2020-01-22 00:00:00","value":7.57657},{"date":"2020-01-21 23:00:00","value":9.40088},{"date":"2020-01-21 22:00:00","value":6.55394},{"date":"2020-01-21 21:00:00","value":6.06406},{"date":"2020-01-21 20:00:00","value":6.22218},{"date":"2020-01-21 19:00:00","value":6.92487},{"date":"2020-01-21 18:00:00","value":7.09777},{"date":"2020-01-21 17:00:00","value":6.63005},{"date":"2020-01-21 16:00:00","value":6.14608},{"date":"2020-01-21 15:00:00","value":6.24257},{"date":"2020-01-21 14:00:00","value":16.7338},{"date":"2020-01-21 13:00:00","value":14.0308},{"date":"2020-01-21 12:00:00","value":10.7486},{"date":"2020-01-21 11:00:00","value":18.6946},{"date":"2020-01-21 10:00:00","value":10.8927},{"date":"2020-01-21 09:00:00","value":11.9818},{"date":"2020-01-21 08:00:00","value":10.8129},{"date":"2020-01-21 07:00:00","value":10.1013},{"date":"2020-01-21 06:00:00","value":4.82125},{"date":"2020-01-21 05:00:00","value":7.13471},{"date":"2020-01-21 04:00:00","value":7.65119},{"date":"2020-01-21 03:00:00","value":7.92754},{"date":"2020-01-21 02:00:00","value":6.93817},{"date":"2020-01-21 01:00:00","value":6.84876},{"date":"2020-01-21 00:00:00","value":8.71815},{"date":"2020-01-20 23:00:00","value":9.17331},{"date":"2020-01-20 22:00:00","value":5.68206},{"date":"2020-01-20 21:00:00","value":6.35518},{"date":"2020-01-20 20:00:00","value":7.00393},{"date":"2020-01-20 19:00:00","value":5.42271},{"date":"2020-01-20 18:00:00","value":4.84563},{"date":"2020-01-20 17:00:00","value":4.83307},{"date":"2020-01-20 16:00:00","value":6.19337},{"date":"2020-01-20 15:00:00","value":7.6076},{"date":"2020-01-20 14:00:00","value":5.36667},{"date":"2020-01-20 13:00:00","value":6.28437},{"date":"2020-01-20 12:00:00","value":5.41827},{"date":"2020-01-20 11:00:00","value":6.14238},{"date":"2020-01-20 10:00:00","value":7.90242},{"date":"2020-01-20 09:00:00","value":8.37678},{"date":"2020-01-20 08:00:00","value":8.13369},{"date":"2020-01-20 07:00:00","value":7.63494},{"date":"2020-01-20 06:00:00","value":7.96744},{"date":"2020-01-20 05:00:00","value":8.48614},{"date":"2020-01-20 04:00:00","value":9.75038},{"date":"2020-01-20 03:00:00","value":9.55309},{"date":"2020-01-20 02:00:00","value":10.2078},{"date":"2020-01-20 01:00:00","value":11.7217}]}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