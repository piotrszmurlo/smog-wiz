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10:00:00","value":53.5211},{"date":"2020-01-23 09:00:00","value":53.8297},{"date":"2020-01-23 08:00:00","value":59.4316},{"date":"2020-01-23 07:00:00","value":61.8175},{"date":"2020-01-23 06:00:00","value":62.3262},{"date":"2020-01-23 05:00:00","value":63.0632},{"date":"2020-01-23 04:00:00","value":61.2397},{"date":"2020-01-23 03:00:00","value":57.4426},{"date":"2020-01-23 02:00:00","value":60.5572},{"date":"2020-01-23 01:00:00","value":59.8424},{"date":"2020-01-23 00:00:00","value":60.7271},{"date":"2020-01-22 23:00:00","value":59.5982},{"date":"2020-01-22 22:00:00","value":60.0086},{"date":"2020-01-22 21:00:00","value":53.1162},{"date":"2020-01-22 20:00:00","value":65.2538},{"date":"2020-01-22 19:00:00","value":65.2948},{"date":"2020-01-22 18:00:00","value":63.9746},{"date":"2020-01-22 17:00:00","value":69.3662},{"date":"2020-01-22 16:00:00","value":73.8824},{"date":"2020-01-22 15:00:00","value":74.3334},{"date":"2020-01-22 14:00:00","value":75.7806},{"date":"2020-01-22 13:00:00","value":77.0678},{"date":"2020-01-22 12:00:00","value":76.9632},{"date":"2020-01-22 11:00:00","value":77.4198},{"date":"2020-01-22 10:00:00","value":78.3572},{"date":"2020-01-22 09:00:00","value":77.7792},{"date":"2020-01-22 08:00:00","value":78.8349},{"date":"2020-01-22 07:00:00","value":79.9254},{"date":"2020-01-22 06:00:00","value":81.1726},{"date":"2020-01-22 05:00:00","value":81.3526},{"date":"2020-01-22 04:00:00","value":76.6283},{"date":"2020-01-22 03:00:00","value":71.5052},{"date":"2020-01-22 02:00:00","value":72.7961},{"date":"2020-01-22 01:00:00","value":72.4617},{"date":"2020-01-22 00:00:00","value":72.1954},{"date":"2020-01-21 23:00:00","value":65.2933},{"date":"2020-01-21 22:00:00","value":61.5768},{"date":"2020-01-21 21:00:00","value":58.8516},{"date":"2020-01-21 20:00:00","value":56.6921},{"date":"2020-01-21 19:00:00","value":55.7284},{"date":"2020-01-21 18:00:00","value":56.2661},{"date":"2020-01-21 17:00:00","value":55.5227},{"date":"2020-01-21 16:00:00","value":53.4457},{"date":"2020-01-21 15:00:00","value":54.2893},{"date":"2020-01-21 14:00:00","value":57.8799},{"date":"2020-01-21 13:00:00","value":57.6092},{"date":"2020-01-21 12:00:00","value":48.1578},{"date":"2020-01-21 11:00:00","value":38.8352},{"date":"2020-01-21 10:00:00","value":37.8392},{"date":"2020-01-21 09:00:00","value":null},{"date":"2020-01-21 08:00:00","value":41.2167},{"date":"2020-01-21 07:00:00","value":44.3769},{"date":"2020-01-21 06:00:00","value":47.0794},{"date":"2020-01-21 05:00:00","value":48.5868},{"date":"2020-01-21 04:00:00","value":50.7589},{"date":"2020-01-21 03:00:00","value":53.1741},{"date":"2020-01-21 02:00:00","value":53.1422},{"date":"2020-01-21 01:00:00","value":52.314}]}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