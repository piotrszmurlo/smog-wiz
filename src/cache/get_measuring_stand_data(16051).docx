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{"key":"SO2","values":[{"date":"2020-01-23 23:00:00","value":null},{"date":"2020-01-23 22:00:00","value":4.63},{"date":"2020-01-23 21:00:00","value":4.43},{"date":"2020-01-23 20:00:00","value":4.09},{"date":"2020-01-23 19:00:00","value":4.09},{"date":"2020-01-23 18:00:00","value":4.14},{"date":"2020-01-23 17:00:00","value":4.3},{"date":"2020-01-23 16:00:00","value":3.86},{"date":"2020-01-23 15:00:00","value":3.95},{"date":"2020-01-23 14:00:00","value":4.09},{"date":"2020-01-23 13:00:00","value":3.92},{"date":"2020-01-23 12:00:00","value":4.22},{"date":"2020-01-23 11:00:00","value":3.69},{"date":"2020-01-23 10:00:00","value":3.89},{"date":"2020-01-23 09:00:00","value":3.87},{"date":"2020-01-23 08:00:00","value":4.31},{"date":"2020-01-23 07:00:00","value":5.05},{"date":"2020-01-23 06:00:00","value":4.72},{"date":"2020-01-23 05:00:00","value":4.8},{"date":"2020-01-23 04:00:00","value":4.97},{"date":"2020-01-23 03:00:00","value":4.89},{"date":"2020-01-23 02:00:00","value":5.13},{"date":"2020-01-23 01:00:00","value":5.02},{"date":"2020-01-23 00:00:00","value":5.46},{"date":"2020-01-22 23:00:00","value":5.95},{"date":"2020-01-22 22:00:00","value":10.58},{"date":"2020-01-22 21:00:00","value":8.52},{"date":"2020-01-22 20:00:00","value":12.65},{"date":"2020-01-22 19:00:00","value":10.01},{"date":"2020-01-22 18:00:00","value":6.54},{"date":"2020-01-22 17:00:00","value":4.81},{"date":"2020-01-22 16:00:00","value":4.29},{"date":"2020-01-22 15:00:00","value":5.03},{"date":"2020-01-22 14:00:00","value":4.79},{"date":"2020-01-22 13:00:00","value":4.86},{"date":"2020-01-22 12:00:00","value":4.57},{"date":"2020-01-22 11:00:00","value":4.3},{"date":"2020-01-22 10:00:00","value":4.34},{"date":"2020-01-22 09:00:00","value":4.13},{"date":"2020-01-22 08:00:00","value":4.33},{"date":"2020-01-22 07:00:00","value":4.19},{"date":"2020-01-22 06:00:00","value":4.39},{"date":"2020-01-22 05:00:00","value":4.52},{"date":"2020-01-22 04:00:00","value":4.76},{"date":"2020-01-22 03:00:00","value":5.25},{"date":"2020-01-22 02:00:00","value":5.36},{"date":"2020-01-22 01:00:00","value":4.7},{"date":"2020-01-22 00:00:00","value":5.15},{"date":"2020-01-21 23:00:00","value":5.87},{"date":"2020-01-21 22:00:00","value":6.08},{"date":"2020-01-21 21:00:00","value":5.7},{"date":"2020-01-21 20:00:00","value":5.57},{"date":"2020-01-21 19:00:00","value":5.7},{"date":"2020-01-21 18:00:00","value":5.98},{"date":"2020-01-21 17:00:00","value":5.17},{"date":"2020-01-21 16:00:00","value":5.2},{"date":"2020-01-21 15:00:00","value":4.93},{"date":"2020-01-21 14:00:00","value":4.73},{"date":"2020-01-21 13:00:00","value":5.14},{"date":"2020-01-21 12:00:00","value":4.89},{"date":"2020-01-21 11:00:00","value":4.33},{"date":"2020-01-21 10:00:00","value":4.27},{"date":"2020-01-21 09:00:00","value":4.23},{"date":"2020-01-21 08:00:00","value":4.43},{"date":"2020-01-21 07:00:00","value":5.26},{"date":"2020-01-21 06:00:00","value":5.14},{"date":"2020-01-21 05:00:00","value":4.8},{"date":"2020-01-21 04:00:00","value":5.2},{"date":"2020-01-21 03:00:00","value":5.28},{"date":"2020-01-21 02:00:00","value":4.75},{"date":"2020-01-21 01:00:00","value":4.56}]}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