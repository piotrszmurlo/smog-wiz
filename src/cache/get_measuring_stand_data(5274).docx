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22:00:00","value":1.16886},{"date":"2020-01-22 21:00:00","value":1.2344},{"date":"2020-01-22 20:00:00","value":1.63218},{"date":"2020-01-22 19:00:00","value":2.03305},{"date":"2020-01-22 18:00:00","value":2.04347},{"date":"2020-01-22 17:00:00","value":2.32228},{"date":"2020-01-22 16:00:00","value":2.36133},{"date":"2020-01-22 15:00:00","value":2.12111},{"date":"2020-01-22 14:00:00","value":1.83875},{"date":"2020-01-22 13:00:00","value":1.75696},{"date":"2020-01-22 12:00:00","value":1.77009},{"date":"2020-01-22 11:00:00","value":2.33602},{"date":"2020-01-22 10:00:00","value":2.21138},{"date":"2020-01-22 09:00:00","value":2.16166},{"date":"2020-01-22 08:00:00","value":1.74146},{"date":"2020-01-22 07:00:00","value":1.44893},{"date":"2020-01-22 06:00:00","value":1.18303},{"date":"2020-01-22 05:00:00","value":1.31433},{"date":"2020-01-22 04:00:00","value":1.43384},{"date":"2020-01-22 03:00:00","value":1.4732},{"date":"2020-01-22 02:00:00","value":1.59859},{"date":"2020-01-22 01:00:00","value":2.05582},{"date":"2020-01-22 00:00:00","value":2.02125},{"date":"2020-01-21 23:00:00","value":2.29253},{"date":"2020-01-21 22:00:00","value":2.785},{"date":"2020-01-21 21:00:00","value":2.92781},{"date":"2020-01-21 20:00:00","value":2.53862},{"date":"2020-01-21 19:00:00","value":2.77162},{"date":"2020-01-21 18:00:00","value":2.20052},{"date":"2020-01-21 17:00:00","value":2.0941},{"date":"2020-01-21 16:00:00","value":2.25406},{"date":"2020-01-21 15:00:00","value":2.1942},{"date":"2020-01-21 14:00:00","value":2.01004},{"date":"2020-01-21 13:00:00","value":1.79231},{"date":"2020-01-21 12:00:00","value":1.94065},{"date":"2020-01-21 11:00:00","value":1.98249},{"date":"2020-01-21 10:00:00","value":2.04058},{"date":"2020-01-21 09:00:00","value":2.0344},{"date":"2020-01-21 08:00:00","value":1.73776},{"date":"2020-01-21 07:00:00","value":1.08194},{"date":"2020-01-21 06:00:00","value":0.95395},{"date":"2020-01-21 05:00:00","value":0.79963},{"date":"2020-01-21 04:00:00","value":0.74587},{"date":"2020-01-21 03:00:00","value":0.74776},{"date":"2020-01-21 02:00:00","value":0.98632},{"date":"2020-01-21 01:00:00","value":1.07628},{"date":"2020-01-21 00:00:00","value":1.48321},{"date":"2020-01-20 23:00:00","value":1.3175},{"date":"2020-01-20 22:00:00","value":1.33084},{"date":"2020-01-20 21:00:00","value":1.22606},{"date":"2020-01-20 20:00:00","value":1.18037},{"date":"2020-01-20 19:00:00","value":0.93364},{"date":"2020-01-20 18:00:00","value":0.98365},{"date":"2020-01-20 17:00:00","value":1.18204},{"date":"2020-01-20 16:00:00","value":1.17048},{"date":"2020-01-20 15:00:00","value":1.3452},{"date":"2020-01-20 14:00:00","value":1.67221},{"date":"2020-01-20 13:00:00","value":1.63035},{"date":"2020-01-20 12:00:00","value":1.77549},{"date":"2020-01-20 11:00:00","value":2.31246},{"date":"2020-01-20 10:00:00","value":2.14191},{"date":"2020-01-20 09:00:00","value":2.30501},{"date":"2020-01-20 08:00:00","value":2.33242},{"date":"2020-01-20 07:00:00","value":2.49248},{"date":"2020-01-20 06:00:00","value":2.00944},{"date":"2020-01-20 05:00:00","value":1.43641},{"date":"2020-01-20 04:00:00","value":1.33112},{"date":"2020-01-20 03:00:00","value":1.38688},{"date":"2020-01-20 02:00:00","value":1.33447},{"date":"2020-01-20 01:00:00","value":1.47527}]}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