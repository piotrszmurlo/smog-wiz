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22:00:00","value":20.6154},{"date":"2020-01-22 21:00:00","value":20.2963},{"date":"2020-01-22 20:00:00","value":22.976},{"date":"2020-01-22 19:00:00","value":32.5168},{"date":"2020-01-22 18:00:00","value":29.7582},{"date":"2020-01-22 17:00:00","value":35.0201},{"date":"2020-01-22 16:00:00","value":33.865},{"date":"2020-01-22 15:00:00","value":33.4331},{"date":"2020-01-22 14:00:00","value":26.7746},{"date":"2020-01-22 13:00:00","value":34.1744},{"date":"2020-01-22 12:00:00","value":27.7654},{"date":"2020-01-22 11:00:00","value":30.7159},{"date":"2020-01-22 10:00:00","value":36.7751},{"date":"2020-01-22 09:00:00","value":43.61},{"date":"2020-01-22 08:00:00","value":44.6503},{"date":"2020-01-22 07:00:00","value":41.6117},{"date":"2020-01-22 06:00:00","value":28.7869},{"date":"2020-01-22 05:00:00","value":21.7272},{"date":"2020-01-22 04:00:00","value":22.4063},{"date":"2020-01-22 03:00:00","value":23.9513},{"date":"2020-01-22 02:00:00","value":29.7537},{"date":"2020-01-22 01:00:00","value":23.4264},{"date":"2020-01-22 00:00:00","value":23.055},{"date":"2020-01-21 23:00:00","value":30.4321},{"date":"2020-01-21 22:00:00","value":36.9573},{"date":"2020-01-21 21:00:00","value":41.4809},{"date":"2020-01-21 20:00:00","value":45.6114},{"date":"2020-01-21 19:00:00","value":38.6596},{"date":"2020-01-21 18:00:00","value":42.7456},{"date":"2020-01-21 17:00:00","value":37.3036},{"date":"2020-01-21 16:00:00","value":28.9289},{"date":"2020-01-21 15:00:00","value":16.366},{"date":"2020-01-21 14:00:00","value":14.6236},{"date":"2020-01-21 13:00:00","value":17.1565},{"date":"2020-01-21 12:00:00","value":22.3285},{"date":"2020-01-21 11:00:00","value":27.9066},{"date":"2020-01-21 10:00:00","value":34.2267},{"date":"2020-01-21 09:00:00","value":40.2962},{"date":"2020-01-21 08:00:00","value":36.7195},{"date":"2020-01-21 07:00:00","value":35.0388},{"date":"2020-01-21 06:00:00","value":34.6897},{"date":"2020-01-21 05:00:00","value":20.8383},{"date":"2020-01-21 04:00:00","value":14.0259},{"date":"2020-01-21 03:00:00","value":11.1432},{"date":"2020-01-21 02:00:00","value":11.6763},{"date":"2020-01-21 01:00:00","value":12.5147},{"date":"2020-01-21 00:00:00","value":15.8343},{"date":"2020-01-20 23:00:00","value":28.4354},{"date":"2020-01-20 22:00:00","value":41.9947},{"date":"2020-01-20 21:00:00","value":53.0621},{"date":"2020-01-20 20:00:00","value":28.8279},{"date":"2020-01-20 19:00:00","value":24.429},{"date":"2020-01-20 18:00:00","value":27.131},{"date":"2020-01-20 17:00:00","value":29.2475},{"date":"2020-01-20 16:00:00","value":23.7521},{"date":"2020-01-20 15:00:00","value":19.3995},{"date":"2020-01-20 14:00:00","value":20.168},{"date":"2020-01-20 13:00:00","value":17.9103},{"date":"2020-01-20 12:00:00","value":17.0248},{"date":"2020-01-20 11:00:00","value":24.5887},{"date":"2020-01-20 10:00:00","value":26.6939},{"date":"2020-01-20 09:00:00","value":27.8765},{"date":"2020-01-20 08:00:00","value":23.7362},{"date":"2020-01-20 07:00:00","value":17.6172},{"date":"2020-01-20 06:00:00","value":10.6766},{"date":"2020-01-20 05:00:00","value":7.53764},{"date":"2020-01-20 04:00:00","value":6.47584},{"date":"2020-01-20 03:00:00","value":8.06521},{"date":"2020-01-20 02:00:00","value":10.0197},{"date":"2020-01-20 01:00:00","value":12.8394}]}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