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22:00:00","value":331.14300000000003},{"date":"2020-01-23 21:00:00","value":326.07599999999996},{"date":"2020-01-23 20:00:00","value":327.87300000000005},{"date":"2020-01-23 19:00:00","value":335.944},{"date":"2020-01-23 18:00:00","value":340.462},{"date":"2020-01-23 17:00:00","value":342.704},{"date":"2020-01-23 16:00:00","value":338.26800000000003},{"date":"2020-01-23 15:00:00","value":316.884},{"date":"2020-01-23 14:00:00","value":323.912},{"date":"2020-01-23 13:00:00","value":338.57},{"date":"2020-01-23 12:00:00","value":340.68199999999996},{"date":"2020-01-23 11:00:00","value":325.485},{"date":"2020-01-23 10:00:00","value":356.86600000000004},{"date":"2020-01-23 09:00:00","value":344.344},{"date":"2020-01-23 08:00:00","value":530.036},{"date":"2020-01-23 07:00:00","value":320.55899999999997},{"date":"2020-01-23 06:00:00","value":310.938},{"date":"2020-01-23 05:00:00","value":327.061},{"date":"2020-01-23 04:00:00","value":350.902},{"date":"2020-01-23 03:00:00","value":366.696},{"date":"2020-01-23 02:00:00","value":452.19},{"date":"2020-01-23 01:00:00","value":399.053},{"date":"2020-01-23 00:00:00","value":390.478},{"date":"2020-01-22 23:00:00","value":373.452},{"date":"2020-01-22 22:00:00","value":389.985},{"date":"2020-01-22 21:00:00","value":468.765},{"date":"2020-01-22 20:00:00","value":355.286},{"date":"2020-01-22 19:00:00","value":336.67},{"date":"2020-01-22 18:00:00","value":330.65299999999996},{"date":"2020-01-22 17:00:00","value":331.352},{"date":"2020-01-22 16:00:00","value":317.535},{"date":"2020-01-22 15:00:00","value":null},{"date":"2020-01-22 14:00:00","value":309.091},{"date":"2020-01-22 13:00:00","value":305.988},{"date":"2020-01-22 12:00:00","value":323.317},{"date":"2020-01-22 11:00:00","value":318.073},{"date":"2020-01-22 10:00:00","value":307.575},{"date":"2020-01-22 09:00:00","value":307.82},{"date":"2020-01-22 08:00:00","value":306.787},{"date":"2020-01-22 07:00:00","value":301.243},{"date":"2020-01-22 06:00:00","value":302.05},{"date":"2020-01-22 05:00:00","value":null},{"date":"2020-01-22 04:00:00","value":314.644},{"date":"2020-01-22 03:00:00","value":324.135},{"date":"2020-01-22 02:00:00","value":314.76599999999996},{"date":"2020-01-22 01:00:00","value":310.236},{"date":"2020-01-22 00:00:00","value":329.29900000000004},{"date":"2020-01-21 23:00:00","value":335.267},{"date":"2020-01-21 22:00:00","value":337.385},{"date":"2020-01-21 21:00:00","value":346.416},{"date":"2020-01-21 20:00:00","value":358.882},{"date":"2020-01-21 19:00:00","value":367.568},{"date":"2020-01-21 18:00:00","value":351.885},{"date":"2020-01-21 17:00:00","value":345.19100000000003},{"date":"2020-01-21 16:00:00","value":355.618},{"date":"2020-01-21 15:00:00","value":345.18},{"date":"2020-01-21 14:00:00","value":343.812},{"date":"2020-01-21 13:00:00","value":338.8},{"date":"2020-01-21 12:00:00","value":348.75},{"date":"2020-01-21 11:00:00","value":355.03200000000004},{"date":"2020-01-21 10:00:00","value":346.37},{"date":"2020-01-21 09:00:00","value":null},{"date":"2020-01-21 08:00:00","value":341.5},{"date":"2020-01-21 07:00:00","value":330.29999999999995},{"date":"2020-01-21 06:00:00","value":328.90599999999995},{"date":"2020-01-21 05:00:00","value":324.337},{"date":"2020-01-21 04:00:00","value":333.575},{"date":"2020-01-21 03:00:00","value":331.457},{"date":"2020-01-21 02:00:00","value":313.877},{"date":"2020-01-21 01:00:00","value":328.797}]}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