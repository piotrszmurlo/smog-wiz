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{"key":"O3","values":[{"date":"2020-01-22 22:00:00","value":null},{"date":"2020-01-22 21:00:00","value":40.6698},{"date":"2020-01-22 20:00:00","value":37.0014},{"date":"2020-01-22 19:00:00","value":40.6378},{"date":"2020-01-22 18:00:00","value":40.0198},{"date":"2020-01-22 17:00:00","value":40.4926},{"date":"2020-01-22 16:00:00","value":41.9821},{"date":"2020-01-22 15:00:00","value":40.1329},{"date":"2020-01-22 14:00:00","value":30.8714},{"date":"2020-01-22 13:00:00","value":40.1637},{"date":"2020-01-22 12:00:00","value":43.8848},{"date":"2020-01-22 11:00:00","value":42.4297},{"date":"2020-01-22 10:00:00","value":39.1813},{"date":"2020-01-22 09:00:00","value":40.8064},{"date":"2020-01-22 08:00:00","value":40.4108},{"date":"2020-01-22 07:00:00","value":49.2857},{"date":"2020-01-22 06:00:00","value":50.2966},{"date":"2020-01-22 05:00:00","value":45.8754},{"date":"2020-01-22 04:00:00","value":45.6983},{"date":"2020-01-22 03:00:00","value":40.8783},{"date":"2020-01-22 02:00:00","value":38.5962},{"date":"2020-01-22 01:00:00","value":35.028},{"date":"2020-01-22 00:00:00","value":33.7151},{"date":"2020-01-21 23:00:00","value":27.083},{"date":"2020-01-21 22:00:00","value":31.8221},{"date":"2020-01-21 21:00:00","value":34.3799},{"date":"2020-01-21 20:00:00","value":38.8134},{"date":"2020-01-21 19:00:00","value":28.444},{"date":"2020-01-21 18:00:00","value":22.9826},{"date":"2020-01-21 17:00:00","value":35.0867},{"date":"2020-01-21 16:00:00","value":42.3391},{"date":"2020-01-21 15:00:00","value":49.8944},{"date":"2020-01-21 14:00:00","value":51.8737},{"date":"2020-01-21 13:00:00","value":53.913},{"date":"2020-01-21 12:00:00","value":53.8239},{"date":"2020-01-21 11:00:00","value":54.9264},{"date":"2020-01-21 10:00:00","value":43.3355},{"date":"2020-01-21 09:00:00","value":10.8097},{"date":"2020-01-21 08:00:00","value":3.58958},{"date":"2020-01-21 07:00:00","value":3.33955},{"date":"2020-01-21 06:00:00","value":39.4541},{"date":"2020-01-21 05:00:00","value":null},{"date":"2020-01-21 04:00:00","value":21.0842},{"date":"2020-01-21 03:00:00","value":25.2007},{"date":"2020-01-21 02:00:00","value":39.4859},{"date":"2020-01-21 01:00:00","value":42.4797},{"date":"2020-01-21 00:00:00","value":36.7819},{"date":"2020-01-20 23:00:00","value":8.37834},{"date":"2020-01-20 22:00:00","value":28.3531},{"date":"2020-01-20 21:00:00","value":20.509},{"date":"2020-01-20 20:00:00","value":24.1128},{"date":"2020-01-20 19:00:00","value":6.95324},{"date":"2020-01-20 18:00:00","value":22.4956},{"date":"2020-01-20 17:00:00","value":46.3306},{"date":"2020-01-20 16:00:00","value":57.2468},{"date":"2020-01-20 15:00:00","value":59.7685},{"date":"2020-01-20 14:00:00","value":61.1829},{"date":"2020-01-20 13:00:00","value":60.3888},{"date":"2020-01-20 12:00:00","value":59.4345},{"date":"2020-01-20 11:00:00","value":59.7965},{"date":"2020-01-20 10:00:00","value":36.7564},{"date":"2020-01-20 09:00:00","value":29.4366},{"date":"2020-01-20 08:00:00","value":34.0076},{"date":"2020-01-20 07:00:00","value":39.5847},{"date":"2020-01-20 06:00:00","value":49.7332},{"date":"2020-01-20 05:00:00","value":43.5034},{"date":"2020-01-20 04:00:00","value":41.7659},{"date":"2020-01-20 03:00:00","value":42.4552},{"date":"2020-01-20 02:00:00","value":50.8587},{"date":"2020-01-20 01:00:00","value":52.6712}]}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