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22:00:00","value":7.63408},{"date":"2020-01-22 21:00:00","value":10.89},{"date":"2020-01-22 20:00:00","value":10.4936},{"date":"2020-01-22 19:00:00","value":10.2333},{"date":"2020-01-22 18:00:00","value":10.9639},{"date":"2020-01-22 17:00:00","value":10.0788},{"date":"2020-01-22 16:00:00","value":8.55595},{"date":"2020-01-22 15:00:00","value":8.52728},{"date":"2020-01-22 14:00:00","value":7.92669},{"date":"2020-01-22 13:00:00","value":8.40389},{"date":"2020-01-22 12:00:00","value":7.69385},{"date":"2020-01-22 11:00:00","value":6.78429},{"date":"2020-01-22 10:00:00","value":6.5248},{"date":"2020-01-22 09:00:00","value":5.6532},{"date":"2020-01-22 08:00:00","value":4.63197},{"date":"2020-01-22 07:00:00","value":4.49929},{"date":"2020-01-22 06:00:00","value":8.76577},{"date":"2020-01-22 05:00:00","value":6.77561},{"date":"2020-01-22 04:00:00","value":7.84672},{"date":"2020-01-22 03:00:00","value":9.76378},{"date":"2020-01-22 02:00:00","value":13.8826},{"date":"2020-01-22 01:00:00","value":15.3669},{"date":"2020-01-22 00:00:00","value":15.5319},{"date":"2020-01-21 23:00:00","value":21.8974},{"date":"2020-01-21 22:00:00","value":23.122},{"date":"2020-01-21 21:00:00","value":23.5465},{"date":"2020-01-21 20:00:00","value":22.9934},{"date":"2020-01-21 19:00:00","value":27.3031},{"date":"2020-01-21 18:00:00","value":30.0689},{"date":"2020-01-21 17:00:00","value":27.7239},{"date":"2020-01-21 16:00:00","value":26.5399},{"date":"2020-01-21 15:00:00","value":25.4821},{"date":"2020-01-21 14:00:00","value":21.3879},{"date":"2020-01-21 13:00:00","value":19.0587},{"date":"2020-01-21 12:00:00","value":19.6427},{"date":"2020-01-21 11:00:00","value":18.6209},{"date":"2020-01-21 10:00:00","value":18.4619},{"date":"2020-01-21 09:00:00","value":19.8959},{"date":"2020-01-21 08:00:00","value":19.5585},{"date":"2020-01-21 07:00:00","value":15.8189},{"date":"2020-01-21 06:00:00","value":17.9025},{"date":"2020-01-21 05:00:00","value":17.9219},{"date":"2020-01-21 04:00:00","value":18.798},{"date":"2020-01-21 03:00:00","value":19.0306},{"date":"2020-01-21 02:00:00","value":18.4959},{"date":"2020-01-21 01:00:00","value":17.5986},{"date":"2020-01-21 00:00:00","value":17.2054},{"date":"2020-01-20 23:00:00","value":18.3115},{"date":"2020-01-20 22:00:00","value":20.112},{"date":"2020-01-20 21:00:00","value":20.8118},{"date":"2020-01-20 20:00:00","value":21.3162},{"date":"2020-01-20 19:00:00","value":20.2439},{"date":"2020-01-20 18:00:00","value":18.3097},{"date":"2020-01-20 17:00:00","value":17.2034},{"date":"2020-01-20 16:00:00","value":18.3068},{"date":"2020-01-20 15:00:00","value":24.7135},{"date":"2020-01-20 14:00:00","value":23.201},{"date":"2020-01-20 13:00:00","value":22.9453},{"date":"2020-01-20 12:00:00","value":20.7954},{"date":"2020-01-20 11:00:00","value":16.6925},{"date":"2020-01-20 10:00:00","value":11.079},{"date":"2020-01-20 09:00:00","value":11.1824},{"date":"2020-01-20 08:00:00","value":13.7094},{"date":"2020-01-20 07:00:00","value":9.51741},{"date":"2020-01-20 06:00:00","value":8.36976},{"date":"2020-01-20 05:00:00","value":8.24758},{"date":"2020-01-20 04:00:00","value":11.9193},{"date":"2020-01-20 03:00:00","value":14.9392},{"date":"2020-01-20 02:00:00","value":16.8971},{"date":"2020-01-20 01:00:00","value":23.5021}]}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