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10:29:00</w:t>
      </w:r>
    </w:p>
    <w:p>
      <w:r>
        <w:t>{"key":"C6H6","values":[{"date":"2020-01-23 10:00:00","value":1.22936},{"date":"2020-01-23 09:00:00","value":1.42965},{"date":"2020-01-23 08:00:00","value":1.29293},{"date":"2020-01-23 07:00:00","value":0.88576},{"date":"2020-01-23 06:00:00","value":0.74932},{"date":"2020-01-23 05:00:00","value":0.86274},{"date":"2020-01-23 04:00:00","value":0.8724},{"date":"2020-01-23 03:00:00","value":1.04202},{"date":"2020-01-23 02:00:00","value":1.34571},{"date":"2020-01-23 01:00:00","value":1.32263},{"date":"2020-01-23 00:00:00","value":1.39103},{"date":"2020-01-22 23:00:00","value":1.83955},{"date":"2020-01-22 22:00:00","value":1.6009},{"date":"2020-01-22 21:00:00","value":1.87563},{"date":"2020-01-22 20:00:00","value":2.20103},{"date":"2020-01-22 19:00:00","value":2.53551},{"date":"2020-01-22 18:00:00","value":2.51091},{"date":"2020-01-22 17:00:00","value":2.11196},{"date":"2020-01-22 16:00:00","value":2.16044},{"date":"2020-01-22 15:00:00","value":2.42974},{"date":"2020-01-22 14:00:00","value":2.83463},{"date":"2020-01-22 13:00:00","value":2.39148},{"date":"2020-01-22 12:00:00","value":1.80679},{"date":"2020-01-22 11:00:00","value":1.90881},{"date":"2020-01-22 10:00:00","value":2.22675},{"date":"2020-01-22 09:00:00","value":2.3246},{"date":"2020-01-22 08:00:00","value":2.1557},{"date":"2020-01-22 07:00:00","value":2.23591},{"date":"2020-01-22 06:00:00","value":2.33087},{"date":"2020-01-22 05:00:00","value":2.55989},{"date":"2020-01-22 04:00:00","value":3.01454},{"date":"2020-01-22 03:00:00","value":3.16655},{"date":"2020-01-22 02:00:00","value":3.59878},{"date":"2020-01-22 01:00:00","value":3.37046},{"date":"2020-01-22 00:00:00","value":3.20304},{"date":"2020-01-21 23:00:00","value":3.15715},{"date":"2020-01-21 22:00:00","value":2.99291},{"date":"2020-01-21 21:00:00","value":2.68333},{"date":"2020-01-21 20:00:00","value":2.20832},{"date":"2020-01-21 19:00:00","value":2.09247},{"date":"2020-01-21 18:00:00","value":2.17601},{"date":"2020-01-21 17:00:00","value":2.33614},{"date":"2020-01-21 16:00:00","value":2.16805},{"date":"2020-01-21 15:00:00","value":1.72683},{"date":"2020-01-21 14:00:00","value":1.59474},{"date":"2020-01-21 13:00:00","value":1.58266},{"date":"2020-01-21 12:00:00","value":1.51628},{"date":"2020-01-21 11:00:00","value":1.69634},{"date":"2020-01-21 10:00:00","value":2.01111},{"date":"2020-01-21 09:00:00","value":2.14084},{"date":"2020-01-21 08:00:00","value":1.84008},{"date":"2020-01-21 07:00:00","value":1.42625},{"date":"2020-01-21 06:00:00","value":1.32116},{"date":"2020-01-21 05:00:00","value":0.99638},{"date":"2020-01-21 04:00:00","value":0.80447},{"date":"2020-01-21 03:00:00","value":0.96811},{"date":"2020-01-21 02:00:00","value":1.08737},{"date":"2020-01-21 01:00:00","value":1.25103}]}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