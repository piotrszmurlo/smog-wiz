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21:00:00","value":18.3728},{"date":"2020-01-22 20:00:00","value":13.8075},{"date":"2020-01-22 19:00:00","value":16.8773},{"date":"2020-01-22 18:00:00","value":19.9792},{"date":"2020-01-22 17:00:00","value":22.7204},{"date":"2020-01-22 16:00:00","value":24.5375},{"date":"2020-01-22 15:00:00","value":26.8565},{"date":"2020-01-22 14:00:00","value":24.1106},{"date":"2020-01-22 13:00:00","value":19.9093},{"date":"2020-01-22 12:00:00","value":15.6929},{"date":"2020-01-22 11:00:00","value":13.0297},{"date":"2020-01-22 10:00:00","value":17.3592},{"date":"2020-01-22 09:00:00","value":11.0045},{"date":"2020-01-22 08:00:00","value":7.45918},{"date":"2020-01-22 07:00:00","value":5.03947},{"date":"2020-01-22 06:00:00","value":3.83777},{"date":"2020-01-22 05:00:00","value":2.60994},{"date":"2020-01-22 04:00:00","value":2.33283},{"date":"2020-01-22 03:00:00","value":4.79159},{"date":"2020-01-22 02:00:00","value":7.94327},{"date":"2020-01-22 01:00:00","value":11.7953},{"date":"2020-01-22 00:00:00","value":14.6525},{"date":"2020-01-21 23:00:00","value":12.229},{"date":"2020-01-21 22:00:00","value":13.9077},{"date":"2020-01-21 21:00:00","value":20.6443},{"date":"2020-01-21 20:00:00","value":25.8686},{"date":"2020-01-21 19:00:00","value":27.0777},{"date":"2020-01-21 18:00:00","value":29.6087},{"date":"2020-01-21 17:00:00","value":32.4017},{"date":"2020-01-21 16:00:00","value":32.3545},{"date":"2020-01-21 15:00:00","value":31.4877},{"date":"2020-01-21 14:00:00","value":34.4274},{"date":"2020-01-21 13:00:00","value":35.1832},{"date":"2020-01-21 12:00:00","value":33.4287},{"date":"2020-01-21 11:00:00","value":29.7704},{"date":"2020-01-21 10:00:00","value":29.2669},{"date":"2020-01-21 09:00:00","value":22.4454},{"date":"2020-01-21 08:00:00","value":18.2999},{"date":"2020-01-21 07:00:00","value":18.2209},{"date":"2020-01-21 06:00:00","value":18.0515},{"date":"2020-01-21 05:00:00","value":16.7818},{"date":"2020-01-21 04:00:00","value":17.317},{"date":"2020-01-21 03:00:00","value":19.4054},{"date":"2020-01-21 02:00:00","value":20.005},{"date":"2020-01-21 01:00:00","value":20.6113},{"date":"2020-01-21 00:00:00","value":19.5115},{"date":"2020-01-20 23:00:00","value":17.3711},{"date":"2020-01-20 22:00:00","value":20.2805},{"date":"2020-01-20 21:00:00","value":18.7968},{"date":"2020-01-20 20:00:00","value":15.5839},{"date":"2020-01-20 19:00:00","value":12.7857},{"date":"2020-01-20 18:00:00","value":11.6314},{"date":"2020-01-20 17:00:00","value":15.1101},{"date":"2020-01-20 16:00:00","value":17.4516},{"date":"2020-01-20 15:00:00","value":16.1503},{"date":"2020-01-20 14:00:00","value":20.4756},{"date":"2020-01-20 13:00:00","value":28.7011},{"date":"2020-01-20 12:00:00","value":25.7253},{"date":"2020-01-20 11:00:00","value":22.3137},{"date":"2020-01-20 10:00:00","value":22.4567},{"date":"2020-01-20 09:00:00","value":22.23},{"date":"2020-01-20 08:00:00","value":20.366},{"date":"2020-01-20 07:00:00","value":18.0966},{"date":"2020-01-20 06:00:00","value":20.5463},{"date":"2020-01-20 05:00:00","value":15.3589},{"date":"2020-01-20 04:00:00","value":15.0851},{"date":"2020-01-20 03:00:00","value":14.3612},{"date":"2020-01-20 02:00:00","value":11.2792},{"date":"2020-01-20 01:00:00","value":12.174}]}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