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10:00:00","value":2.38632},{"date":"2020-01-23 09:00:00","value":1.90811},{"date":"2020-01-23 08:00:00","value":2.49249},{"date":"2020-01-23 07:00:00","value":4.01231},{"date":"2020-01-23 06:00:00","value":3.93133},{"date":"2020-01-23 05:00:00","value":2.58552},{"date":"2020-01-23 04:00:00","value":3.09831},{"date":"2020-01-23 03:00:00","value":4.83662},{"date":"2020-01-23 02:00:00","value":6.80184},{"date":"2020-01-23 01:00:00","value":6.04374},{"date":"2020-01-23 00:00:00","value":5.79533},{"date":"2020-01-22 23:00:00","value":4.31304},{"date":"2020-01-22 22:00:00","value":4.02694},{"date":"2020-01-22 21:00:00","value":4.0978},{"date":"2020-01-22 20:00:00","value":5.24567},{"date":"2020-01-22 19:00:00","value":5.64334},{"date":"2020-01-22 18:00:00","value":5.8885},{"date":"2020-01-22 17:00:00","value":6.29452},{"date":"2020-01-22 16:00:00","value":7.95458},{"date":"2020-01-22 15:00:00","value":7.4262},{"date":"2020-01-22 14:00:00","value":5.12759},{"date":"2020-01-22 13:00:00","value":4.51299},{"date":"2020-01-22 12:00:00","value":3.80757},{"date":"2020-01-22 11:00:00","value":3.25473},{"date":"2020-01-22 10:00:00","value":2.87221},{"date":"2020-01-22 09:00:00","value":3.47396},{"date":"2020-01-22 08:00:00","value":3.53499},{"date":"2020-01-22 07:00:00","value":3.60134},{"date":"2020-01-22 06:00:00","value":3.61258},{"date":"2020-01-22 05:00:00","value":3.52169},{"date":"2020-01-22 04:00:00","value":4.30181},{"date":"2020-01-22 03:00:00","value":6.81093},{"date":"2020-01-22 02:00:00","value":7.30865},{"date":"2020-01-22 01:00:00","value":4.33964},{"date":"2020-01-22 00:00:00","value":3.82043},{"date":"2020-01-21 23:00:00","value":3.82397},{"date":"2020-01-21 22:00:00","value":3.85249},{"date":"2020-01-21 21:00:00","value":4.56175},{"date":"2020-01-21 20:00:00","value":4.33092},{"date":"2020-01-21 19:00:00","value":7.07796},{"date":"2020-01-21 18:00:00","value":4.713},{"date":"2020-01-21 17:00:00","value":5.49083},{"date":"2020-01-21 16:00:00","value":5.45093},{"date":"2020-01-21 15:00:00","value":3.86505},{"date":"2020-01-21 14:00:00","value":6.62355},{"date":"2020-01-21 13:00:00","value":4.6369},{"date":"2020-01-21 12:00:00","value":3.59706},{"date":"2020-01-21 11:00:00","value":3.47869},{"date":"2020-01-21 10:00:00","value":3.06558},{"date":"2020-01-21 09:00:00","value":2.16997},{"date":"2020-01-21 08:00:00","value":1.78937},{"date":"2020-01-21 07:00:00","value":2.08603},{"date":"2020-01-21 06:00:00","value":0.98154},{"date":"2020-01-21 05:00:00","value":0.05734},{"date":"2020-01-21 04:00:00","value":1.21148},{"date":"2020-01-21 03:00:00","value":1.18821},{"date":"2020-01-21 02:00:00","value":0.8911},{"date":"2020-01-21 01:00:00","value":0.93898}]}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