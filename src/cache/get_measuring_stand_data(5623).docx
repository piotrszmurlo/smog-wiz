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10:00:00","value":3.53317},{"date":"2020-01-23 09:00:00","value":4.06525},{"date":"2020-01-23 08:00:00","value":4.09036},{"date":"2020-01-23 07:00:00","value":3.81087},{"date":"2020-01-23 06:00:00","value":3.99907},{"date":"2020-01-23 05:00:00","value":4.62321},{"date":"2020-01-23 04:00:00","value":3.95641},{"date":"2020-01-23 03:00:00","value":4.77143},{"date":"2020-01-23 02:00:00","value":5.62359},{"date":"2020-01-23 01:00:00","value":5.85666},{"date":"2020-01-23 00:00:00","value":5.99303},{"date":"2020-01-22 23:00:00","value":5.30531},{"date":"2020-01-22 22:00:00","value":5.58844},{"date":"2020-01-22 21:00:00","value":5.6061},{"date":"2020-01-22 20:00:00","value":4.58408},{"date":"2020-01-22 19:00:00","value":5.49801},{"date":"2020-01-22 18:00:00","value":4.95221},{"date":"2020-01-22 17:00:00","value":4.76072},{"date":"2020-01-22 16:00:00","value":4.58163},{"date":"2020-01-22 15:00:00","value":5.42302},{"date":"2020-01-22 14:00:00","value":6.26907},{"date":"2020-01-22 13:00:00","value":6.48985},{"date":"2020-01-22 12:00:00","value":6.86454},{"date":"2020-01-22 11:00:00","value":7.87526},{"date":"2020-01-22 10:00:00","value":8.81082},{"date":"2020-01-22 09:00:00","value":14.3458},{"date":"2020-01-22 08:00:00","value":29.324},{"date":"2020-01-22 07:00:00","value":26.0429},{"date":"2020-01-22 06:00:00","value":27.448},{"date":"2020-01-22 05:00:00","value":19.3841},{"date":"2020-01-22 04:00:00","value":null},{"date":"2020-01-22 03:00:00","value":14.7641},{"date":"2020-01-22 02:00:00","value":18.9181},{"date":"2020-01-22 01:00:00","value":28.2528},{"date":"2020-01-22 00:00:00","value":28.5983},{"date":"2020-01-21 23:00:00","value":22.6951},{"date":"2020-01-21 22:00:00","value":30.7359},{"date":"2020-01-21 21:00:00","value":41.5061},{"date":"2020-01-21 20:00:00","value":27.1026},{"date":"2020-01-21 19:00:00","value":20.4948},{"date":"2020-01-21 18:00:00","value":22.1707},{"date":"2020-01-21 17:00:00","value":36.707},{"date":"2020-01-21 16:00:00","value":9.23168},{"date":"2020-01-21 15:00:00","value":7.53134},{"date":"2020-01-21 14:00:00","value":7.18492},{"date":"2020-01-21 13:00:00","value":7.52269},{"date":"2020-01-21 12:00:00","value":15.1758},{"date":"2020-01-21 11:00:00","value":42.5771},{"date":"2020-01-21 10:00:00","value":25.543},{"date":"2020-01-21 09:00:00","value":36.0842},{"date":"2020-01-21 08:00:00","value":17.6951},{"date":"2020-01-21 07:00:00","value":14.9399},{"date":"2020-01-21 06:00:00","value":5.23756},{"date":"2020-01-21 05:00:00","value":5.31496},{"date":"2020-01-21 04:00:00","value":5.86914},{"date":"2020-01-21 03:00:00","value":6.07305},{"date":"2020-01-21 02:00:00","value":6.64407},{"date":"2020-01-21 01:00:00","value":5.33203}]}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