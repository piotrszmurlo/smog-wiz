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23:00:00","value":102.899},{"date":"2020-01-23 22:00:00","value":108.328},{"date":"2020-01-23 21:00:00","value":84.2408},{"date":"2020-01-23 20:00:00","value":63.8244},{"date":"2020-01-23 19:00:00","value":73.3431},{"date":"2020-01-23 18:00:00","value":60.7414},{"date":"2020-01-23 17:00:00","value":32.3219},{"date":"2020-01-23 16:00:00","value":21.9328},{"date":"2020-01-23 15:00:00","value":15.5353},{"date":"2020-01-23 14:00:00","value":9.75},{"date":"2020-01-23 13:00:00","value":15.7244},{"date":"2020-01-23 12:00:00","value":36.2353},{"date":"2020-01-23 11:00:00","value":50.3189},{"date":"2020-01-23 10:00:00","value":55.5267},{"date":"2020-01-23 09:00:00","value":48.4294},{"date":"2020-01-23 08:00:00","value":37.8175},{"date":"2020-01-23 07:00:00","value":31.5117},{"date":"2020-01-23 06:00:00","value":28.0878},{"date":"2020-01-23 05:00:00","value":26.4206},{"date":"2020-01-23 04:00:00","value":25.0961},{"date":"2020-01-23 03:00:00","value":25.9167},{"date":"2020-01-23 02:00:00","value":23.3308},{"date":"2020-01-23 01:00:00","value":24.13},{"date":"2020-01-23 00:00:00","value":28.6728},{"date":"2020-01-22 23:00:00","value":34.6886},{"date":"2020-01-22 22:00:00","value":33.6633},{"date":"2020-01-22 21:00:00","value":33.6822},{"date":"2020-01-22 20:00:00","value":24.9492},{"date":"2020-01-22 19:00:00","value":25.94},{"date":"2020-01-22 18:00:00","value":43.2164},{"date":"2020-01-22 17:00:00","value":53.9078},{"date":"2020-01-22 16:00:00","value":46.4683},{"date":"2020-01-22 15:00:00","value":43.5781},{"date":"2020-01-22 14:00:00","value":35.9983},{"date":"2020-01-22 13:00:00","value":38.4272},{"date":"2020-01-22 12:00:00","value":41.4186},{"date":"2020-01-22 11:00:00","value":33.35},{"date":"2020-01-22 10:00:00","value":31.9117},{"date":"2020-01-22 09:00:00","value":30.9053},{"date":"2020-01-22 08:00:00","value":30.6919},{"date":"2020-01-22 07:00:00","value":32.2075},{"date":"2020-01-22 06:00:00","value":32.2944},{"date":"2020-01-22 05:00:00","value":28.5094},{"date":"2020-01-22 04:00:00","value":27.9403},{"date":"2020-01-22 03:00:00","value":28.8975},{"date":"2020-01-22 02:00:00","value":28.85},{"date":"2020-01-22 01:00:00","value":31.4286},{"date":"2020-01-22 00:00:00","value":28.0053},{"date":"2020-01-21 23:00:00","value":27.4561},{"date":"2020-01-21 22:00:00","value":30.2103},{"date":"2020-01-21 21:00:00","value":42.1472},{"date":"2020-01-21 20:00:00","value":48.4494},{"date":"2020-01-21 19:00:00","value":40.8503},{"date":"2020-01-21 18:00:00","value":43.5158},{"date":"2020-01-21 17:00:00","value":41.5172},{"date":"2020-01-21 16:00:00","value":33.94},{"date":"2020-01-21 15:00:00","value":31.3258},{"date":"2020-01-21 14:00:00","value":29.5878},{"date":"2020-01-21 13:00:00","value":28.9673},{"date":"2020-01-21 12:00:00","value":30.3806},{"date":"2020-01-21 11:00:00","value":31.0536},{"date":"2020-01-21 10:00:00","value":33.7161},{"date":"2020-01-21 09:00:00","value":38.1111},{"date":"2020-01-21 08:00:00","value":46.0031},{"date":"2020-01-21 07:00:00","value":47.7422},{"date":"2020-01-21 06:00:00","value":32.08},{"date":"2020-01-21 05:00:00","value":38.8933},{"date":"2020-01-21 04:00:00","value":25.8456},{"date":"2020-01-21 03:00:00","value":24.9569},{"date":"2020-01-21 02:00:00","value":22.8817},{"date":"2020-01-21 01:00:00","value":23.7656}]}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