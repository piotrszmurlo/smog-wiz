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22:00:00","value":230.624},{"date":"2020-01-22 21:00:00","value":230.034},{"date":"2020-01-22 20:00:00","value":228.137},{"date":"2020-01-22 19:00:00","value":231.491},{"date":"2020-01-22 18:00:00","value":247.315},{"date":"2020-01-22 17:00:00","value":231.87099999999998},{"date":"2020-01-22 16:00:00","value":258.72499999999997},{"date":"2020-01-22 15:00:00","value":260.916},{"date":"2020-01-22 14:00:00","value":234.171},{"date":"2020-01-22 13:00:00","value":241.79899999999998},{"date":"2020-01-22 12:00:00","value":282.705},{"date":"2020-01-22 11:00:00","value":258.835},{"date":"2020-01-22 10:00:00","value":260.774},{"date":"2020-01-22 09:00:00","value":244.68300000000002},{"date":"2020-01-22 08:00:00","value":251.635},{"date":"2020-01-22 07:00:00","value":259.78499999999997},{"date":"2020-01-22 06:00:00","value":230.353},{"date":"2020-01-22 05:00:00","value":225.73299999999998},{"date":"2020-01-22 04:00:00","value":220.85399999999998},{"date":"2020-01-22 03:00:00","value":221.01399999999998},{"date":"2020-01-22 02:00:00","value":242.74},{"date":"2020-01-22 01:00:00","value":246.832},{"date":"2020-01-22 00:00:00","value":278.603},{"date":"2020-01-21 23:00:00","value":294.437},{"date":"2020-01-21 22:00:00","value":301.07800000000003},{"date":"2020-01-21 21:00:00","value":283.617},{"date":"2020-01-21 20:00:00","value":298.48400000000004},{"date":"2020-01-21 19:00:00","value":323.859},{"date":"2020-01-21 18:00:00","value":349.154},{"date":"2020-01-21 17:00:00","value":370.62600000000003},{"date":"2020-01-21 16:00:00","value":373.787},{"date":"2020-01-21 15:00:00","value":333.001},{"date":"2020-01-21 14:00:00","value":338.038},{"date":"2020-01-21 13:00:00","value":341.476},{"date":"2020-01-21 12:00:00","value":304.916},{"date":"2020-01-21 11:00:00","value":329.37100000000004},{"date":"2020-01-21 10:00:00","value":null},{"date":"2020-01-21 09:00:00","value":null},{"date":"2020-01-21 08:00:00","value":null},{"date":"2020-01-21 07:00:00","value":218.65},{"date":"2020-01-21 06:00:00","value":202.839},{"date":"2020-01-21 05:00:00","value":180.04500000000002},{"date":"2020-01-21 04:00:00","value":189.028},{"date":"2020-01-21 03:00:00","value":190.379},{"date":"2020-01-21 02:00:00","value":212.428},{"date":"2020-01-21 01:00:00","value":240.352},{"date":"2020-01-21 00:00:00","value":262.279},{"date":"2020-01-20 23:00:00","value":273.07399999999996},{"date":"2020-01-20 22:00:00","value":359.587},{"date":"2020-01-20 21:00:00","value":366.50500000000005},{"date":"2020-01-20 20:00:00","value":325.20300000000003},{"date":"2020-01-20 19:00:00","value":363.099},{"date":"2020-01-20 18:00:00","value":342.66400000000004},{"date":"2020-01-20 17:00:00","value":319.944},{"date":"2020-01-20 16:00:00","value":291.75},{"date":"2020-01-20 15:00:00","value":259.357},{"date":"2020-01-20 14:00:00","value":224.212},{"date":"2020-01-20 13:00:00","value":222.233},{"date":"2020-01-20 12:00:00","value":218.863},{"date":"2020-01-20 11:00:00","value":291.692},{"date":"2020-01-20 10:00:00","value":270.093},{"date":"2020-01-20 09:00:00","value":263.07199999999995},{"date":"2020-01-20 08:00:00","value":270.712},{"date":"2020-01-20 07:00:00","value":216.875},{"date":"2020-01-20 06:00:00","value":209.622},{"date":"2020-01-20 05:00:00","value":171.03199999999998},{"date":"2020-01-20 04:00:00","value":171.04500000000002},{"date":"2020-01-20 03:00:00","value":185.055},{"date":"2020-01-20 02:00:00","value":206.80499999999998},{"date":"2020-01-20 01:00:00","value":262.54}]}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