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10:00:00","value":32.4573},{"date":"2020-01-23 09:00:00","value":30.7787},{"date":"2020-01-23 08:00:00","value":24.5926},{"date":"2020-01-23 07:00:00","value":8.28933},{"date":"2020-01-23 06:00:00","value":23.6348},{"date":"2020-01-23 05:00:00","value":36.4444},{"date":"2020-01-23 04:00:00","value":38.8848},{"date":"2020-01-23 03:00:00","value":39.0256},{"date":"2020-01-23 02:00:00","value":39.8045},{"date":"2020-01-23 01:00:00","value":42.0556},{"date":"2020-01-23 00:00:00","value":38.9472},{"date":"2020-01-22 23:00:00","value":40.1472},{"date":"2020-01-22 22:00:00","value":34.6949},{"date":"2020-01-22 21:00:00","value":32.4573},{"date":"2020-01-22 20:00:00","value":35.4219},{"date":"2020-01-22 19:00:00","value":48.3034},{"date":"2020-01-22 18:00:00","value":51.4315},{"date":"2020-01-22 17:00:00","value":55.6795},{"date":"2020-01-22 16:00:00","value":56.5121},{"date":"2020-01-22 15:00:00","value":60.1556},{"date":"2020-01-22 14:00:00","value":62.0292},{"date":"2020-01-22 13:00:00","value":62.166},{"date":"2020-01-22 12:00:00","value":61.5186},{"date":"2020-01-22 11:00:00","value":61.638},{"date":"2020-01-22 10:00:00","value":61.7242},{"date":"2020-01-22 09:00:00","value":61.8969},{"date":"2020-01-22 08:00:00","value":64.3275},{"date":"2020-01-22 07:00:00","value":62.2382},{"date":"2020-01-22 06:00:00","value":60.6761},{"date":"2020-01-22 05:00:00","value":61.1084},{"date":"2020-01-22 04:00:00","value":53.241},{"date":"2020-01-22 03:00:00","value":57.7039},{"date":"2020-01-22 02:00:00","value":56.4938},{"date":"2020-01-22 01:00:00","value":56.1381},{"date":"2020-01-22 00:00:00","value":50.0416},{"date":"2020-01-21 23:00:00","value":47.4062},{"date":"2020-01-21 22:00:00","value":45.8219},{"date":"2020-01-21 21:00:00","value":43.3062},{"date":"2020-01-21 20:00:00","value":41.1341},{"date":"2020-01-21 19:00:00","value":42.5258},{"date":"2020-01-21 18:00:00","value":42.2438},{"date":"2020-01-21 17:00:00","value":42.6169},{"date":"2020-01-21 16:00:00","value":37.4366},{"date":"2020-01-21 15:00:00","value":36.9222},{"date":"2020-01-21 14:00:00","value":36.8871},{"date":"2020-01-21 13:00:00","value":33.5527},{"date":"2020-01-21 12:00:00","value":31.1264},{"date":"2020-01-21 11:00:00","value":32.6629},{"date":"2020-01-21 10:00:00","value":34.5903},{"date":"2020-01-21 09:00:00","value":37.136},{"date":"2020-01-21 08:00:00","value":38.0882},{"date":"2020-01-21 07:00:00","value":39.6337},{"date":"2020-01-21 06:00:00","value":40.4736},{"date":"2020-01-21 05:00:00","value":42.3455},{"date":"2020-01-21 04:00:00","value":43.5253},{"date":"2020-01-21 03:00:00","value":45.427},{"date":"2020-01-21 02:00:00","value":46.1888},{"date":"2020-01-21 01:00:00","value":43.0157}]}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