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23:00:00","value":97.1638},{"date":"2020-01-23 22:00:00","value":62.835},{"date":"2020-01-23 21:00:00","value":62.9318},{"date":"2020-01-23 20:00:00","value":63.3569},{"date":"2020-01-23 19:00:00","value":65.9383},{"date":"2020-01-23 18:00:00","value":57.0375},{"date":"2020-01-23 17:00:00","value":42.0015},{"date":"2020-01-23 16:00:00","value":28.4759},{"date":"2020-01-23 15:00:00","value":23.2328},{"date":"2020-01-23 14:00:00","value":22.4538},{"date":"2020-01-23 13:00:00","value":24.8752},{"date":"2020-01-23 12:00:00","value":27.4888},{"date":"2020-01-23 11:00:00","value":27.1779},{"date":"2020-01-23 10:00:00","value":29.7547},{"date":"2020-01-23 09:00:00","value":36.3376},{"date":"2020-01-23 08:00:00","value":33.794},{"date":"2020-01-23 07:00:00","value":28.8104},{"date":"2020-01-23 06:00:00","value":26.794},{"date":"2020-01-23 05:00:00","value":32.0198},{"date":"2020-01-23 04:00:00","value":31.5794},{"date":"2020-01-23 03:00:00","value":28.9661},{"date":"2020-01-23 02:00:00","value":31.2048},{"date":"2020-01-23 01:00:00","value":32.9558},{"date":"2020-01-23 00:00:00","value":33.4388},{"date":"2020-01-22 23:00:00","value":32.3565},{"date":"2020-01-22 22:00:00","value":32.7571},{"date":"2020-01-22 21:00:00","value":31.1271},{"date":"2020-01-22 20:00:00","value":32.133},{"date":"2020-01-22 19:00:00","value":29.8179},{"date":"2020-01-22 18:00:00","value":32.5081},{"date":"2020-01-22 17:00:00","value":29.0034},{"date":"2020-01-22 16:00:00","value":25.3683},{"date":"2020-01-22 15:00:00","value":26.3592},{"date":"2020-01-22 14:00:00","value":27.1726},{"date":"2020-01-22 13:00:00","value":23.7391},{"date":"2020-01-22 12:00:00","value":24.979},{"date":"2020-01-22 11:00:00","value":26.471},{"date":"2020-01-22 10:00:00","value":28.9771},{"date":"2020-01-22 09:00:00","value":28.5625},{"date":"2020-01-22 08:00:00","value":35.161},{"date":"2020-01-22 07:00:00","value":46.1698},{"date":"2020-01-22 06:00:00","value":56.0494},{"date":"2020-01-22 05:00:00","value":61.8318},{"date":"2020-01-22 04:00:00","value":70.223},{"date":"2020-01-22 03:00:00","value":64.6258},{"date":"2020-01-22 02:00:00","value":65.461},{"date":"2020-01-22 01:00:00","value":63.2233},{"date":"2020-01-22 00:00:00","value":46.3973},{"date":"2020-01-21 23:00:00","value":59.9827},{"date":"2020-01-21 22:00:00","value":77.7124},{"date":"2020-01-21 21:00:00","value":74.8396},{"date":"2020-01-21 20:00:00","value":71.0698},{"date":"2020-01-21 19:00:00","value":66.4675},{"date":"2020-01-21 18:00:00","value":53.3002},{"date":"2020-01-21 17:00:00","value":35.7294},{"date":"2020-01-21 16:00:00","value":28.8728},{"date":"2020-01-21 15:00:00","value":23.3428},{"date":"2020-01-21 14:00:00","value":19.2761},{"date":"2020-01-21 13:00:00","value":25.0591},{"date":"2020-01-21 12:00:00","value":28.8187},{"date":"2020-01-21 11:00:00","value":31.5197},{"date":"2020-01-21 10:00:00","value":37.0489},{"date":"2020-01-21 09:00:00","value":45.5853},{"date":"2020-01-21 08:00:00","value":43.5821},{"date":"2020-01-21 07:00:00","value":33.7805},{"date":"2020-01-21 06:00:00","value":31.2427},{"date":"2020-01-21 05:00:00","value":27.7085},{"date":"2020-01-21 04:00:00","value":29.9505},{"date":"2020-01-21 03:00:00","value":37.5606},{"date":"2020-01-21 02:00:00","value":36.66},{"date":"2020-01-21 01:00:00","value":39.055}]}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