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10:00:00","value":7.70218},{"date":"2020-01-23 09:00:00","value":8.68194},{"date":"2020-01-23 08:00:00","value":7.53519},{"date":"2020-01-23 07:00:00","value":7.0842},{"date":"2020-01-23 06:00:00","value":7.63124},{"date":"2020-01-23 05:00:00","value":7.92754},{"date":"2020-01-23 04:00:00","value":8.45806},{"date":"2020-01-23 03:00:00","value":8.30437},{"date":"2020-01-23 02:00:00","value":7.95044},{"date":"2020-01-23 01:00:00","value":7.05343},{"date":"2020-01-23 00:00:00","value":6.74975},{"date":"2020-01-22 23:00:00","value":6.89531},{"date":"2020-01-22 22:00:00","value":6.40697},{"date":"2020-01-22 21:00:00","value":6.31307},{"date":"2020-01-22 20:00:00","value":6.69951},{"date":"2020-01-22 19:00:00","value":6.94712},{"date":"2020-01-22 18:00:00","value":7.01944},{"date":"2020-01-22 17:00:00","value":7.46943},{"date":"2020-01-22 16:00:00","value":7.17229},{"date":"2020-01-22 15:00:00","value":6.95601},{"date":"2020-01-22 14:00:00","value":7.44357},{"date":"2020-01-22 13:00:00","value":7.74873},{"date":"2020-01-22 12:00:00","value":8.26378},{"date":"2020-01-22 11:00:00","value":7.52928},{"date":"2020-01-22 10:00:00","value":7.80341},{"date":"2020-01-22 09:00:00","value":7.93714},{"date":"2020-01-22 08:00:00","value":7.52928},{"date":"2020-01-22 07:00:00","value":7.45243},{"date":"2020-01-22 06:00:00","value":7.43913},{"date":"2020-01-22 05:00:00","value":7.63716},{"date":"2020-01-22 04:00:00","value":7.87701},{"date":"2020-01-22 03:00:00","value":8.30881},{"date":"2020-01-22 02:00:00","value":7.85256},{"date":"2020-01-22 01:00:00","value":5.65693},{"date":"2020-01-22 00:00:00","value":2.75384},{"date":"2020-01-21 23:00:00","value":null},{"date":"2020-01-21 22:00:00","value":null},{"date":"2020-01-21 21:00:00","value":8.55707},{"date":"2020-01-21 20:00:00","value":8.48097},{"date":"2020-01-21 19:00:00","value":8.14477},{"date":"2020-01-21 18:00:00","value":5.75077},{"date":"2020-01-21 17:00:00","value":5.6791},{"date":"2020-01-21 16:00:00","value":6.61527},{"date":"2020-01-21 15:00:00","value":6.65},{"date":"2020-01-21 14:00:00","value":5.53502},{"date":"2020-01-21 13:00:00","value":5.58526},{"date":"2020-01-21 12:00:00","value":5.46039},{"date":"2020-01-21 11:00:00","value":5.74043},{"date":"2020-01-21 10:00:00","value":6.46897},{"date":"2020-01-21 09:00:00","value":6.19135},{"date":"2020-01-21 08:00:00","value":6.80369},{"date":"2020-01-21 07:00:00","value":6.70024},{"date":"2020-01-21 06:00:00","value":7.22201},{"date":"2020-01-21 05:00:00","value":6.37735},{"date":"2020-01-21 04:00:00","value":6.49409},{"date":"2020-01-21 03:00:00","value":6.27538},{"date":"2020-01-21 02:00:00","value":6.63374},{"date":"2020-01-21 01:00:00","value":7.52189}]}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