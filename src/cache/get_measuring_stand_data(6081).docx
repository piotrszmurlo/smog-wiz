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{"key":"NO2","values":[{"date":"2020-01-22 22:00:00","value":null},{"date":"2020-01-22 21:00:00","value":26.9804},{"date":"2020-01-22 20:00:00","value":40.5907},{"date":"2020-01-22 19:00:00","value":41.381},{"date":"2020-01-22 18:00:00","value":39.5301},{"date":"2020-01-22 17:00:00","value":39.7399},{"date":"2020-01-22 16:00:00","value":37.4826},{"date":"2020-01-22 15:00:00","value":36.1219},{"date":"2020-01-22 14:00:00","value":24.6053},{"date":"2020-01-22 13:00:00","value":15.4383},{"date":"2020-01-22 12:00:00","value":16.1707},{"date":"2020-01-22 11:00:00","value":14.9141},{"date":"2020-01-22 10:00:00","value":16.8835},{"date":"2020-01-22 09:00:00","value":21.0495},{"date":"2020-01-22 08:00:00","value":22.0007},{"date":"2020-01-22 07:00:00","value":17.4778},{"date":"2020-01-22 06:00:00","value":13.7567},{"date":"2020-01-22 05:00:00","value":13.0574},{"date":"2020-01-22 04:00:00","value":13.8923},{"date":"2020-01-22 03:00:00","value":15.3093},{"date":"2020-01-22 02:00:00","value":16.0305},{"date":"2020-01-22 01:00:00","value":16.5},{"date":"2020-01-22 00:00:00","value":16.3912},{"date":"2020-01-21 23:00:00","value":16.8766},{"date":"2020-01-21 22:00:00","value":17.3243},{"date":"2020-01-21 21:00:00","value":21.3735},{"date":"2020-01-21 20:00:00","value":26.2932},{"date":"2020-01-21 19:00:00","value":37.5267},{"date":"2020-01-21 18:00:00","value":42.2855},{"date":"2020-01-21 17:00:00","value":35.0735},{"date":"2020-01-21 16:00:00","value":22.424},{"date":"2020-01-21 15:00:00","value":16.91},{"date":"2020-01-21 14:00:00","value":14.5896},{"date":"2020-01-21 13:00:00","value":13.998},{"date":"2020-01-21 12:00:00","value":14.038},{"date":"2020-01-21 11:00:00","value":15.3919},{"date":"2020-01-21 10:00:00","value":17.9343},{"date":"2020-01-21 09:00:00","value":24.0036},{"date":"2020-01-21 08:00:00","value":24.3589},{"date":"2020-01-21 07:00:00","value":18.7997},{"date":"2020-01-21 06:00:00","value":9.36721},{"date":"2020-01-21 05:00:00","value":6.18532},{"date":"2020-01-21 04:00:00","value":4.12142},{"date":"2020-01-21 03:00:00","value":4.62173},{"date":"2020-01-21 02:00:00","value":5.37431},{"date":"2020-01-21 01:00:00","value":6.66173},{"date":"2020-01-21 00:00:00","value":9.02646},{"date":"2020-01-20 23:00:00","value":14.9364},{"date":"2020-01-20 22:00:00","value":24.5437},{"date":"2020-01-20 21:00:00","value":28.8223},{"date":"2020-01-20 20:00:00","value":38.9315},{"date":"2020-01-20 19:00:00","value":43.4858},{"date":"2020-01-20 18:00:00","value":49.9622},{"date":"2020-01-20 17:00:00","value":56.6478},{"date":"2020-01-20 16:00:00","value":29.7173},{"date":"2020-01-20 15:00:00","value":16.1421},{"date":"2020-01-20 14:00:00","value":14.1637},{"date":"2020-01-20 13:00:00","value":20.9576},{"date":"2020-01-20 12:00:00","value":13.8657},{"date":"2020-01-20 11:00:00","value":18.7663},{"date":"2020-01-20 10:00:00","value":35.8266},{"date":"2020-01-20 09:00:00","value":45.7154},{"date":"2020-01-20 08:00:00","value":49.3269},{"date":"2020-01-20 07:00:00","value":43.8168},{"date":"2020-01-20 06:00:00","value":27.6},{"date":"2020-01-20 05:00:00","value":19.8184},{"date":"2020-01-20 04:00:00","value":15.9413},{"date":"2020-01-20 03:00:00","value":15.2657},{"date":"2020-01-20 02:00:00","value":23.9345},{"date":"2020-01-20 01:00:00","value":22.2482}]}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