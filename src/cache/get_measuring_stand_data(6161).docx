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{"key":"NO2","values":[{"date":"2020-01-23 10:00:00","value":12.4238},{"date":"2020-01-23 09:00:00","value":13.1216},{"date":"2020-01-23 08:00:00","value":13.4929},{"date":"2020-01-23 07:00:00","value":13.7445},{"date":"2020-01-23 06:00:00","value":9.60783},{"date":"2020-01-23 05:00:00","value":8.85514},{"date":"2020-01-23 04:00:00","value":9.62679},{"date":"2020-01-23 03:00:00","value":8.6514},{"date":"2020-01-23 02:00:00","value":8.32212},{"date":"2020-01-23 01:00:00","value":9.25004},{"date":"2020-01-23 00:00:00","value":12.1692},{"date":"2020-01-22 23:00:00","value":11.9019},{"date":"2020-01-22 22:00:00","value":11.3981},{"date":"2020-01-22 21:00:00","value":11.4812},{"date":"2020-01-22 20:00:00","value":11.2582},{"date":"2020-01-22 19:00:00","value":11.6921},{"date":"2020-01-22 18:00:00","value":14.8731},{"date":"2020-01-22 17:00:00","value":14.9449},{"date":"2020-01-22 16:00:00","value":16.5851},{"date":"2020-01-22 15:00:00","value":15.512},{"date":"2020-01-22 14:00:00","value":14.8929},{"date":"2020-01-22 13:00:00","value":15.0121},{"date":"2020-01-22 12:00:00","value":15.1508},{"date":"2020-01-22 11:00:00","value":16.3902},{"date":"2020-01-22 10:00:00","value":16.3134},{"date":"2020-01-22 09:00:00","value":15.3887},{"date":"2020-01-22 08:00:00","value":15.3314},{"date":"2020-01-22 07:00:00","value":15.1219},{"date":"2020-01-22 06:00:00","value":17.0906},{"date":"2020-01-22 05:00:00","value":16.2402},{"date":"2020-01-22 04:00:00","value":15.2321},{"date":"2020-01-22 03:00:00","value":15.056},{"date":"2020-01-22 02:00:00","value":15.6924},{"date":"2020-01-22 01:00:00","value":14.978},{"date":"2020-01-22 00:00:00","value":15.6178},{"date":"2020-01-21 23:00:00","value":15.8266},{"date":"2020-01-21 22:00:00","value":16.0751},{"date":"2020-01-21 21:00:00","value":15.7497},{"date":"2020-01-21 20:00:00","value":16.3009},{"date":"2020-01-21 19:00:00","value":17.2854},{"date":"2020-01-21 18:00:00","value":16.0234},{"date":"2020-01-21 17:00:00","value":16.3019},{"date":"2020-01-21 16:00:00","value":15.9092},{"date":"2020-01-21 15:00:00","value":10.1297},{"date":"2020-01-21 14:00:00","value":9.38311},{"date":"2020-01-21 13:00:00","value":8.67162},{"date":"2020-01-21 12:00:00","value":9.01049},{"date":"2020-01-21 11:00:00","value":10.4996},{"date":"2020-01-21 10:00:00","value":14.3499},{"date":"2020-01-21 09:00:00","value":23.264},{"date":"2020-01-21 08:00:00","value":17.9169},{"date":"2020-01-21 07:00:00","value":22.0738},{"date":"2020-01-21 06:00:00","value":10.0209},{"date":"2020-01-21 05:00:00","value":9.11093},{"date":"2020-01-21 04:00:00","value":9.54515},{"date":"2020-01-21 03:00:00","value":10.2795},{"date":"2020-01-21 02:00:00","value":16.0782},{"date":"2020-01-21 01:00:00","value":24.5976}]}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