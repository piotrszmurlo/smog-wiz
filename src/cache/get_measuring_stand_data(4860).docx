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22:00:00","value":2019.7099999999998},{"date":"2020-01-22 21:00:00","value":2077.0499999999997},{"date":"2020-01-22 20:00:00","value":1820.2},{"date":"2020-01-22 19:00:00","value":742.4300000000001},{"date":"2020-01-22 18:00:00","value":689.105},{"date":"2020-01-22 17:00:00","value":723.019},{"date":"2020-01-22 16:00:00","value":574.1800000000001},{"date":"2020-01-22 15:00:00","value":542.72},{"date":"2020-01-22 14:00:00","value":556.6659999999999},{"date":"2020-01-22 13:00:00","value":540.624},{"date":"2020-01-22 12:00:00","value":545.616},{"date":"2020-01-22 11:00:00","value":536.3489999999999},{"date":"2020-01-22 10:00:00","value":551.352},{"date":"2020-01-22 09:00:00","value":536.956},{"date":"2020-01-22 08:00:00","value":538.905},{"date":"2020-01-22 07:00:00","value":534.854},{"date":"2020-01-22 06:00:00","value":524.327},{"date":"2020-01-22 05:00:00","value":519.983},{"date":"2020-01-22 04:00:00","value":529.322},{"date":"2020-01-22 03:00:00","value":531.847},{"date":"2020-01-22 02:00:00","value":535.261},{"date":"2020-01-22 01:00:00","value":550.197},{"date":"2020-01-22 00:00:00","value":574.984},{"date":"2020-01-21 23:00:00","value":601.263},{"date":"2020-01-21 22:00:00","value":660.594},{"date":"2020-01-21 21:00:00","value":687.942},{"date":"2020-01-21 20:00:00","value":681.173},{"date":"2020-01-21 19:00:00","value":711.337},{"date":"2020-01-21 18:00:00","value":705.519},{"date":"2020-01-21 17:00:00","value":718.372},{"date":"2020-01-21 16:00:00","value":712.364},{"date":"2020-01-21 15:00:00","value":670.428},{"date":"2020-01-21 14:00:00","value":714.874},{"date":"2020-01-21 13:00:00","value":723.452},{"date":"2020-01-21 12:00:00","value":643.284},{"date":"2020-01-21 11:00:00","value":644.16},{"date":"2020-01-21 10:00:00","value":636.9639999999999},{"date":"2020-01-21 09:00:00","value":612.869},{"date":"2020-01-21 08:00:00","value":598.599},{"date":"2020-01-21 07:00:00","value":575.52},{"date":"2020-01-21 06:00:00","value":565.246},{"date":"2020-01-21 05:00:00","value":562.469},{"date":"2020-01-21 04:00:00","value":565.107},{"date":"2020-01-21 03:00:00","value":567.2660000000001},{"date":"2020-01-21 02:00:00","value":null},{"date":"2020-01-21 01:00:00","value":null},{"date":"2020-01-21 00:00:00","value":614.0830000000001},{"date":"2020-01-20 23:00:00","value":647.257},{"date":"2020-01-20 22:00:00","value":711.978},{"date":"2020-01-20 21:00:00","value":735.186},{"date":"2020-01-20 20:00:00","value":833.519},{"date":"2020-01-20 19:00:00","value":805.2629999999999},{"date":"2020-01-20 18:00:00","value":792.984},{"date":"2020-01-20 17:00:00","value":754.124},{"date":"2020-01-20 16:00:00","value":743.317},{"date":"2020-01-20 15:00:00","value":694.543},{"date":"2020-01-20 14:00:00","value":689.483},{"date":"2020-01-20 13:00:00","value":685.514},{"date":"2020-01-20 12:00:00","value":634.835},{"date":"2020-01-20 11:00:00","value":644.491},{"date":"2020-01-20 10:00:00","value":663.987},{"date":"2020-01-20 09:00:00","value":583.7959999999999},{"date":"2020-01-20 08:00:00","value":573.3249999999999},{"date":"2020-01-20 07:00:00","value":590.45},{"date":"2020-01-20 06:00:00","value":562.0169999999999},{"date":"2020-01-20 05:00:00","value":573.696},{"date":"2020-01-20 04:00:00","value":620.6030000000001},{"date":"2020-01-20 03:00:00","value":597.895},{"date":"2020-01-20 02:00:00","value":625.2760000000001},{"date":"2020-01-20 01:00:00","value":654.692}]}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