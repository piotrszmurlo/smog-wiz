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23:00:00","value":541.83},{"date":"2020-01-23 22:00:00","value":null},{"date":"2020-01-23 21:00:00","value":530.4100000000001},{"date":"2020-01-23 20:00:00","value":468.03000000000003},{"date":"2020-01-23 19:00:00","value":657.22},{"date":"2020-01-23 18:00:00","value":678.61},{"date":"2020-01-23 17:00:00","value":476.10999999999996},{"date":"2020-01-23 16:00:00","value":461.37},{"date":"2020-01-23 15:00:00","value":407.45},{"date":"2020-01-23 14:00:00","value":372.41},{"date":"2020-01-23 13:00:00","value":418.04},{"date":"2020-01-23 12:00:00","value":514.91},{"date":"2020-01-23 11:00:00","value":643.78},{"date":"2020-01-23 10:00:00","value":973.4699999999999},{"date":"2020-01-23 09:00:00","value":1231.06},{"date":"2020-01-23 08:00:00","value":760.62},{"date":"2020-01-23 07:00:00","value":521.95},{"date":"2020-01-23 06:00:00","value":380.95},{"date":"2020-01-23 05:00:00","value":321.31},{"date":"2020-01-23 04:00:00","value":317.47999999999996},{"date":"2020-01-23 03:00:00","value":330.92},{"date":"2020-01-23 02:00:00","value":340.28999999999996},{"date":"2020-01-23 01:00:00","value":350.44},{"date":"2020-01-23 00:00:00","value":369.56},{"date":"2020-01-22 23:00:00","value":368.02000000000004},{"date":"2020-01-22 22:00:00","value":371.65999999999997},{"date":"2020-01-22 21:00:00","value":357.70000000000005},{"date":"2020-01-22 20:00:00","value":368.57},{"date":"2020-01-22 19:00:00","value":418.96},{"date":"2020-01-22 18:00:00","value":394.27},{"date":"2020-01-22 17:00:00","value":392.71},{"date":"2020-01-22 16:00:00","value":442.27},{"date":"2020-01-22 15:00:00","value":414.48},{"date":"2020-01-22 14:00:00","value":371.47},{"date":"2020-01-22 13:00:00","value":367.71},{"date":"2020-01-22 12:00:00","value":402.44},{"date":"2020-01-22 11:00:00","value":385.14},{"date":"2020-01-22 10:00:00","value":386.91999999999996},{"date":"2020-01-22 09:00:00","value":405.12},{"date":"2020-01-22 08:00:00","value":440.24},{"date":"2020-01-22 07:00:00","value":393.92},{"date":"2020-01-22 06:00:00","value":388.94},{"date":"2020-01-22 05:00:00","value":369.74},{"date":"2020-01-22 04:00:00","value":370.55},{"date":"2020-01-22 03:00:00","value":385.03},{"date":"2020-01-22 02:00:00","value":418.94},{"date":"2020-01-22 01:00:00","value":463.95},{"date":"2020-01-22 00:00:00","value":494.27},{"date":"2020-01-21 23:00:00","value":441.58},{"date":"2020-01-21 22:00:00","value":584.98},{"date":"2020-01-21 21:00:00","value":488.15},{"date":"2020-01-21 20:00:00","value":459.66},{"date":"2020-01-21 19:00:00","value":509.28},{"date":"2020-01-21 18:00:00","value":540.44},{"date":"2020-01-21 17:00:00","value":515.39},{"date":"2020-01-21 16:00:00","value":501.4},{"date":"2020-01-21 15:00:00","value":416.09000000000003},{"date":"2020-01-21 14:00:00","value":419.57},{"date":"2020-01-21 13:00:00","value":449.18},{"date":"2020-01-21 12:00:00","value":475.71999999999997},{"date":"2020-01-21 11:00:00","value":461.17},{"date":"2020-01-21 10:00:00","value":475.58},{"date":"2020-01-21 09:00:00","value":524.89},{"date":"2020-01-21 08:00:00","value":511.2},{"date":"2020-01-21 07:00:00","value":418.60999999999996},{"date":"2020-01-21 06:00:00","value":375.84000000000003},{"date":"2020-01-21 05:00:00","value":365.53000000000003},{"date":"2020-01-21 04:00:00","value":357.51},{"date":"2020-01-21 03:00:00","value":360.81},{"date":"2020-01-21 02:00:00","value":372.05},{"date":"2020-01-21 01:00:00","value":372.34000000000003}]}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