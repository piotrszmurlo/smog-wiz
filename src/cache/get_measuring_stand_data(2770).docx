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21:00:00","value":37.0886},{"date":"2020-01-22 20:00:00","value":24.9977},{"date":"2020-01-22 19:00:00","value":23.8248},{"date":"2020-01-22 18:00:00","value":31.7028},{"date":"2020-01-22 17:00:00","value":27.7133},{"date":"2020-01-22 16:00:00","value":27.0838},{"date":"2020-01-22 15:00:00","value":27.6685},{"date":"2020-01-22 14:00:00","value":24.7808},{"date":"2020-01-22 13:00:00","value":31.6223},{"date":"2020-01-22 12:00:00","value":29.6854},{"date":"2020-01-22 11:00:00","value":31.2538},{"date":"2020-01-22 10:00:00","value":37.9768},{"date":"2020-01-22 09:00:00","value":34.7225},{"date":"2020-01-22 08:00:00","value":33.7015},{"date":"2020-01-22 07:00:00","value":34.4757},{"date":"2020-01-22 06:00:00","value":34.367},{"date":"2020-01-22 05:00:00","value":36.503},{"date":"2020-01-22 04:00:00","value":34.3777},{"date":"2020-01-22 03:00:00","value":43.6121},{"date":"2020-01-22 02:00:00","value":39.1275},{"date":"2020-01-22 01:00:00","value":49.376},{"date":"2020-01-22 00:00:00","value":51.7693},{"date":"2020-01-21 23:00:00","value":62.6675},{"date":"2020-01-21 22:00:00","value":64.9535},{"date":"2020-01-21 21:00:00","value":65.0907},{"date":"2020-01-21 20:00:00","value":62.8691},{"date":"2020-01-21 19:00:00","value":51.686},{"date":"2020-01-21 18:00:00","value":43.4674},{"date":"2020-01-21 17:00:00","value":31.9292},{"date":"2020-01-21 16:00:00","value":36.7217},{"date":"2020-01-21 15:00:00","value":30.5536},{"date":"2020-01-21 14:00:00","value":33.9069},{"date":"2020-01-21 13:00:00","value":39.4724},{"date":"2020-01-21 12:00:00","value":null},{"date":"2020-01-21 11:00:00","value":null},{"date":"2020-01-21 10:00:00","value":37.3622},{"date":"2020-01-21 09:00:00","value":37.2167},{"date":"2020-01-21 08:00:00","value":36.462},{"date":"2020-01-21 07:00:00","value":26.6216},{"date":"2020-01-21 06:00:00","value":26.5319},{"date":"2020-01-21 05:00:00","value":25.2627},{"date":"2020-01-21 04:00:00","value":22.8391},{"date":"2020-01-21 03:00:00","value":28.0986},{"date":"2020-01-21 02:00:00","value":28.062},{"date":"2020-01-21 01:00:00","value":28.6558},{"date":"2020-01-21 00:00:00","value":35.7181},{"date":"2020-01-20 23:00:00","value":34.0945},{"date":"2020-01-20 22:00:00","value":31.4731},{"date":"2020-01-20 21:00:00","value":47.9055},{"date":"2020-01-20 20:00:00","value":45.7558},{"date":"2020-01-20 19:00:00","value":46.4274},{"date":"2020-01-20 18:00:00","value":43.8151},{"date":"2020-01-20 17:00:00","value":46.6249},{"date":"2020-01-20 16:00:00","value":42.6428},{"date":"2020-01-20 15:00:00","value":37.8876},{"date":"2020-01-20 14:00:00","value":33.6346},{"date":"2020-01-20 13:00:00","value":27.7473},{"date":"2020-01-20 12:00:00","value":28.9309},{"date":"2020-01-20 11:00:00","value":24.782},{"date":"2020-01-20 10:00:00","value":21.8771},{"date":"2020-01-20 09:00:00","value":15.9555},{"date":"2020-01-20 08:00:00","value":21.9422},{"date":"2020-01-20 07:00:00","value":25.4678},{"date":"2020-01-20 06:00:00","value":37.8495},{"date":"2020-01-20 05:00:00","value":33.6817},{"date":"2020-01-20 04:00:00","value":34.2354},{"date":"2020-01-20 03:00:00","value":30.5383},{"date":"2020-01-20 02:00:00","value":38.5913},{"date":"2020-01-20 01:00:00","value":38.9729}]}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