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{"key":"PM10","values":[{"date":"2020-01-23 10:00:00","value":31.7446},{"date":"2020-01-23 09:00:00","value":32.212},{"date":"2020-01-23 08:00:00","value":23.8156},{"date":"2020-01-23 07:00:00","value":19.3927},{"date":"2020-01-23 06:00:00","value":20.2238},{"date":"2020-01-23 05:00:00","value":22.1108},{"date":"2020-01-23 04:00:00","value":19.4825},{"date":"2020-01-23 03:00:00","value":18.9399},{"date":"2020-01-23 02:00:00","value":18.2799},{"date":"2020-01-23 01:00:00","value":17.4432},{"date":"2020-01-23 00:00:00","value":16.8166},{"date":"2020-01-22 23:00:00","value":16.5691},{"date":"2020-01-22 22:00:00","value":16.5176},{"date":"2020-01-22 21:00:00","value":14.902},{"date":"2020-01-22 20:00:00","value":14.0641},{"date":"2020-01-22 19:00:00","value":17.2331},{"date":"2020-01-22 18:00:00","value":16.6788},{"date":"2020-01-22 17:00:00","value":16.7494},{"date":"2020-01-22 16:00:00","value":18.1493},{"date":"2020-01-22 15:00:00","value":18.7161},{"date":"2020-01-22 14:00:00","value":19.845},{"date":"2020-01-22 13:00:00","value":22.4424},{"date":"2020-01-22 12:00:00","value":25.4257},{"date":"2020-01-22 11:00:00","value":26.465},{"date":"2020-01-22 10:00:00","value":33.4073},{"date":"2020-01-22 09:00:00","value":27.3166},{"date":"2020-01-22 08:00:00","value":25.6342},{"date":"2020-01-22 07:00:00","value":31.7984},{"date":"2020-01-22 06:00:00","value":32.6813},{"date":"2020-01-22 05:00:00","value":19.18},{"date":"2020-01-22 04:00:00","value":25.6249},{"date":"2020-01-22 03:00:00","value":28.5937},{"date":"2020-01-22 02:00:00","value":33.3945},{"date":"2020-01-22 01:00:00","value":38.2818},{"date":"2020-01-22 00:00:00","value":41.7154},{"date":"2020-01-21 23:00:00","value":39.3145},{"date":"2020-01-21 22:00:00","value":42.5732},{"date":"2020-01-21 21:00:00","value":43.1151},{"date":"2020-01-21 20:00:00","value":39.8955},{"date":"2020-01-21 19:00:00","value":39.1941},{"date":"2020-01-21 18:00:00","value":40.0743},{"date":"2020-01-21 17:00:00","value":37.1625},{"date":"2020-01-21 16:00:00","value":24.1913},{"date":"2020-01-21 15:00:00","value":21.8514},{"date":"2020-01-21 14:00:00","value":24.8707},{"date":"2020-01-21 13:00:00","value":25.903},{"date":"2020-01-21 12:00:00","value":30.2631},{"date":"2020-01-21 11:00:00","value":35.4818},{"date":"2020-01-21 10:00:00","value":null},{"date":"2020-01-21 09:00:00","value":34.8627},{"date":"2020-01-21 08:00:00","value":37.6909},{"date":"2020-01-21 07:00:00","value":31.1674},{"date":"2020-01-21 06:00:00","value":29.2482},{"date":"2020-01-21 05:00:00","value":30.7002},{"date":"2020-01-21 04:00:00","value":31.9396},{"date":"2020-01-21 03:00:00","value":34.3636},{"date":"2020-01-21 02:00:00","value":37.7244},{"date":"2020-01-21 01:00:00","value":40.2875}]}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