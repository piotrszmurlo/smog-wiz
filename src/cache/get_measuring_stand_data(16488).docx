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23:00:00","value":11.8408},{"date":"2020-01-23 22:00:00","value":16.0111},{"date":"2020-01-23 21:00:00","value":25.1848},{"date":"2020-01-23 20:00:00","value":30.3169},{"date":"2020-01-23 19:00:00","value":43.4197},{"date":"2020-01-23 18:00:00","value":50.3825},{"date":"2020-01-23 17:00:00","value":57.7331},{"date":"2020-01-23 16:00:00","value":60.9803},{"date":"2020-01-23 15:00:00","value":63.4508},{"date":"2020-01-23 14:00:00","value":61.6819},{"date":"2020-01-23 13:00:00","value":57.2852},{"date":"2020-01-23 12:00:00","value":47.3781},{"date":"2020-01-23 11:00:00","value":43.5351},{"date":"2020-01-23 10:00:00","value":38.0108},{"date":"2020-01-23 09:00:00","value":33.3969},{"date":"2020-01-23 08:00:00","value":30.1669},{"date":"2020-01-23 07:00:00","value":28.1279},{"date":"2020-01-23 06:00:00","value":30.5919},{"date":"2020-01-23 05:00:00","value":35.5535},{"date":"2020-01-23 04:00:00","value":37.1829},{"date":"2020-01-23 03:00:00","value":33.5212},{"date":"2020-01-23 02:00:00","value":29.7447},{"date":"2020-01-23 01:00:00","value":21.6527},{"date":"2020-01-23 00:00:00","value":19.624},{"date":"2020-01-22 23:00:00","value":17.7241},{"date":"2020-01-22 22:00:00","value":18.5145},{"date":"2020-01-22 21:00:00","value":21.1024},{"date":"2020-01-22 20:00:00","value":24.1285},{"date":"2020-01-22 19:00:00","value":30.4182},{"date":"2020-01-22 18:00:00","value":32.47},{"date":"2020-01-22 17:00:00","value":36.022},{"date":"2020-01-22 16:00:00","value":36.783},{"date":"2020-01-22 15:00:00","value":38.0773},{"date":"2020-01-22 14:00:00","value":40.3176},{"date":"2020-01-22 13:00:00","value":43.5912},{"date":"2020-01-22 12:00:00","value":41.8088},{"date":"2020-01-22 11:00:00","value":45.8155},{"date":"2020-01-22 10:00:00","value":40.2739},{"date":"2020-01-22 09:00:00","value":33.1239},{"date":"2020-01-22 08:00:00","value":35.1109},{"date":"2020-01-22 07:00:00","value":36.8113},{"date":"2020-01-22 06:00:00","value":36.5413},{"date":"2020-01-22 05:00:00","value":36.7597},{"date":"2020-01-22 04:00:00","value":37.3369},{"date":"2020-01-22 03:00:00","value":37.3899},{"date":"2020-01-22 02:00:00","value":35.732},{"date":"2020-01-22 01:00:00","value":34.0565},{"date":"2020-01-22 00:00:00","value":32.601},{"date":"2020-01-21 23:00:00","value":31.2997},{"date":"2020-01-21 22:00:00","value":27.3456},{"date":"2020-01-21 21:00:00","value":29.042},{"date":"2020-01-21 20:00:00","value":33.2413},{"date":"2020-01-21 19:00:00","value":38.2962},{"date":"2020-01-21 18:00:00","value":41.4798},{"date":"2020-01-21 17:00:00","value":48.8701},{"date":"2020-01-21 16:00:00","value":55.6008},{"date":"2020-01-21 15:00:00","value":56.4241},{"date":"2020-01-21 14:00:00","value":56.0073},{"date":"2020-01-21 13:00:00","value":53.0831},{"date":"2020-01-21 12:00:00","value":48.7907},{"date":"2020-01-21 11:00:00","value":42.1723},{"date":"2020-01-21 10:00:00","value":39.6945},{"date":"2020-01-21 09:00:00","value":34.3856},{"date":"2020-01-21 08:00:00","value":38.2477},{"date":"2020-01-21 07:00:00","value":48.5301},{"date":"2020-01-21 06:00:00","value":51.5927},{"date":"2020-01-21 05:00:00","value":51.059},{"date":"2020-01-21 04:00:00","value":51.9161},{"date":"2020-01-21 03:00:00","value":54.6528},{"date":"2020-01-21 02:00:00","value":53.6502},{"date":"2020-01-21 01:00:00","value":54.3607}]}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