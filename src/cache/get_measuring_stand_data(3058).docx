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23:00:00","value":3.95985},{"date":"2020-01-23 22:00:00","value":6.17016},{"date":"2020-01-23 21:00:00","value":5.5963},{"date":"2020-01-23 20:00:00","value":5.82549},{"date":"2020-01-23 19:00:00","value":5.61776},{"date":"2020-01-23 18:00:00","value":5.68581},{"date":"2020-01-23 17:00:00","value":3.93805},{"date":"2020-01-23 16:00:00","value":2.41846},{"date":"2020-01-23 15:00:00","value":2.13474},{"date":"2020-01-23 14:00:00","value":null},{"date":"2020-01-23 13:00:00","value":2.22645},{"date":"2020-01-23 12:00:00","value":2.61534},{"date":"2020-01-23 11:00:00","value":4.06137},{"date":"2020-01-23 10:00:00","value":4.55458},{"date":"2020-01-23 09:00:00","value":4.80466},{"date":"2020-01-23 08:00:00","value":4.76393},{"date":"2020-01-23 07:00:00","value":3.69042},{"date":"2020-01-23 06:00:00","value":2.66606},{"date":"2020-01-23 05:00:00","value":2.4345},{"date":"2020-01-23 04:00:00","value":1.82768},{"date":"2020-01-23 03:00:00","value":3.02755},{"date":"2020-01-23 02:00:00","value":3.50617},{"date":"2020-01-23 01:00:00","value":3.17783},{"date":"2020-01-23 00:00:00","value":3.61231},{"date":"2020-01-22 23:00:00","value":4.18242},{"date":"2020-01-22 22:00:00","value":4.44901},{"date":"2020-01-22 21:00:00","value":5.01535},{"date":"2020-01-22 20:00:00","value":4.5477},{"date":"2020-01-22 19:00:00","value":4.13466},{"date":"2020-01-22 18:00:00","value":3.71559},{"date":"2020-01-22 17:00:00","value":3.43183},{"date":"2020-01-22 16:00:00","value":3.07956},{"date":"2020-01-22 15:00:00","value":3.09538},{"date":"2020-01-22 14:00:00","value":2.35208},{"date":"2020-01-22 13:00:00","value":2.93456},{"date":"2020-01-22 12:00:00","value":2.41624},{"date":"2020-01-22 11:00:00","value":1.77595},{"date":"2020-01-22 10:00:00","value":2.32391},{"date":"2020-01-22 09:00:00","value":2.53449},{"date":"2020-01-22 08:00:00","value":2.79791},{"date":"2020-01-22 07:00:00","value":2.73562},{"date":"2020-01-22 06:00:00","value":2.74541},{"date":"2020-01-22 05:00:00","value":1.85249},{"date":"2020-01-22 04:00:00","value":1.88549},{"date":"2020-01-22 03:00:00","value":1.99775},{"date":"2020-01-22 02:00:00","value":2.13175},{"date":"2020-01-22 01:00:00","value":1.90751},{"date":"2020-01-22 00:00:00","value":1.88442},{"date":"2020-01-21 23:00:00","value":1.94653},{"date":"2020-01-21 22:00:00","value":1.77598},{"date":"2020-01-21 21:00:00","value":1.83788},{"date":"2020-01-21 20:00:00","value":2.58538},{"date":"2020-01-21 19:00:00","value":2.73825},{"date":"2020-01-21 18:00:00","value":2.40422},{"date":"2020-01-21 17:00:00","value":2.71334},{"date":"2020-01-21 16:00:00","value":1.57906},{"date":"2020-01-21 15:00:00","value":1.35768},{"date":"2020-01-21 14:00:00","value":1.36655},{"date":"2020-01-21 13:00:00","value":1.63211},{"date":"2020-01-21 12:00:00","value":1.55755},{"date":"2020-01-21 11:00:00","value":1.49235},{"date":"2020-01-21 10:00:00","value":1.90302},{"date":"2020-01-21 09:00:00","value":1.45704},{"date":"2020-01-21 08:00:00","value":1.75861},{"date":"2020-01-21 07:00:00","value":1.94479},{"date":"2020-01-21 06:00:00","value":3.87141},{"date":"2020-01-21 05:00:00","value":3.76745},{"date":"2020-01-21 04:00:00","value":4.31691},{"date":"2020-01-21 03:00:00","value":4.72131},{"date":"2020-01-21 02:00:00","value":4.52271},{"date":"2020-01-21 01:00:00","value":4.73931}]}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