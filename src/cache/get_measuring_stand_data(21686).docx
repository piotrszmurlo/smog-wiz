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21:00:00","value":51.3644},{"date":"2020-01-22 20:00:00","value":43.6224},{"date":"2020-01-22 19:00:00","value":46.3719},{"date":"2020-01-22 18:00:00","value":27.7922},{"date":"2020-01-22 17:00:00","value":38.5188},{"date":"2020-01-22 16:00:00","value":25.4208},{"date":"2020-01-22 15:00:00","value":25.159},{"date":"2020-01-22 14:00:00","value":23.4631},{"date":"2020-01-22 13:00:00","value":23.4644},{"date":"2020-01-22 12:00:00","value":22.6247},{"date":"2020-01-22 11:00:00","value":26.1542},{"date":"2020-01-22 10:00:00","value":24.331},{"date":"2020-01-22 09:00:00","value":27.4637},{"date":"2020-01-22 08:00:00","value":33.2869},{"date":"2020-01-22 07:00:00","value":32.5622},{"date":"2020-01-22 06:00:00","value":30.3614},{"date":"2020-01-22 05:00:00","value":26.8578},{"date":"2020-01-22 04:00:00","value":27.1559},{"date":"2020-01-22 03:00:00","value":26.5998},{"date":"2020-01-22 02:00:00","value":28.3331},{"date":"2020-01-22 01:00:00","value":32.8405},{"date":"2020-01-22 00:00:00","value":32.1412},{"date":"2020-01-21 23:00:00","value":29.6795},{"date":"2020-01-21 22:00:00","value":35.3066},{"date":"2020-01-21 21:00:00","value":35.9763},{"date":"2020-01-21 20:00:00","value":35.1881},{"date":"2020-01-21 19:00:00","value":25.3678},{"date":"2020-01-21 18:00:00","value":27.201},{"date":"2020-01-21 17:00:00","value":23.9902},{"date":"2020-01-21 16:00:00","value":26.5903},{"date":"2020-01-21 15:00:00","value":29.5814},{"date":"2020-01-21 14:00:00","value":26.4073},{"date":"2020-01-21 13:00:00","value":33.1447},{"date":"2020-01-21 12:00:00","value":37.54},{"date":"2020-01-21 11:00:00","value":31.3219},{"date":"2020-01-21 10:00:00","value":40.6089},{"date":"2020-01-21 09:00:00","value":38.7969},{"date":"2020-01-21 08:00:00","value":33.6188},{"date":"2020-01-21 07:00:00","value":38.7931},{"date":"2020-01-21 06:00:00","value":27.5042},{"date":"2020-01-21 05:00:00","value":29.247},{"date":"2020-01-21 04:00:00","value":35.9726},{"date":"2020-01-21 03:00:00","value":36.8293},{"date":"2020-01-21 02:00:00","value":37.7762},{"date":"2020-01-21 01:00:00","value":34.7967},{"date":"2020-01-21 00:00:00","value":36.6941},{"date":"2020-01-20 23:00:00","value":41.8474},{"date":"2020-01-20 22:00:00","value":43.0522},{"date":"2020-01-20 21:00:00","value":41.7657},{"date":"2020-01-20 20:00:00","value":37.9278},{"date":"2020-01-20 19:00:00","value":37.6095},{"date":"2020-01-20 18:00:00","value":35.6437},{"date":"2020-01-20 17:00:00","value":30.2783},{"date":"2020-01-20 16:00:00","value":26.9486},{"date":"2020-01-20 15:00:00","value":31.2769},{"date":"2020-01-20 14:00:00","value":21.9484},{"date":"2020-01-20 13:00:00","value":26.8938},{"date":"2020-01-20 12:00:00","value":22.8527},{"date":"2020-01-20 11:00:00","value":40.7111},{"date":"2020-01-20 10:00:00","value":46.1025},{"date":"2020-01-20 09:00:00","value":54.7058},{"date":"2020-01-20 08:00:00","value":39.395},{"date":"2020-01-20 07:00:00","value":34.9506},{"date":"2020-01-20 06:00:00","value":41.0158},{"date":"2020-01-20 05:00:00","value":38.9795},{"date":"2020-01-20 04:00:00","value":44.0973},{"date":"2020-01-20 03:00:00","value":38.2977},{"date":"2020-01-20 02:00:00","value":37.0891},{"date":"2020-01-20 01:00:00","value":60.5138}]}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