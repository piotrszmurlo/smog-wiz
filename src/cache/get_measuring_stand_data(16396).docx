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22:00:00","value":0.20397},{"date":"2020-01-22 21:00:00","value":0.21559},{"date":"2020-01-22 20:00:00","value":0.17154},{"date":"2020-01-22 19:00:00","value":0.20062},{"date":"2020-01-22 18:00:00","value":0.19903},{"date":"2020-01-22 17:00:00","value":0.19594},{"date":"2020-01-22 16:00:00","value":0.15038},{"date":"2020-01-22 15:00:00","value":0.18146},{"date":"2020-01-22 14:00:00","value":0.17227},{"date":"2020-01-22 13:00:00","value":0.20537},{"date":"2020-01-22 12:00:00","value":0.23397},{"date":"2020-01-22 11:00:00","value":0.26426},{"date":"2020-01-22 10:00:00","value":0.2893},{"date":"2020-01-22 09:00:00","value":0.23628},{"date":"2020-01-22 08:00:00","value":0.19231},{"date":"2020-01-22 07:00:00","value":0.20135},{"date":"2020-01-22 06:00:00","value":0.21525},{"date":"2020-01-22 05:00:00","value":0.20814},{"date":"2020-01-22 04:00:00","value":0.24816},{"date":"2020-01-22 03:00:00","value":0.26549},{"date":"2020-01-22 02:00:00","value":0.2765},{"date":"2020-01-22 01:00:00","value":0.30566},{"date":"2020-01-22 00:00:00","value":0.3161},{"date":"2020-01-21 23:00:00","value":0.28433},{"date":"2020-01-21 22:00:00","value":0.27121},{"date":"2020-01-21 21:00:00","value":0.309},{"date":"2020-01-21 20:00:00","value":0.29946},{"date":"2020-01-21 19:00:00","value":0.31612},{"date":"2020-01-21 18:00:00","value":0.31504},{"date":"2020-01-21 17:00:00","value":0.28568},{"date":"2020-01-21 16:00:00","value":0.3225},{"date":"2020-01-21 15:00:00","value":0.31156},{"date":"2020-01-21 14:00:00","value":0.30559},{"date":"2020-01-21 13:00:00","value":0.3331},{"date":"2020-01-21 12:00:00","value":0.33643},{"date":"2020-01-21 11:00:00","value":0.3368},{"date":"2020-01-21 10:00:00","value":0.36249},{"date":"2020-01-21 09:00:00","value":0.46243},{"date":"2020-01-21 08:00:00","value":0.81059},{"date":"2020-01-21 07:00:00","value":0.57541},{"date":"2020-01-21 06:00:00","value":0.34503},{"date":"2020-01-21 05:00:00","value":0.40763},{"date":"2020-01-21 04:00:00","value":0.50081},{"date":"2020-01-21 03:00:00","value":0.61795},{"date":"2020-01-21 02:00:00","value":0.77563},{"date":"2020-01-21 01:00:00","value":0.75108},{"date":"2020-01-21 00:00:00","value":0.82585},{"date":"2020-01-20 23:00:00","value":1.03252},{"date":"2020-01-20 22:00:00","value":0.88256},{"date":"2020-01-20 21:00:00","value":0.7209},{"date":"2020-01-20 20:00:00","value":1.00542},{"date":"2020-01-20 19:00:00","value":1.49359},{"date":"2020-01-20 18:00:00","value":0.61323},{"date":"2020-01-20 17:00:00","value":0.28125},{"date":"2020-01-20 16:00:00","value":0.25626},{"date":"2020-01-20 15:00:00","value":0.27844},{"date":"2020-01-20 14:00:00","value":0.26566},{"date":"2020-01-20 13:00:00","value":0.22561},{"date":"2020-01-20 12:00:00","value":0.27158},{"date":"2020-01-20 11:00:00","value":0.2893},{"date":"2020-01-20 10:00:00","value":0.53172},{"date":"2020-01-20 09:00:00","value":0.34847},{"date":"2020-01-20 08:00:00","value":0.30191},{"date":"2020-01-20 07:00:00","value":0.27526},{"date":"2020-01-20 06:00:00","value":0.25165},{"date":"2020-01-20 05:00:00","value":0.28547},{"date":"2020-01-20 04:00:00","value":0.33081},{"date":"2020-01-20 03:00:00","value":0.42182},{"date":"2020-01-20 02:00:00","value":0.54702},{"date":"2020-01-20 01:00:00","value":0.48046}]}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