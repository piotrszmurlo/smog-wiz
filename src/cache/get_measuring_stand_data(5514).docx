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10:00:00","value":37.2753},{"date":"2020-01-23 09:00:00","value":35.0413},{"date":"2020-01-23 08:00:00","value":26.0251},{"date":"2020-01-23 07:00:00","value":21.6624},{"date":"2020-01-23 06:00:00","value":26.3414},{"date":"2020-01-23 05:00:00","value":33.9048},{"date":"2020-01-23 04:00:00","value":32.7466},{"date":"2020-01-23 03:00:00","value":31.6472},{"date":"2020-01-23 02:00:00","value":27.689},{"date":"2020-01-23 01:00:00","value":21.9865},{"date":"2020-01-23 00:00:00","value":21.1821},{"date":"2020-01-22 23:00:00","value":22.0404},{"date":"2020-01-22 22:00:00","value":21.0699},{"date":"2020-01-22 21:00:00","value":26.1403},{"date":"2020-01-22 20:00:00","value":29.2056},{"date":"2020-01-22 19:00:00","value":31.2321},{"date":"2020-01-22 18:00:00","value":31.8575},{"date":"2020-01-22 17:00:00","value":29.5483},{"date":"2020-01-22 16:00:00","value":29.3},{"date":"2020-01-22 15:00:00","value":35.378},{"date":"2020-01-22 14:00:00","value":47.7961},{"date":"2020-01-22 13:00:00","value":50.8944},{"date":"2020-01-22 12:00:00","value":48.7656},{"date":"2020-01-22 11:00:00","value":42.4738},{"date":"2020-01-22 10:00:00","value":40.9899},{"date":"2020-01-22 09:00:00","value":46.1612},{"date":"2020-01-22 08:00:00","value":50.9824},{"date":"2020-01-22 07:00:00","value":43.0382},{"date":"2020-01-22 06:00:00","value":48.0466},{"date":"2020-01-22 05:00:00","value":43.277},{"date":"2020-01-22 04:00:00","value":40.3803},{"date":"2020-01-22 03:00:00","value":43.1315},{"date":"2020-01-22 02:00:00","value":49.5736},{"date":"2020-01-22 01:00:00","value":55.2856},{"date":"2020-01-22 00:00:00","value":57.9425},{"date":"2020-01-21 23:00:00","value":50.7938},{"date":"2020-01-21 22:00:00","value":47.3121},{"date":"2020-01-21 21:00:00","value":46.8715},{"date":"2020-01-21 20:00:00","value":56.8904},{"date":"2020-01-21 19:00:00","value":57.8371},{"date":"2020-01-21 18:00:00","value":58.3814},{"date":"2020-01-21 17:00:00","value":56.5933},{"date":"2020-01-21 16:00:00","value":55.6796},{"date":"2020-01-21 15:00:00","value":52.0062},{"date":"2020-01-21 14:00:00","value":52.3249},{"date":"2020-01-21 13:00:00","value":49.7607},{"date":"2020-01-21 12:00:00","value":45.7185},{"date":"2020-01-21 11:00:00","value":41.7758},{"date":"2020-01-21 10:00:00","value":38.9392},{"date":"2020-01-21 09:00:00","value":42.2753},{"date":"2020-01-21 08:00:00","value":41.3596},{"date":"2020-01-21 07:00:00","value":53.9463},{"date":"2020-01-21 06:00:00","value":50.2346},{"date":"2020-01-21 05:00:00","value":52.568},{"date":"2020-01-21 04:00:00","value":52.1865},{"date":"2020-01-21 03:00:00","value":49.3893},{"date":"2020-01-21 02:00:00","value":48.7073},{"date":"2020-01-21 01:00:00","value":36.8845}]}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