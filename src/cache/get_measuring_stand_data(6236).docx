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10:00:00","value":54.8802},{"date":"2020-01-23 09:00:00","value":38.146},{"date":"2020-01-23 08:00:00","value":45.691},{"date":"2020-01-23 07:00:00","value":34.4734},{"date":"2020-01-23 06:00:00","value":28.8377},{"date":"2020-01-23 05:00:00","value":16.1001},{"date":"2020-01-23 04:00:00","value":null},{"date":"2020-01-23 03:00:00","value":11.1455},{"date":"2020-01-23 02:00:00","value":27.9763},{"date":"2020-01-23 01:00:00","value":39.085},{"date":"2020-01-23 00:00:00","value":50.2516},{"date":"2020-01-22 23:00:00","value":73.8414},{"date":"2020-01-22 22:00:00","value":55.4204},{"date":"2020-01-22 21:00:00","value":37.6197},{"date":"2020-01-22 20:00:00","value":34.9354},{"date":"2020-01-22 19:00:00","value":32.1864},{"date":"2020-01-22 18:00:00","value":40.3331},{"date":"2020-01-22 17:00:00","value":43.1724},{"date":"2020-01-22 16:00:00","value":50.2336},{"date":"2020-01-22 15:00:00","value":37.531},{"date":"2020-01-22 14:00:00","value":26.137},{"date":"2020-01-22 13:00:00","value":24.2543},{"date":"2020-01-22 12:00:00","value":27.92},{"date":"2020-01-22 11:00:00","value":28.9408},{"date":"2020-01-22 10:00:00","value":28.2025},{"date":"2020-01-22 09:00:00","value":31.6457},{"date":"2020-01-22 08:00:00","value":36.2728},{"date":"2020-01-22 07:00:00","value":28.8877},{"date":"2020-01-22 06:00:00","value":18.5299},{"date":"2020-01-22 05:00:00","value":10.4432},{"date":"2020-01-22 04:00:00","value":9.84281},{"date":"2020-01-22 03:00:00","value":7.15354},{"date":"2020-01-22 02:00:00","value":9.40279},{"date":"2020-01-22 01:00:00","value":7.24011},{"date":"2020-01-22 00:00:00","value":8.61993},{"date":"2020-01-21 23:00:00","value":13.6267},{"date":"2020-01-21 22:00:00","value":13.6203},{"date":"2020-01-21 21:00:00","value":20.8844},{"date":"2020-01-21 20:00:00","value":22.8325},{"date":"2020-01-21 19:00:00","value":24.4938},{"date":"2020-01-21 18:00:00","value":29.473},{"date":"2020-01-21 17:00:00","value":42.5993},{"date":"2020-01-21 16:00:00","value":46.1769},{"date":"2020-01-21 15:00:00","value":43.1533},{"date":"2020-01-21 14:00:00","value":34.4383},{"date":"2020-01-21 13:00:00","value":43.8387},{"date":"2020-01-21 12:00:00","value":38.1486},{"date":"2020-01-21 11:00:00","value":36.26},{"date":"2020-01-21 10:00:00","value":37.796},{"date":"2020-01-21 09:00:00","value":39.4701},{"date":"2020-01-21 08:00:00","value":41.6508},{"date":"2020-01-21 07:00:00","value":32.3898},{"date":"2020-01-21 06:00:00","value":17.5777},{"date":"2020-01-21 05:00:00","value":10.7423},{"date":"2020-01-21 04:00:00","value":9.47821},{"date":"2020-01-21 03:00:00","value":8.04899},{"date":"2020-01-21 02:00:00","value":8.38943},{"date":"2020-01-21 01:00:00","value":8.84353}]}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