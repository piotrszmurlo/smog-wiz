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23:00:00","value":60.918},{"date":"2020-01-23 22:00:00","value":61.8642},{"date":"2020-01-23 21:00:00","value":64.0195},{"date":"2020-01-23 20:00:00","value":62.8951},{"date":"2020-01-23 19:00:00","value":62.6611},{"date":"2020-01-23 18:00:00","value":59.0547},{"date":"2020-01-23 17:00:00","value":57.9549},{"date":"2020-01-23 16:00:00","value":64.9027},{"date":"2020-01-23 15:00:00","value":67.3896},{"date":"2020-01-23 14:00:00","value":57.8311},{"date":"2020-01-23 13:00:00","value":50.35},{"date":"2020-01-23 12:00:00","value":44.3984},{"date":"2020-01-23 11:00:00","value":47.3411},{"date":"2020-01-23 10:00:00","value":39.7307},{"date":"2020-01-23 09:00:00","value":39.9231},{"date":"2020-01-23 08:00:00","value":44.3316},{"date":"2020-01-23 07:00:00","value":45.9094},{"date":"2020-01-23 06:00:00","value":45.7308},{"date":"2020-01-23 05:00:00","value":53.9747},{"date":"2020-01-23 04:00:00","value":58.7604},{"date":"2020-01-23 03:00:00","value":59.0315},{"date":"2020-01-23 02:00:00","value":60.8315},{"date":"2020-01-23 01:00:00","value":61.3789},{"date":"2020-01-23 00:00:00","value":59.2211},{"date":"2020-01-22 23:00:00","value":57.6561},{"date":"2020-01-22 22:00:00","value":57.0055},{"date":"2020-01-22 21:00:00","value":54.823},{"date":"2020-01-22 20:00:00","value":58.6526},{"date":"2020-01-22 19:00:00","value":60.5305},{"date":"2020-01-22 18:00:00","value":64.7989},{"date":"2020-01-22 17:00:00","value":69.7797},{"date":"2020-01-22 16:00:00","value":71.5671},{"date":"2020-01-22 15:00:00","value":73.098},{"date":"2020-01-22 14:00:00","value":73.2631},{"date":"2020-01-22 13:00:00","value":70.8644},{"date":"2020-01-22 12:00:00","value":70.3283},{"date":"2020-01-22 11:00:00","value":56.2928},{"date":"2020-01-22 10:00:00","value":44.9695},{"date":"2020-01-22 09:00:00","value":28.0706},{"date":"2020-01-22 08:00:00","value":23.3515},{"date":"2020-01-22 07:00:00","value":41.0297},{"date":"2020-01-22 06:00:00","value":37.2067},{"date":"2020-01-22 05:00:00","value":33.7522},{"date":"2020-01-22 04:00:00","value":36.4876},{"date":"2020-01-22 03:00:00","value":37.2632},{"date":"2020-01-22 02:00:00","value":32.3296},{"date":"2020-01-22 01:00:00","value":25.7624},{"date":"2020-01-22 00:00:00","value":21.6576},{"date":"2020-01-21 23:00:00","value":29.3151},{"date":"2020-01-21 22:00:00","value":29.202},{"date":"2020-01-21 21:00:00","value":31.3799},{"date":"2020-01-21 20:00:00","value":31.618},{"date":"2020-01-21 19:00:00","value":32.8952},{"date":"2020-01-21 18:00:00","value":31.5186},{"date":"2020-01-21 17:00:00","value":33.7203},{"date":"2020-01-21 16:00:00","value":35.9685},{"date":"2020-01-21 15:00:00","value":40.1766},{"date":"2020-01-21 14:00:00","value":46.7452},{"date":"2020-01-21 13:00:00","value":53.0387},{"date":"2020-01-21 12:00:00","value":46.6418},{"date":"2020-01-21 11:00:00","value":41.5696},{"date":"2020-01-21 10:00:00","value":37.3777},{"date":"2020-01-21 09:00:00","value":35.4913},{"date":"2020-01-21 08:00:00","value":36.8829},{"date":"2020-01-21 07:00:00","value":34.6607},{"date":"2020-01-21 06:00:00","value":33.932},{"date":"2020-01-21 05:00:00","value":34.5377},{"date":"2020-01-21 04:00:00","value":36.5323},{"date":"2020-01-21 03:00:00","value":37.7253},{"date":"2020-01-21 02:00:00","value":36.9197},{"date":"2020-01-21 01:00:00","value":37.0655}]}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