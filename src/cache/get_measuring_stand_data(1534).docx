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23:00:00","value":378.0},{"date":"2020-01-23 22:00:00","value":425.0},{"date":"2020-01-23 21:00:00","value":590.0},{"date":"2020-01-23 20:00:00","value":608.0},{"date":"2020-01-23 19:00:00","value":629.0},{"date":"2020-01-23 18:00:00","value":552.0},{"date":"2020-01-23 17:00:00","value":613.0},{"date":"2020-01-23 16:00:00","value":633.0},{"date":"2020-01-23 15:00:00","value":597.0},{"date":"2020-01-23 14:00:00","value":468.0},{"date":"2020-01-23 13:00:00","value":462.0},{"date":"2020-01-23 12:00:00","value":432.0},{"date":"2020-01-23 11:00:00","value":454.0},{"date":"2020-01-23 10:00:00","value":426.0},{"date":"2020-01-23 09:00:00","value":482.0},{"date":"2020-01-23 08:00:00","value":533.0},{"date":"2020-01-23 07:00:00","value":513.0},{"date":"2020-01-23 06:00:00","value":426.0},{"date":"2020-01-23 05:00:00","value":339.0},{"date":"2020-01-23 04:00:00","value":419.0},{"date":"2020-01-23 03:00:00","value":511.0},{"date":"2020-01-23 02:00:00","value":420.0},{"date":"2020-01-23 01:00:00","value":418.0},{"date":"2020-01-23 00:00:00","value":380.0},{"date":"2020-01-22 23:00:00","value":495.0},{"date":"2020-01-22 22:00:00","value":494.0},{"date":"2020-01-22 21:00:00","value":469.0},{"date":"2020-01-22 20:00:00","value":598.0},{"date":"2020-01-22 19:00:00","value":510.0},{"date":"2020-01-22 18:00:00","value":493.0},{"date":"2020-01-22 17:00:00","value":538.0},{"date":"2020-01-22 16:00:00","value":687.0},{"date":"2020-01-22 15:00:00","value":578.0},{"date":"2020-01-22 14:00:00","value":422.0},{"date":"2020-01-22 13:00:00","value":384.0},{"date":"2020-01-22 12:00:00","value":469.0},{"date":"2020-01-22 11:00:00","value":427.0},{"date":"2020-01-22 10:00:00","value":377.0},{"date":"2020-01-22 09:00:00","value":366.0},{"date":"2020-01-22 08:00:00","value":398.0},{"date":"2020-01-22 07:00:00","value":388.0},{"date":"2020-01-22 06:00:00","value":345.0},{"date":"2020-01-22 05:00:00","value":322.0},{"date":"2020-01-22 04:00:00","value":331.0},{"date":"2020-01-22 03:00:00","value":338.0},{"date":"2020-01-22 02:00:00","value":327.0},{"date":"2020-01-22 01:00:00","value":330.0},{"date":"2020-01-22 00:00:00","value":354.0},{"date":"2020-01-21 23:00:00","value":402.0},{"date":"2020-01-21 22:00:00","value":407.0},{"date":"2020-01-21 21:00:00","value":440.0},{"date":"2020-01-21 20:00:00","value":533.0},{"date":"2020-01-21 19:00:00","value":537.0},{"date":"2020-01-21 18:00:00","value":535.0},{"date":"2020-01-21 17:00:00","value":579.0},{"date":"2020-01-21 16:00:00","value":577.0},{"date":"2020-01-21 15:00:00","value":510.0},{"date":"2020-01-21 14:00:00","value":413.0},{"date":"2020-01-21 13:00:00","value":382.0},{"date":"2020-01-21 12:00:00","value":379.0},{"date":"2020-01-21 11:00:00","value":374.0},{"date":"2020-01-21 10:00:00","value":383.0},{"date":"2020-01-21 09:00:00","value":423.0},{"date":"2020-01-21 08:00:00","value":443.0},{"date":"2020-01-21 07:00:00","value":381.0},{"date":"2020-01-21 06:00:00","value":395.0},{"date":"2020-01-21 05:00:00","value":319.0},{"date":"2020-01-21 04:00:00","value":338.0},{"date":"2020-01-21 03:00:00","value":378.0},{"date":"2020-01-21 02:00:00","value":405.0},{"date":"2020-01-21 01:00:00","value":426.0}]}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