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23:00:00","value":0.88394},{"date":"2020-01-23 22:00:00","value":0.88549},{"date":"2020-01-23 21:00:00","value":0.52263},{"date":"2020-01-23 20:00:00","value":0.51205},{"date":"2020-01-23 19:00:00","value":0.42028},{"date":"2020-01-23 18:00:00","value":0.5191},{"date":"2020-01-23 17:00:00","value":0.44682},{"date":"2020-01-23 16:00:00","value":0.5314},{"date":"2020-01-23 15:00:00","value":0.65339},{"date":"2020-01-23 14:00:00","value":0.65891},{"date":"2020-01-23 13:00:00","value":0.62715},{"date":"2020-01-23 12:00:00","value":0.67209},{"date":"2020-01-23 11:00:00","value":0.42278},{"date":"2020-01-23 10:00:00","value":0.51123},{"date":"2020-01-23 09:00:00","value":0.60528},{"date":"2020-01-23 08:00:00","value":1.03567},{"date":"2020-01-23 07:00:00","value":2.30659},{"date":"2020-01-23 06:00:00","value":0.6185},{"date":"2020-01-23 05:00:00","value":0.6029},{"date":"2020-01-23 04:00:00","value":0.60985},{"date":"2020-01-23 03:00:00","value":0.68745},{"date":"2020-01-23 02:00:00","value":0.75715},{"date":"2020-01-23 01:00:00","value":0.96775},{"date":"2020-01-23 00:00:00","value":1.38235},{"date":"2020-01-22 23:00:00","value":1.0797},{"date":"2020-01-22 22:00:00","value":0.90795},{"date":"2020-01-22 21:00:00","value":1.00375},{"date":"2020-01-22 20:00:00","value":0.899},{"date":"2020-01-22 19:00:00","value":0.5631},{"date":"2020-01-22 18:00:00","value":0.52775},{"date":"2020-01-22 17:00:00","value":0.49005},{"date":"2020-01-22 16:00:00","value":0.4111},{"date":"2020-01-22 15:00:00","value":0.35785},{"date":"2020-01-22 14:00:00","value":0.31135},{"date":"2020-01-22 13:00:00","value":0.32505},{"date":"2020-01-22 12:00:00","value":0.3554},{"date":"2020-01-22 11:00:00","value":0.33245},{"date":"2020-01-22 10:00:00","value":0.3033},{"date":"2020-01-22 09:00:00","value":0.28575},{"date":"2020-01-22 08:00:00","value":0.2802},{"date":"2020-01-22 07:00:00","value":0.27145},{"date":"2020-01-22 06:00:00","value":0.27015},{"date":"2020-01-22 05:00:00","value":0.28485},{"date":"2020-01-22 04:00:00","value":0.29355},{"date":"2020-01-22 03:00:00","value":0.32255},{"date":"2020-01-22 02:00:00","value":0.3427},{"date":"2020-01-22 01:00:00","value":0.37055},{"date":"2020-01-22 00:00:00","value":0.43445},{"date":"2020-01-21 23:00:00","value":0.5417},{"date":"2020-01-21 22:00:00","value":0.5639},{"date":"2020-01-21 21:00:00","value":0.6448},{"date":"2020-01-21 20:00:00","value":0.7653},{"date":"2020-01-21 19:00:00","value":0.68405},{"date":"2020-01-21 18:00:00","value":0.5543},{"date":"2020-01-21 17:00:00","value":0.4532},{"date":"2020-01-21 16:00:00","value":0.3332},{"date":"2020-01-21 15:00:00","value":0.3935},{"date":"2020-01-21 14:00:00","value":0.39525},{"date":"2020-01-21 13:00:00","value":0.38165},{"date":"2020-01-21 12:00:00","value":0.4059},{"date":"2020-01-21 11:00:00","value":0.3723},{"date":"2020-01-21 10:00:00","value":0.36205},{"date":"2020-01-21 09:00:00","value":0.3646},{"date":"2020-01-21 08:00:00","value":0.2332},{"date":"2020-01-21 07:00:00","value":0.2163},{"date":"2020-01-21 06:00:00","value":0.2129},{"date":"2020-01-21 05:00:00","value":0.2008},{"date":"2020-01-21 04:00:00","value":0.2195},{"date":"2020-01-21 03:00:00","value":0.2518},{"date":"2020-01-21 02:00:00","value":0.312},{"date":"2020-01-21 01:00:00","value":0.5846}]}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