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23:00:00","value":11.6612},{"date":"2020-01-23 22:00:00","value":13.7589},{"date":"2020-01-23 21:00:00","value":17.6113},{"date":"2020-01-23 20:00:00","value":13.5206},{"date":"2020-01-23 19:00:00","value":8.00282},{"date":"2020-01-23 18:00:00","value":19.6198},{"date":"2020-01-23 17:00:00","value":24.858},{"date":"2020-01-23 16:00:00","value":44.5592},{"date":"2020-01-23 15:00:00","value":null},{"date":"2020-01-23 14:00:00","value":52.7256},{"date":"2020-01-23 13:00:00","value":53.0158},{"date":"2020-01-23 12:00:00","value":46.4429},{"date":"2020-01-23 11:00:00","value":39.8236},{"date":"2020-01-23 10:00:00","value":44.1719},{"date":"2020-01-23 09:00:00","value":38.9416},{"date":"2020-01-23 08:00:00","value":43.3545},{"date":"2020-01-23 07:00:00","value":44.0112},{"date":"2020-01-23 06:00:00","value":44.2258},{"date":"2020-01-23 05:00:00","value":46.7388},{"date":"2020-01-23 04:00:00","value":44.2213},{"date":"2020-01-23 03:00:00","value":40.7831},{"date":"2020-01-23 02:00:00","value":41.4466},{"date":"2020-01-23 01:00:00","value":39.4831},{"date":"2020-01-23 00:00:00","value":35.7669},{"date":"2020-01-22 23:00:00","value":34.0646},{"date":"2020-01-22 22:00:00","value":35.4815},{"date":"2020-01-22 21:00:00","value":23.641},{"date":"2020-01-22 20:00:00","value":20.1309},{"date":"2020-01-22 19:00:00","value":20.2837},{"date":"2020-01-22 18:00:00","value":20.982},{"date":"2020-01-22 17:00:00","value":19.0152},{"date":"2020-01-22 16:00:00","value":18.8326},{"date":"2020-01-22 15:00:00","value":24.6326},{"date":"2020-01-22 14:00:00","value":27.2292},{"date":"2020-01-22 13:00:00","value":33.1406},{"date":"2020-01-22 12:00:00","value":34.3601},{"date":"2020-01-22 11:00:00","value":38.4758},{"date":"2020-01-22 10:00:00","value":33.5405},{"date":"2020-01-22 09:00:00","value":29.8399},{"date":"2020-01-22 08:00:00","value":26.4742},{"date":"2020-01-22 07:00:00","value":25.5719},{"date":"2020-01-22 06:00:00","value":30.7444},{"date":"2020-01-22 05:00:00","value":33.673},{"date":"2020-01-22 04:00:00","value":34.3685},{"date":"2020-01-22 03:00:00","value":36.7685},{"date":"2020-01-22 02:00:00","value":37.9545},{"date":"2020-01-22 01:00:00","value":38.759},{"date":"2020-01-22 00:00:00","value":37.0107},{"date":"2020-01-21 23:00:00","value":33.2242},{"date":"2020-01-21 22:00:00","value":34.3562},{"date":"2020-01-21 21:00:00","value":36.4191},{"date":"2020-01-21 20:00:00","value":33.7067},{"date":"2020-01-21 19:00:00","value":31.9416},{"date":"2020-01-21 18:00:00","value":33.2674},{"date":"2020-01-21 17:00:00","value":36.7225},{"date":"2020-01-21 16:00:00","value":42.677},{"date":"2020-01-21 15:00:00","value":44.1444},{"date":"2020-01-21 14:00:00","value":49.0584},{"date":"2020-01-21 13:00:00","value":48.6174},{"date":"2020-01-21 12:00:00","value":46.4507},{"date":"2020-01-21 11:00:00","value":38.1073},{"date":"2020-01-21 10:00:00","value":36.0791},{"date":"2020-01-21 09:00:00","value":30.3211},{"date":"2020-01-21 08:00:00","value":32.1403},{"date":"2020-01-21 07:00:00","value":32.7989},{"date":"2020-01-21 06:00:00","value":31.262},{"date":"2020-01-21 05:00:00","value":37.0203},{"date":"2020-01-21 04:00:00","value":41.9508},{"date":"2020-01-21 03:00:00","value":43.2466},{"date":"2020-01-21 02:00:00","value":47.1054},{"date":"2020-01-21 01:00:00","value":48.2969}]}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