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10:00:00","value":357.575},{"date":"2020-01-23 09:00:00","value":368.72700000000003},{"date":"2020-01-23 08:00:00","value":300.861},{"date":"2020-01-23 07:00:00","value":238.12800000000001},{"date":"2020-01-23 06:00:00","value":212.272},{"date":"2020-01-23 05:00:00","value":221.023},{"date":"2020-01-23 04:00:00","value":227.173},{"date":"2020-01-23 03:00:00","value":217.321},{"date":"2020-01-23 02:00:00","value":206.97899999999998},{"date":"2020-01-23 01:00:00","value":207.19099999999997},{"date":"2020-01-23 00:00:00","value":206.39},{"date":"2020-01-22 23:00:00","value":222.1},{"date":"2020-01-22 22:00:00","value":231.714},{"date":"2020-01-22 21:00:00","value":225.31300000000002},{"date":"2020-01-22 20:00:00","value":226.50799999999998},{"date":"2020-01-22 19:00:00","value":258.34200000000004},{"date":"2020-01-22 18:00:00","value":277.38800000000003},{"date":"2020-01-22 17:00:00","value":273.73199999999997},{"date":"2020-01-22 16:00:00","value":264.341},{"date":"2020-01-22 15:00:00","value":261.322},{"date":"2020-01-22 14:00:00","value":252.84},{"date":"2020-01-22 13:00:00","value":257.044},{"date":"2020-01-22 12:00:00","value":264.367},{"date":"2020-01-22 11:00:00","value":261.252},{"date":"2020-01-22 10:00:00","value":258.131},{"date":"2020-01-22 09:00:00","value":259.34000000000003},{"date":"2020-01-22 08:00:00","value":263.349},{"date":"2020-01-22 07:00:00","value":245.234},{"date":"2020-01-22 06:00:00","value":236.373},{"date":"2020-01-22 05:00:00","value":240.9},{"date":"2020-01-22 04:00:00","value":270.551},{"date":"2020-01-22 03:00:00","value":293.705},{"date":"2020-01-22 02:00:00","value":342.762},{"date":"2020-01-22 01:00:00","value":336.462},{"date":"2020-01-22 00:00:00","value":415.793},{"date":"2020-01-21 23:00:00","value":384.85},{"date":"2020-01-21 22:00:00","value":397.529},{"date":"2020-01-21 21:00:00","value":394.121},{"date":"2020-01-21 20:00:00","value":366.50899999999996},{"date":"2020-01-21 19:00:00","value":367.18600000000004},{"date":"2020-01-21 18:00:00","value":350.664},{"date":"2020-01-21 17:00:00","value":372.427},{"date":"2020-01-21 16:00:00","value":271.81},{"date":"2020-01-21 15:00:00","value":234.764},{"date":"2020-01-21 14:00:00","value":207.59199999999998},{"date":"2020-01-21 13:00:00","value":236.71900000000002},{"date":"2020-01-21 12:00:00","value":248.683},{"date":"2020-01-21 11:00:00","value":270.451},{"date":"2020-01-21 10:00:00","value":null},{"date":"2020-01-21 09:00:00","value":465.356},{"date":"2020-01-21 08:00:00","value":485.717},{"date":"2020-01-21 07:00:00","value":370.859},{"date":"2020-01-21 06:00:00","value":344.254},{"date":"2020-01-21 05:00:00","value":283.534},{"date":"2020-01-21 04:00:00","value":null},{"date":"2020-01-21 03:00:00","value":310.85},{"date":"2020-01-21 02:00:00","value":327.432},{"date":"2020-01-21 01:00:00","value":326.496}]}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