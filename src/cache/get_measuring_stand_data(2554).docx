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10:00:00","value":377.94},{"date":"2020-01-23 09:00:00","value":347.4},{"date":"2020-01-23 08:00:00","value":377.59},{"date":"2020-01-23 07:00:00","value":349.09000000000003},{"date":"2020-01-23 06:00:00","value":352.79},{"date":"2020-01-23 05:00:00","value":379.82},{"date":"2020-01-23 04:00:00","value":368.4},{"date":"2020-01-23 03:00:00","value":384.52},{"date":"2020-01-23 02:00:00","value":389.1},{"date":"2020-01-23 01:00:00","value":381.5},{"date":"2020-01-23 00:00:00","value":401.28999999999996},{"date":"2020-01-22 23:00:00","value":412.16999999999996},{"date":"2020-01-22 22:00:00","value":392.08},{"date":"2020-01-22 21:00:00","value":431.99},{"date":"2020-01-22 20:00:00","value":457.93},{"date":"2020-01-22 19:00:00","value":454.87},{"date":"2020-01-22 18:00:00","value":491.33},{"date":"2020-01-22 17:00:00","value":525.04},{"date":"2020-01-22 16:00:00","value":410.28999999999996},{"date":"2020-01-22 15:00:00","value":420.8},{"date":"2020-01-22 14:00:00","value":363.09999999999997},{"date":"2020-01-22 13:00:00","value":375.03},{"date":"2020-01-22 12:00:00","value":364.74},{"date":"2020-01-22 11:00:00","value":360.46},{"date":"2020-01-22 10:00:00","value":359.82},{"date":"2020-01-22 09:00:00","value":367.86},{"date":"2020-01-22 08:00:00","value":364.92},{"date":"2020-01-22 07:00:00","value":353.65999999999997},{"date":"2020-01-22 06:00:00","value":348.49},{"date":"2020-01-22 05:00:00","value":342.05},{"date":"2020-01-22 04:00:00","value":345.72999999999996},{"date":"2020-01-22 03:00:00","value":346.16},{"date":"2020-01-22 02:00:00","value":343.28999999999996},{"date":"2020-01-22 01:00:00","value":347.65000000000003},{"date":"2020-01-22 00:00:00","value":374.44},{"date":"2020-01-21 23:00:00","value":417.76000000000005},{"date":"2020-01-21 22:00:00","value":382.2},{"date":"2020-01-21 21:00:00","value":380.88},{"date":"2020-01-21 20:00:00","value":348.10999999999996},{"date":"2020-01-21 19:00:00","value":367.52000000000004},{"date":"2020-01-21 18:00:00","value":394.65},{"date":"2020-01-21 17:00:00","value":378.12},{"date":"2020-01-21 16:00:00","value":294.58},{"date":"2020-01-21 15:00:00","value":291.7},{"date":"2020-01-21 14:00:00","value":288.09000000000003},{"date":"2020-01-21 13:00:00","value":283.37},{"date":"2020-01-21 12:00:00","value":285.32},{"date":"2020-01-21 11:00:00","value":291.38},{"date":"2020-01-21 10:00:00","value":290.6},{"date":"2020-01-21 09:00:00","value":361.84},{"date":"2020-01-21 08:00:00","value":427.15999999999997},{"date":"2020-01-21 07:00:00","value":308.23},{"date":"2020-01-21 06:00:00","value":289.69},{"date":"2020-01-21 05:00:00","value":334.78999999999996},{"date":"2020-01-21 04:00:00","value":297.62},{"date":"2020-01-21 03:00:00","value":289.07},{"date":"2020-01-21 02:00:00","value":282.25},{"date":"2020-01-21 01:00:00","value":312.69}]}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