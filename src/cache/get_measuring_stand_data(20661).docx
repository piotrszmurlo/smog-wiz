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21:00:00","value":27.1987},{"date":"2020-01-22 20:00:00","value":22.9132},{"date":"2020-01-22 19:00:00","value":27.2508},{"date":"2020-01-22 18:00:00","value":28.3105},{"date":"2020-01-22 17:00:00","value":25.7813},{"date":"2020-01-22 16:00:00","value":31.4646},{"date":"2020-01-22 15:00:00","value":30.2664},{"date":"2020-01-22 14:00:00","value":24.3681},{"date":"2020-01-22 13:00:00","value":33.5725},{"date":"2020-01-22 12:00:00","value":29.2608},{"date":"2020-01-22 11:00:00","value":34.2084},{"date":"2020-01-22 10:00:00","value":41.7793},{"date":"2020-01-22 09:00:00","value":49.9384},{"date":"2020-01-22 08:00:00","value":40.0625},{"date":"2020-01-22 07:00:00","value":37.6447},{"date":"2020-01-22 06:00:00","value":35.6886},{"date":"2020-01-22 05:00:00","value":39.3749},{"date":"2020-01-22 04:00:00","value":36.6171},{"date":"2020-01-22 03:00:00","value":40.6573},{"date":"2020-01-22 02:00:00","value":39.4167},{"date":"2020-01-22 01:00:00","value":50.4568},{"date":"2020-01-22 00:00:00","value":47.0926},{"date":"2020-01-21 23:00:00","value":59.2486},{"date":"2020-01-21 22:00:00","value":54.9017},{"date":"2020-01-21 21:00:00","value":56.3294},{"date":"2020-01-21 20:00:00","value":51.1155},{"date":"2020-01-21 19:00:00","value":59.1856},{"date":"2020-01-21 18:00:00","value":53.4683},{"date":"2020-01-21 17:00:00","value":64.1527},{"date":"2020-01-21 16:00:00","value":60.6939},{"date":"2020-01-21 15:00:00","value":50.1114},{"date":"2020-01-21 14:00:00","value":47.165},{"date":"2020-01-21 13:00:00","value":47.5021},{"date":"2020-01-21 12:00:00","value":49.1461},{"date":"2020-01-21 11:00:00","value":45.1805},{"date":"2020-01-21 10:00:00","value":42.3062},{"date":"2020-01-21 09:00:00","value":41.6912},{"date":"2020-01-21 08:00:00","value":30.2205},{"date":"2020-01-21 07:00:00","value":26.1473},{"date":"2020-01-21 06:00:00","value":18.8355},{"date":"2020-01-21 05:00:00","value":15.4943},{"date":"2020-01-21 04:00:00","value":19.2531},{"date":"2020-01-21 03:00:00","value":23.9275},{"date":"2020-01-21 02:00:00","value":20.1577},{"date":"2020-01-21 01:00:00","value":22.6974},{"date":"2020-01-21 00:00:00","value":17.6825},{"date":"2020-01-20 23:00:00","value":24.0681},{"date":"2020-01-20 22:00:00","value":26.8758},{"date":"2020-01-20 21:00:00","value":30.8315},{"date":"2020-01-20 20:00:00","value":29.8121},{"date":"2020-01-20 19:00:00","value":32.0545},{"date":"2020-01-20 18:00:00","value":34.1782},{"date":"2020-01-20 17:00:00","value":27.5051},{"date":"2020-01-20 16:00:00","value":26.4951},{"date":"2020-01-20 15:00:00","value":24.4998},{"date":"2020-01-20 14:00:00","value":22.3916},{"date":"2020-01-20 13:00:00","value":25.6928},{"date":"2020-01-20 12:00:00","value":31.3831},{"date":"2020-01-20 11:00:00","value":66.6329},{"date":"2020-01-20 10:00:00","value":49.4303},{"date":"2020-01-20 09:00:00","value":53.6381},{"date":"2020-01-20 08:00:00","value":55.8572},{"date":"2020-01-20 07:00:00","value":42.8525},{"date":"2020-01-20 06:00:00","value":34.5585},{"date":"2020-01-20 05:00:00","value":28.1678},{"date":"2020-01-20 04:00:00","value":25.4156},{"date":"2020-01-20 03:00:00","value":30.3049},{"date":"2020-01-20 02:00:00","value":38.0578},{"date":"2020-01-20 01:00:00","value":40.2151}]}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