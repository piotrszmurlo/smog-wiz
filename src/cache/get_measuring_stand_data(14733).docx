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{"key":"SO2","values":[{"date":"2020-01-23 23:00:00","value":10.0092},{"date":"2020-01-23 22:00:00","value":4.14311},{"date":"2020-01-23 21:00:00","value":6.49866},{"date":"2020-01-23 20:00:00","value":4.01028},{"date":"2020-01-23 19:00:00","value":4.28174},{"date":"2020-01-23 18:00:00","value":4.58164},{"date":"2020-01-23 17:00:00","value":4.89574},{"date":"2020-01-23 16:00:00","value":5.38984},{"date":"2020-01-23 15:00:00","value":6.38269},{"date":"2020-01-23 14:00:00","value":4.16668},{"date":"2020-01-23 13:00:00","value":2.16967},{"date":"2020-01-23 12:00:00","value":4.14291},{"date":"2020-01-23 11:00:00","value":4.36323},{"date":"2020-01-23 10:00:00","value":4.08853},{"date":"2020-01-23 09:00:00","value":5.4425},{"date":"2020-01-23 08:00:00","value":7.49069},{"date":"2020-01-23 07:00:00","value":6.15984},{"date":"2020-01-23 06:00:00","value":4.91955},{"date":"2020-01-23 05:00:00","value":2.62342},{"date":"2020-01-23 04:00:00","value":3.69984},{"date":"2020-01-23 03:00:00","value":3.56463},{"date":"2020-01-23 02:00:00","value":2.37549},{"date":"2020-01-23 01:00:00","value":3.02544},{"date":"2020-01-23 00:00:00","value":3.3705},{"date":"2020-01-22 23:00:00","value":3.39013},{"date":"2020-01-22 22:00:00","value":3.20972},{"date":"2020-01-22 21:00:00","value":2.75241},{"date":"2020-01-22 20:00:00","value":3.1583},{"date":"2020-01-22 19:00:00","value":3.02414},{"date":"2020-01-22 18:00:00","value":3.19214},{"date":"2020-01-22 17:00:00","value":4.4978},{"date":"2020-01-22 16:00:00","value":4.53613},{"date":"2020-01-22 15:00:00","value":4.15207},{"date":"2020-01-22 14:00:00","value":4.68573},{"date":"2020-01-22 13:00:00","value":4.90172},{"date":"2020-01-22 12:00:00","value":6.28257},{"date":"2020-01-22 11:00:00","value":7.70648},{"date":"2020-01-22 10:00:00","value":7.54669},{"date":"2020-01-22 09:00:00","value":7.28103},{"date":"2020-01-22 08:00:00","value":9.92413},{"date":"2020-01-22 07:00:00","value":8.11826},{"date":"2020-01-22 06:00:00","value":8.28703},{"date":"2020-01-22 05:00:00","value":6.46831},{"date":"2020-01-22 04:00:00","value":6.67101},{"date":"2020-01-22 03:00:00","value":7.35334},{"date":"2020-01-22 02:00:00","value":8.71086},{"date":"2020-01-22 01:00:00","value":8.4276},{"date":"2020-01-22 00:00:00","value":7.48777},{"date":"2020-01-21 23:00:00","value":9.23099},{"date":"2020-01-21 22:00:00","value":10.7223},{"date":"2020-01-21 21:00:00","value":9.59968},{"date":"2020-01-21 20:00:00","value":12.8159},{"date":"2020-01-21 19:00:00","value":12.9083},{"date":"2020-01-21 18:00:00","value":11.8829},{"date":"2020-01-21 17:00:00","value":8.66775},{"date":"2020-01-21 16:00:00","value":17.1099},{"date":"2020-01-21 15:00:00","value":18.0434},{"date":"2020-01-21 14:00:00","value":17.4985},{"date":"2020-01-21 13:00:00","value":9.03117},{"date":"2020-01-21 12:00:00","value":19.1669},{"date":"2020-01-21 11:00:00","value":14.7291},{"date":"2020-01-21 10:00:00","value":11.7794},{"date":"2020-01-21 09:00:00","value":11.6369},{"date":"2020-01-21 08:00:00","value":9.57961},{"date":"2020-01-21 07:00:00","value":7.13476},{"date":"2020-01-21 06:00:00","value":7.36006},{"date":"2020-01-21 05:00:00","value":6.38527},{"date":"2020-01-21 04:00:00","value":null},{"date":"2020-01-21 03:00:00","value":10.3755},{"date":"2020-01-21 02:00:00","value":11.4671},{"date":"2020-01-21 01:00:00","value":9.44691}]}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