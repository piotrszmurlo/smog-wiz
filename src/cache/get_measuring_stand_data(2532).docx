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10:00:00","value":6.14148},{"date":"2020-01-23 09:00:00","value":6.51836},{"date":"2020-01-23 08:00:00","value":8.28075},{"date":"2020-01-23 07:00:00","value":8.57106},{"date":"2020-01-23 06:00:00","value":8.23496},{"date":"2020-01-23 05:00:00","value":9.56518},{"date":"2020-01-23 04:00:00","value":10.5421},{"date":"2020-01-23 03:00:00","value":11.2998},{"date":"2020-01-23 02:00:00","value":11.8698},{"date":"2020-01-23 01:00:00","value":13.301},{"date":"2020-01-23 00:00:00","value":12.6384},{"date":"2020-01-22 23:00:00","value":13.2494},{"date":"2020-01-22 22:00:00","value":13.0239},{"date":"2020-01-22 21:00:00","value":null},{"date":"2020-01-22 20:00:00","value":12.7645},{"date":"2020-01-22 19:00:00","value":12.8287},{"date":"2020-01-22 18:00:00","value":12.938},{"date":"2020-01-22 17:00:00","value":11.6753},{"date":"2020-01-22 16:00:00","value":10.9452},{"date":"2020-01-22 15:00:00","value":11.101},{"date":"2020-01-22 14:00:00","value":8.91534},{"date":"2020-01-22 13:00:00","value":3.31866},{"date":"2020-01-22 12:00:00","value":2.85454},{"date":"2020-01-22 11:00:00","value":2.76057},{"date":"2020-01-22 10:00:00","value":2.6343},{"date":"2020-01-22 09:00:00","value":2.39254},{"date":"2020-01-22 08:00:00","value":2.92575},{"date":"2020-01-22 07:00:00","value":2.71005},{"date":"2020-01-22 06:00:00","value":3.34702},{"date":"2020-01-22 05:00:00","value":2.78798},{"date":"2020-01-22 04:00:00","value":3.02865},{"date":"2020-01-22 03:00:00","value":4.33326},{"date":"2020-01-22 02:00:00","value":3.45969},{"date":"2020-01-22 01:00:00","value":3.56633},{"date":"2020-01-22 00:00:00","value":4.84558},{"date":"2020-01-21 23:00:00","value":5.54959},{"date":"2020-01-21 22:00:00","value":5.90283},{"date":"2020-01-21 21:00:00","value":7.2917},{"date":"2020-01-21 20:00:00","value":10.0695},{"date":"2020-01-21 19:00:00","value":8.54584},{"date":"2020-01-21 18:00:00","value":8.03365},{"date":"2020-01-21 17:00:00","value":12.3273},{"date":"2020-01-21 16:00:00","value":5.96633},{"date":"2020-01-21 15:00:00","value":5.61595},{"date":"2020-01-21 14:00:00","value":4.14501},{"date":"2020-01-21 13:00:00","value":4.09248},{"date":"2020-01-21 12:00:00","value":4.6675},{"date":"2020-01-21 11:00:00","value":4.52876},{"date":"2020-01-21 10:00:00","value":4.70034},{"date":"2020-01-21 09:00:00","value":7.33695},{"date":"2020-01-21 08:00:00","value":8.05653},{"date":"2020-01-21 07:00:00","value":10.2758},{"date":"2020-01-21 06:00:00","value":3.58026},{"date":"2020-01-21 05:00:00","value":4.4061},{"date":"2020-01-21 04:00:00","value":7.09888},{"date":"2020-01-21 03:00:00","value":3.44156},{"date":"2020-01-21 02:00:00","value":3.27194},{"date":"2020-01-21 01:00:00","value":7.40901}]}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