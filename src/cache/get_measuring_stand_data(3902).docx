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23:00:00","value":77.6732},{"date":"2020-01-23 22:00:00","value":132.841},{"date":"2020-01-23 21:00:00","value":127.971},{"date":"2020-01-23 20:00:00","value":98.1192},{"date":"2020-01-23 19:00:00","value":95.4945},{"date":"2020-01-23 18:00:00","value":44.5731},{"date":"2020-01-23 17:00:00","value":33.8586},{"date":"2020-01-23 16:00:00","value":19.4718},{"date":"2020-01-23 15:00:00","value":16.9987},{"date":"2020-01-23 14:00:00","value":12.2131},{"date":"2020-01-23 13:00:00","value":24.4723},{"date":"2020-01-23 12:00:00","value":27.9803},{"date":"2020-01-23 11:00:00","value":34.612},{"date":"2020-01-23 10:00:00","value":30.8721},{"date":"2020-01-23 09:00:00","value":24.4775},{"date":"2020-01-23 08:00:00","value":30.2301},{"date":"2020-01-23 07:00:00","value":13.6557},{"date":"2020-01-23 06:00:00","value":12.9233},{"date":"2020-01-23 05:00:00","value":19.2746},{"date":"2020-01-23 04:00:00","value":21.9065},{"date":"2020-01-23 03:00:00","value":14.814},{"date":"2020-01-23 02:00:00","value":15.5882},{"date":"2020-01-23 01:00:00","value":21.4631},{"date":"2020-01-23 00:00:00","value":23.0071},{"date":"2020-01-22 23:00:00","value":20.5566},{"date":"2020-01-22 22:00:00","value":18.7352},{"date":"2020-01-22 21:00:00","value":19.9118},{"date":"2020-01-22 20:00:00","value":20.4861},{"date":"2020-01-22 19:00:00","value":15.346},{"date":"2020-01-22 18:00:00","value":20.8834},{"date":"2020-01-22 17:00:00","value":18.8512},{"date":"2020-01-22 16:00:00","value":25.7022},{"date":"2020-01-22 15:00:00","value":24.4541},{"date":"2020-01-22 14:00:00","value":23.4974},{"date":"2020-01-22 13:00:00","value":32.8628},{"date":"2020-01-22 12:00:00","value":35.0546},{"date":"2020-01-22 11:00:00","value":47.3756},{"date":"2020-01-22 10:00:00","value":30.9921},{"date":"2020-01-22 09:00:00","value":42.7631},{"date":"2020-01-22 08:00:00","value":29.0377},{"date":"2020-01-22 07:00:00","value":30.8123},{"date":"2020-01-22 06:00:00","value":28.1953},{"date":"2020-01-22 05:00:00","value":31.7823},{"date":"2020-01-22 04:00:00","value":30.8921},{"date":"2020-01-22 03:00:00","value":36.176},{"date":"2020-01-22 02:00:00","value":38.2968},{"date":"2020-01-22 01:00:00","value":47.7104},{"date":"2020-01-22 00:00:00","value":45.6456},{"date":"2020-01-21 23:00:00","value":45.0702},{"date":"2020-01-21 22:00:00","value":47.7961},{"date":"2020-01-21 21:00:00","value":45.2213},{"date":"2020-01-21 20:00:00","value":52.3417},{"date":"2020-01-21 19:00:00","value":54.7429},{"date":"2020-01-21 18:00:00","value":53.8},{"date":"2020-01-21 17:00:00","value":42.1061},{"date":"2020-01-21 16:00:00","value":32.5929},{"date":"2020-01-21 15:00:00","value":27.4323},{"date":"2020-01-21 14:00:00","value":24.0593},{"date":"2020-01-21 13:00:00","value":32.797},{"date":"2020-01-21 12:00:00","value":25.3598},{"date":"2020-01-21 11:00:00","value":30.3056},{"date":"2020-01-21 10:00:00","value":37.0133},{"date":"2020-01-21 09:00:00","value":34.5263},{"date":"2020-01-21 08:00:00","value":27.4857},{"date":"2020-01-21 07:00:00","value":18.9457},{"date":"2020-01-21 06:00:00","value":24.0865},{"date":"2020-01-21 05:00:00","value":22.6601},{"date":"2020-01-21 04:00:00","value":24.5366},{"date":"2020-01-21 03:00:00","value":25.992},{"date":"2020-01-21 02:00:00","value":30.9204},{"date":"2020-01-21 01:00:00","value":31.7889}]}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