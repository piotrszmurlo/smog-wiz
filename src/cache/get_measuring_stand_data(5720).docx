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23:00:00","value":55.8417},{"date":"2020-01-23 22:00:00","value":53.6583},{"date":"2020-01-23 21:00:00","value":54.7233},{"date":"2020-01-23 20:00:00","value":52.8428},{"date":"2020-01-23 19:00:00","value":50.5517},{"date":"2020-01-23 18:00:00","value":47.2417},{"date":"2020-01-23 17:00:00","value":46.2839},{"date":"2020-01-23 16:00:00","value":53.6106},{"date":"2020-01-23 15:00:00","value":58.385},{"date":"2020-01-23 14:00:00","value":59.2206},{"date":"2020-01-23 13:00:00","value":59.6039},{"date":"2020-01-23 12:00:00","value":61.8111},{"date":"2020-01-23 11:00:00","value":61.4817},{"date":"2020-01-23 10:00:00","value":52.7878},{"date":"2020-01-23 09:00:00","value":49.3322},{"date":"2020-01-23 08:00:00","value":53.2033},{"date":"2020-01-23 07:00:00","value":59.2461},{"date":"2020-01-23 06:00:00","value":56.2239},{"date":"2020-01-23 05:00:00","value":54.14},{"date":"2020-01-23 04:00:00","value":49.57},{"date":"2020-01-23 03:00:00","value":52.0272},{"date":"2020-01-23 02:00:00","value":68.05},{"date":"2020-01-23 01:00:00","value":69.4039},{"date":"2020-01-23 00:00:00","value":70.87},{"date":"2020-01-22 23:00:00","value":70.8267},{"date":"2020-01-22 22:00:00","value":70.7633},{"date":"2020-01-22 21:00:00","value":71.2511},{"date":"2020-01-22 20:00:00","value":72.1239},{"date":"2020-01-22 19:00:00","value":73.3461},{"date":"2020-01-22 18:00:00","value":73.3794},{"date":"2020-01-22 17:00:00","value":72.5428},{"date":"2020-01-22 16:00:00","value":72.1606},{"date":"2020-01-22 15:00:00","value":74.6167},{"date":"2020-01-22 14:00:00","value":73.6222},{"date":"2020-01-22 13:00:00","value":71.0189},{"date":"2020-01-22 12:00:00","value":67.96},{"date":"2020-01-22 11:00:00","value":63.7917},{"date":"2020-01-22 10:00:00","value":59.41},{"date":"2020-01-22 09:00:00","value":65.3978},{"date":"2020-01-22 08:00:00","value":69.7822},{"date":"2020-01-22 07:00:00","value":71.7872},{"date":"2020-01-22 06:00:00","value":71.6122},{"date":"2020-01-22 05:00:00","value":67.3806},{"date":"2020-01-22 04:00:00","value":67.6228},{"date":"2020-01-22 03:00:00","value":59.29},{"date":"2020-01-22 02:00:00","value":55.425},{"date":"2020-01-22 01:00:00","value":54.8133},{"date":"2020-01-22 00:00:00","value":50.0217},{"date":"2020-01-21 23:00:00","value":55.7828},{"date":"2020-01-21 22:00:00","value":55.8083},{"date":"2020-01-21 21:00:00","value":49.9167},{"date":"2020-01-21 20:00:00","value":41.3394},{"date":"2020-01-21 19:00:00","value":38.0667},{"date":"2020-01-21 18:00:00","value":36.3733},{"date":"2020-01-21 17:00:00","value":33.8861},{"date":"2020-01-21 16:00:00","value":31.8461},{"date":"2020-01-21 15:00:00","value":32.8017},{"date":"2020-01-21 14:00:00","value":35.0889},{"date":"2020-01-21 13:00:00","value":37.7017},{"date":"2020-01-21 12:00:00","value":38.8556},{"date":"2020-01-21 11:00:00","value":40.3122},{"date":"2020-01-21 10:00:00","value":41.0617},{"date":"2020-01-21 09:00:00","value":43.1706},{"date":"2020-01-21 08:00:00","value":43.7233},{"date":"2020-01-21 07:00:00","value":44.5467},{"date":"2020-01-21 06:00:00","value":46.1544},{"date":"2020-01-21 05:00:00","value":47.9406},{"date":"2020-01-21 04:00:00","value":49.8828},{"date":"2020-01-21 03:00:00","value":51.315},{"date":"2020-01-21 02:00:00","value":52.4694},{"date":"2020-01-21 01:00:00","value":52.2361}]}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