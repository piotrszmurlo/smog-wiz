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10:00:00","value":41.6889},{"date":"2020-01-23 09:00:00","value":27.4781},{"date":"2020-01-23 08:00:00","value":23.2553},{"date":"2020-01-23 07:00:00","value":21.2302},{"date":"2020-01-23 06:00:00","value":18.6163},{"date":"2020-01-23 05:00:00","value":18.8908},{"date":"2020-01-23 04:00:00","value":21.1476},{"date":"2020-01-23 03:00:00","value":22.2839},{"date":"2020-01-23 02:00:00","value":21.7966},{"date":"2020-01-23 01:00:00","value":20.9474},{"date":"2020-01-23 00:00:00","value":26.1478},{"date":"2020-01-22 23:00:00","value":25.1938},{"date":"2020-01-22 22:00:00","value":32.699},{"date":"2020-01-22 21:00:00","value":56.3197},{"date":"2020-01-22 20:00:00","value":57.4232},{"date":"2020-01-22 19:00:00","value":45.8829},{"date":"2020-01-22 18:00:00","value":38.2799},{"date":"2020-01-22 17:00:00","value":35.9163},{"date":"2020-01-22 16:00:00","value":35.4195},{"date":"2020-01-22 15:00:00","value":35.6692},{"date":"2020-01-22 14:00:00","value":33.5238},{"date":"2020-01-22 13:00:00","value":30.1719},{"date":"2020-01-22 12:00:00","value":30.7928},{"date":"2020-01-22 11:00:00","value":30.8277},{"date":"2020-01-22 10:00:00","value":31.2477},{"date":"2020-01-22 09:00:00","value":33.1368},{"date":"2020-01-22 08:00:00","value":33.9878},{"date":"2020-01-22 07:00:00","value":31.0744},{"date":"2020-01-22 06:00:00","value":30.6975},{"date":"2020-01-22 05:00:00","value":29.2903},{"date":"2020-01-22 04:00:00","value":28.7446},{"date":"2020-01-22 03:00:00","value":27.5286},{"date":"2020-01-22 02:00:00","value":30.0605},{"date":"2020-01-22 01:00:00","value":26.7254},{"date":"2020-01-22 00:00:00","value":26.9268},{"date":"2020-01-21 23:00:00","value":30.5354},{"date":"2020-01-21 22:00:00","value":31.8867},{"date":"2020-01-21 21:00:00","value":37.8638},{"date":"2020-01-21 20:00:00","value":41.1426},{"date":"2020-01-21 19:00:00","value":38.9036},{"date":"2020-01-21 18:00:00","value":29.8912},{"date":"2020-01-21 17:00:00","value":24.7051},{"date":"2020-01-21 16:00:00","value":21.9906},{"date":"2020-01-21 15:00:00","value":21.0461},{"date":"2020-01-21 14:00:00","value":19.4093},{"date":"2020-01-21 13:00:00","value":19.5812},{"date":"2020-01-21 12:00:00","value":22.1891},{"date":"2020-01-21 11:00:00","value":28.9484},{"date":"2020-01-21 10:00:00","value":28.2775},{"date":"2020-01-21 09:00:00","value":25.7563},{"date":"2020-01-21 08:00:00","value":20.1841},{"date":"2020-01-21 07:00:00","value":15.777},{"date":"2020-01-21 06:00:00","value":14.3647},{"date":"2020-01-21 05:00:00","value":12.1842},{"date":"2020-01-21 04:00:00","value":12.5033},{"date":"2020-01-21 03:00:00","value":11.7443},{"date":"2020-01-21 02:00:00","value":15.2093},{"date":"2020-01-21 01:00:00","value":17.0035}]}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