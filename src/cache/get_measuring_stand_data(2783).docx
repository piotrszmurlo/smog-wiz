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22:00:00","value":379.57},{"date":"2020-01-22 21:00:00","value":367.01},{"date":"2020-01-22 20:00:00","value":405.59000000000003},{"date":"2020-01-22 19:00:00","value":383.21},{"date":"2020-01-22 18:00:00","value":338.22999999999996},{"date":"2020-01-22 17:00:00","value":320.21},{"date":"2020-01-22 16:00:00","value":307.80999999999995},{"date":"2020-01-22 15:00:00","value":307.87},{"date":"2020-01-22 14:00:00","value":295.68},{"date":"2020-01-22 13:00:00","value":275.57},{"date":"2020-01-22 12:00:00","value":233.72},{"date":"2020-01-22 11:00:00","value":307.65999999999997},{"date":"2020-01-22 10:00:00","value":368.21999999999997},{"date":"2020-01-22 09:00:00","value":541.86},{"date":"2020-01-22 08:00:00","value":430.84},{"date":"2020-01-22 07:00:00","value":371.79},{"date":"2020-01-22 06:00:00","value":455.48},{"date":"2020-01-22 05:00:00","value":388.26},{"date":"2020-01-22 04:00:00","value":359.71},{"date":"2020-01-22 03:00:00","value":446.58},{"date":"2020-01-22 02:00:00","value":394.17},{"date":"2020-01-22 01:00:00","value":545.2900000000001},{"date":"2020-01-22 00:00:00","value":472.62},{"date":"2020-01-21 23:00:00","value":558.5400000000001},{"date":"2020-01-21 22:00:00","value":530.4499999999999},{"date":"2020-01-21 21:00:00","value":454.51000000000005},{"date":"2020-01-21 20:00:00","value":450.64},{"date":"2020-01-21 19:00:00","value":403.63},{"date":"2020-01-21 18:00:00","value":383.78000000000003},{"date":"2020-01-21 17:00:00","value":344.16},{"date":"2020-01-21 16:00:00","value":336.26},{"date":"2020-01-21 15:00:00","value":289.43},{"date":"2020-01-21 14:00:00","value":311.62},{"date":"2020-01-21 13:00:00","value":415.22999999999996},{"date":"2020-01-21 12:00:00","value":369.23},{"date":"2020-01-21 11:00:00","value":433.99},{"date":"2020-01-21 10:00:00","value":455.11},{"date":"2020-01-21 09:00:00","value":421.31},{"date":"2020-01-21 08:00:00","value":438.40000000000003},{"date":"2020-01-21 07:00:00","value":317.91999999999996},{"date":"2020-01-21 06:00:00","value":227.56},{"date":"2020-01-21 05:00:00","value":253.98999999999998},{"date":"2020-01-21 04:00:00","value":217.44},{"date":"2020-01-21 03:00:00","value":185.48999999999998},{"date":"2020-01-21 02:00:00","value":154.68},{"date":"2020-01-21 01:00:00","value":136.58999999999997},{"date":"2020-01-21 00:00:00","value":149.63000000000002},{"date":"2020-01-20 23:00:00","value":185.76999999999998},{"date":"2020-01-20 22:00:00","value":189.20999999999998},{"date":"2020-01-20 21:00:00","value":229.32},{"date":"2020-01-20 20:00:00","value":263.06},{"date":"2020-01-20 19:00:00","value":301.5},{"date":"2020-01-20 18:00:00","value":367.86},{"date":"2020-01-20 17:00:00","value":340.90999999999997},{"date":"2020-01-20 16:00:00","value":359.12},{"date":"2020-01-20 15:00:00","value":340.25},{"date":"2020-01-20 14:00:00","value":290.08},{"date":"2020-01-20 13:00:00","value":255.58999999999997},{"date":"2020-01-20 12:00:00","value":326.15},{"date":"2020-01-20 11:00:00","value":247.32999999999998},{"date":"2020-01-20 10:00:00","value":195.25},{"date":"2020-01-20 09:00:00","value":255.98},{"date":"2020-01-20 08:00:00","value":174.75},{"date":"2020-01-20 07:00:00","value":169.68},{"date":"2020-01-20 06:00:00","value":173.88},{"date":"2020-01-20 05:00:00","value":183.29000000000002},{"date":"2020-01-20 04:00:00","value":199.25},{"date":"2020-01-20 03:00:00","value":170.59},{"date":"2020-01-20 02:00:00","value":186.48000000000002},{"date":"2020-01-20 01:00:00","value":179.39}]}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