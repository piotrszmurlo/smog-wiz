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23:00:00","value":null},{"date":"2020-01-23 22:00:00","value":162.263},{"date":"2020-01-23 21:00:00","value":224.506},{"date":"2020-01-23 20:00:00","value":175.362},{"date":"2020-01-23 19:00:00","value":141.361},{"date":"2020-01-23 18:00:00","value":145.077},{"date":"2020-01-23 17:00:00","value":38.5484},{"date":"2020-01-23 16:00:00","value":18.5098},{"date":"2020-01-23 15:00:00","value":19.7547},{"date":"2020-01-23 14:00:00","value":15.4999},{"date":"2020-01-23 13:00:00","value":14.2829},{"date":"2020-01-23 12:00:00","value":11.5795},{"date":"2020-01-23 11:00:00","value":33.9591},{"date":"2020-01-23 10:00:00","value":40.2484},{"date":"2020-01-23 09:00:00","value":51.285},{"date":"2020-01-23 08:00:00","value":29.76},{"date":"2020-01-23 07:00:00","value":23.0991},{"date":"2020-01-23 06:00:00","value":20.3214},{"date":"2020-01-23 05:00:00","value":17.6459},{"date":"2020-01-23 04:00:00","value":23.4521},{"date":"2020-01-23 03:00:00","value":24.2046},{"date":"2020-01-23 02:00:00","value":19.0115},{"date":"2020-01-23 01:00:00","value":16.912},{"date":"2020-01-23 00:00:00","value":15.2955},{"date":"2020-01-22 23:00:00","value":18.4262},{"date":"2020-01-22 22:00:00","value":19.7547},{"date":"2020-01-22 21:00:00","value":17.841},{"date":"2020-01-22 20:00:00","value":17.6366},{"date":"2020-01-22 19:00:00","value":21.7892},{"date":"2020-01-22 18:00:00","value":26.5921},{"date":"2020-01-22 17:00:00","value":21.111},{"date":"2020-01-22 16:00:00","value":32.9001},{"date":"2020-01-22 15:00:00","value":38.0188},{"date":"2020-01-22 14:00:00","value":22.5138},{"date":"2020-01-22 13:00:00","value":33.0487},{"date":"2020-01-22 12:00:00","value":39.2265},{"date":"2020-01-22 11:00:00","value":38.0003},{"date":"2020-01-22 10:00:00","value":34.7673},{"date":"2020-01-22 09:00:00","value":41.2611},{"date":"2020-01-22 08:00:00","value":44.5869},{"date":"2020-01-22 07:00:00","value":42.9333},{"date":"2020-01-22 06:00:00","value":40.6944},{"date":"2020-01-22 05:00:00","value":37.6844},{"date":"2020-01-22 04:00:00","value":45.3487},{"date":"2020-01-22 03:00:00","value":53.2637},{"date":"2020-01-22 02:00:00","value":40.9452},{"date":"2020-01-22 01:00:00","value":61.3274},{"date":"2020-01-22 00:00:00","value":59.7574},{"date":"2020-01-21 23:00:00","value":46.8536},{"date":"2020-01-21 22:00:00","value":61.3553},{"date":"2020-01-21 21:00:00","value":69.224},{"date":"2020-01-21 20:00:00","value":56.5059},{"date":"2020-01-21 19:00:00","value":69.6699},{"date":"2020-01-21 18:00:00","value":65.4987},{"date":"2020-01-21 17:00:00","value":60.6864},{"date":"2020-01-21 16:00:00","value":56.3759},{"date":"2020-01-21 15:00:00","value":34.3772},{"date":"2020-01-21 14:00:00","value":30.336},{"date":"2020-01-21 13:00:00","value":32.3798},{"date":"2020-01-21 12:00:00","value":34.052},{"date":"2020-01-21 11:00:00","value":39.4774},{"date":"2020-01-21 10:00:00","value":41.2796},{"date":"2020-01-21 09:00:00","value":48.7023},{"date":"2020-01-21 08:00:00","value":51.4986},{"date":"2020-01-21 07:00:00","value":40.4993},{"date":"2020-01-21 06:00:00","value":30.6797},{"date":"2020-01-21 05:00:00","value":18.5656},{"date":"2020-01-21 04:00:00","value":25.8675},{"date":"2020-01-21 03:00:00","value":22.5882},{"date":"2020-01-21 02:00:00","value":21.3433},{"date":"2020-01-21 01:00:00","value":21.7706}]}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