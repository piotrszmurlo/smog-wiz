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10:00:00","value":370.0},{"date":"2020-01-23 09:00:00","value":329.0},{"date":"2020-01-23 08:00:00","value":338.0},{"date":"2020-01-23 07:00:00","value":327.0},{"date":"2020-01-23 06:00:00","value":323.0},{"date":"2020-01-23 05:00:00","value":313.0},{"date":"2020-01-23 04:00:00","value":320.0},{"date":"2020-01-23 03:00:00","value":335.0},{"date":"2020-01-23 02:00:00","value":361.0},{"date":"2020-01-23 01:00:00","value":377.0},{"date":"2020-01-23 00:00:00","value":429.0},{"date":"2020-01-22 23:00:00","value":478.0},{"date":"2020-01-22 22:00:00","value":444.0},{"date":"2020-01-22 21:00:00","value":462.0},{"date":"2020-01-22 20:00:00","value":480.0},{"date":"2020-01-22 19:00:00","value":442.0},{"date":"2020-01-22 18:00:00","value":480.0},{"date":"2020-01-22 17:00:00","value":457.0},{"date":"2020-01-22 16:00:00","value":433.0},{"date":"2020-01-22 15:00:00","value":416.0},{"date":"2020-01-22 14:00:00","value":439.0},{"date":"2020-01-22 13:00:00","value":442.0},{"date":"2020-01-22 12:00:00","value":413.0},{"date":"2020-01-22 11:00:00","value":418.0},{"date":"2020-01-22 10:00:00","value":386.0},{"date":"2020-01-22 09:00:00","value":397.0},{"date":"2020-01-22 08:00:00","value":383.0},{"date":"2020-01-22 07:00:00","value":351.0},{"date":"2020-01-22 06:00:00","value":343.0},{"date":"2020-01-22 05:00:00","value":328.0},{"date":"2020-01-22 04:00:00","value":327.0},{"date":"2020-01-22 03:00:00","value":331.0},{"date":"2020-01-22 02:00:00","value":351.0},{"date":"2020-01-22 01:00:00","value":348.0},{"date":"2020-01-22 00:00:00","value":375.0},{"date":"2020-01-21 23:00:00","value":420.0},{"date":"2020-01-21 22:00:00","value":428.0},{"date":"2020-01-21 21:00:00","value":412.0},{"date":"2020-01-21 20:00:00","value":503.0},{"date":"2020-01-21 19:00:00","value":482.0},{"date":"2020-01-21 18:00:00","value":563.0},{"date":"2020-01-21 17:00:00","value":521.0},{"date":"2020-01-21 16:00:00","value":374.0},{"date":"2020-01-21 15:00:00","value":355.0},{"date":"2020-01-21 14:00:00","value":330.0},{"date":"2020-01-21 13:00:00","value":327.0},{"date":"2020-01-21 12:00:00","value":344.0},{"date":"2020-01-21 11:00:00","value":382.0},{"date":"2020-01-21 10:00:00","value":409.0},{"date":"2020-01-21 09:00:00","value":357.0},{"date":"2020-01-21 08:00:00","value":338.0},{"date":"2020-01-21 07:00:00","value":332.0},{"date":"2020-01-21 06:00:00","value":350.0},{"date":"2020-01-21 05:00:00","value":358.0},{"date":"2020-01-21 04:00:00","value":342.0},{"date":"2020-01-21 03:00:00","value":359.0},{"date":"2020-01-21 02:00:00","value":402.0},{"date":"2020-01-21 01:00:00","value":431.0}]}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