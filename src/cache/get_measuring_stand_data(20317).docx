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23:00:00","value":3.84781},{"date":"2020-01-23 22:00:00","value":5.17077},{"date":"2020-01-23 21:00:00","value":3.36397},{"date":"2020-01-23 20:00:00","value":3.99094},{"date":"2020-01-23 19:00:00","value":3.98905},{"date":"2020-01-23 18:00:00","value":2.56562},{"date":"2020-01-23 17:00:00","value":1.39317},{"date":"2020-01-23 16:00:00","value":0.82818},{"date":"2020-01-23 15:00:00","value":0.66709},{"date":"2020-01-23 14:00:00","value":0.60708},{"date":"2020-01-23 13:00:00","value":0.89464},{"date":"2020-01-23 12:00:00","value":0.95214},{"date":"2020-01-23 11:00:00","value":1.07544},{"date":"2020-01-23 10:00:00","value":1.35026},{"date":"2020-01-23 09:00:00","value":2.02165},{"date":"2020-01-23 08:00:00","value":1.39943},{"date":"2020-01-23 07:00:00","value":1.2882},{"date":"2020-01-23 06:00:00","value":0.94745},{"date":"2020-01-23 05:00:00","value":1.05009},{"date":"2020-01-23 04:00:00","value":1.08528},{"date":"2020-01-23 03:00:00","value":1.25076},{"date":"2020-01-23 02:00:00","value":1.72541},{"date":"2020-01-23 01:00:00","value":2.00338},{"date":"2020-01-23 00:00:00","value":2.055},{"date":"2020-01-22 23:00:00","value":2.13179},{"date":"2020-01-22 22:00:00","value":2.55875},{"date":"2020-01-22 21:00:00","value":1.88118},{"date":"2020-01-22 20:00:00","value":1.78709},{"date":"2020-01-22 19:00:00","value":1.63193},{"date":"2020-01-22 18:00:00","value":1.90688},{"date":"2020-01-22 17:00:00","value":1.60815},{"date":"2020-01-22 16:00:00","value":1.28219},{"date":"2020-01-22 15:00:00","value":1.2257},{"date":"2020-01-22 14:00:00","value":1.18619},{"date":"2020-01-22 13:00:00","value":1.48162},{"date":"2020-01-22 12:00:00","value":1.43892},{"date":"2020-01-22 11:00:00","value":1.64064},{"date":"2020-01-22 10:00:00","value":3.04984},{"date":"2020-01-22 09:00:00","value":2.26747},{"date":"2020-01-22 08:00:00","value":2.01424},{"date":"2020-01-22 07:00:00","value":2.14322},{"date":"2020-01-22 06:00:00","value":1.91892},{"date":"2020-01-22 05:00:00","value":1.97278},{"date":"2020-01-22 04:00:00","value":1.95181},{"date":"2020-01-22 03:00:00","value":2.23411},{"date":"2020-01-22 02:00:00","value":2.09164},{"date":"2020-01-22 01:00:00","value":2.46876},{"date":"2020-01-22 00:00:00","value":4.32493},{"date":"2020-01-21 23:00:00","value":4.05831},{"date":"2020-01-21 22:00:00","value":3.78784},{"date":"2020-01-21 21:00:00","value":4.10338},{"date":"2020-01-21 20:00:00","value":3.15613},{"date":"2020-01-21 19:00:00","value":2.76593},{"date":"2020-01-21 18:00:00","value":2.39904},{"date":"2020-01-21 17:00:00","value":1.80143},{"date":"2020-01-21 16:00:00","value":1.58025},{"date":"2020-01-21 15:00:00","value":1.49652},{"date":"2020-01-21 14:00:00","value":1.351},{"date":"2020-01-21 13:00:00","value":1.41981},{"date":"2020-01-21 12:00:00","value":2.06648},{"date":"2020-01-21 11:00:00","value":1.79259},{"date":"2020-01-21 10:00:00","value":2.05109},{"date":"2020-01-21 09:00:00","value":2.50081},{"date":"2020-01-21 08:00:00","value":3.04063},{"date":"2020-01-21 07:00:00","value":1.04212},{"date":"2020-01-21 06:00:00","value":1.05097},{"date":"2020-01-21 05:00:00","value":1.04228},{"date":"2020-01-21 04:00:00","value":0.94059},{"date":"2020-01-21 03:00:00","value":0.93014},{"date":"2020-01-21 02:00:00","value":1.02744},{"date":"2020-01-21 01:00:00","value":1.30611}]}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