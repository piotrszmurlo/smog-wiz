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10:00:00","value":13.85},{"date":"2020-01-23 09:00:00","value":14.8906},{"date":"2020-01-23 08:00:00","value":11.9667},{"date":"2020-01-23 07:00:00","value":14.4283},{"date":"2020-01-23 06:00:00","value":15.8756},{"date":"2020-01-23 05:00:00","value":16.3317},{"date":"2020-01-23 04:00:00","value":16.8961},{"date":"2020-01-23 03:00:00","value":16.2417},{"date":"2020-01-23 02:00:00","value":18.0394},{"date":"2020-01-23 01:00:00","value":17.1833},{"date":"2020-01-23 00:00:00","value":16.4672},{"date":"2020-01-22 23:00:00","value":19.4161},{"date":"2020-01-22 22:00:00","value":23.4917},{"date":"2020-01-22 21:00:00","value":20.8594},{"date":"2020-01-22 20:00:00","value":17.22},{"date":"2020-01-22 19:00:00","value":19.3422},{"date":"2020-01-22 18:00:00","value":19.9733},{"date":"2020-01-22 17:00:00","value":18.5028},{"date":"2020-01-22 16:00:00","value":20.8006},{"date":"2020-01-22 15:00:00","value":22.7656},{"date":"2020-01-22 14:00:00","value":22.2494},{"date":"2020-01-22 13:00:00","value":20.84},{"date":"2020-01-22 12:00:00","value":21.41},{"date":"2020-01-22 11:00:00","value":20.8772},{"date":"2020-01-22 10:00:00","value":19.3967},{"date":"2020-01-22 09:00:00","value":19.1244},{"date":"2020-01-22 08:00:00","value":18.0706},{"date":"2020-01-22 07:00:00","value":21.7333},{"date":"2020-01-22 06:00:00","value":25.8328},{"date":"2020-01-22 05:00:00","value":26.9794},{"date":"2020-01-22 04:00:00","value":25.5022},{"date":"2020-01-22 03:00:00","value":24.7061},{"date":"2020-01-22 02:00:00","value":28.2589},{"date":"2020-01-22 01:00:00","value":30.27},{"date":"2020-01-22 00:00:00","value":26.0489},{"date":"2020-01-21 23:00:00","value":25.775},{"date":"2020-01-21 22:00:00","value":27.3922},{"date":"2020-01-21 21:00:00","value":31.9728},{"date":"2020-01-21 20:00:00","value":33.4267},{"date":"2020-01-21 19:00:00","value":32.1511},{"date":"2020-01-21 18:00:00","value":30.7439},{"date":"2020-01-21 17:00:00","value":37.3672},{"date":"2020-01-21 16:00:00","value":45.015},{"date":"2020-01-21 15:00:00","value":41.1328},{"date":"2020-01-21 14:00:00","value":40.8811},{"date":"2020-01-21 13:00:00","value":39.2883},{"date":"2020-01-21 12:00:00","value":35.5111},{"date":"2020-01-21 11:00:00","value":31.7594},{"date":"2020-01-21 10:00:00","value":27.5844},{"date":"2020-01-21 09:00:00","value":11.58},{"date":"2020-01-21 08:00:00","value":1.87111},{"date":"2020-01-21 07:00:00","value":14.2894},{"date":"2020-01-21 06:00:00","value":25.4183},{"date":"2020-01-21 05:00:00","value":21.7339},{"date":"2020-01-21 04:00:00","value":27.4339},{"date":"2020-01-21 03:00:00","value":34.6222},{"date":"2020-01-21 02:00:00","value":38.3678},{"date":"2020-01-21 01:00:00","value":36.2494}]}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