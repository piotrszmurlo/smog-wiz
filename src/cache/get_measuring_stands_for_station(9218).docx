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[{"id":21686,"stationId":9218,"param":{"paramName":"pył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