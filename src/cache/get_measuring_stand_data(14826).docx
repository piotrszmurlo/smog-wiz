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10:00:00","value":27.7733},{"date":"2020-01-23 09:00:00","value":19.4189},{"date":"2020-01-23 08:00:00","value":16.9694},{"date":"2020-01-23 07:00:00","value":26.1522},{"date":"2020-01-23 06:00:00","value":28.8022},{"date":"2020-01-23 05:00:00","value":31.2294},{"date":"2020-01-23 04:00:00","value":35.6922},{"date":"2020-01-23 03:00:00","value":29.4189},{"date":"2020-01-23 02:00:00","value":20.7522},{"date":"2020-01-23 01:00:00","value":21.0583},{"date":"2020-01-23 00:00:00","value":22.06},{"date":"2020-01-22 23:00:00","value":17.8356},{"date":"2020-01-22 22:00:00","value":14.2789},{"date":"2020-01-22 21:00:00","value":16.6611},{"date":"2020-01-22 20:00:00","value":18.3206},{"date":"2020-01-22 19:00:00","value":20.5172},{"date":"2020-01-22 18:00:00","value":22.9017},{"date":"2020-01-22 17:00:00","value":25.2089},{"date":"2020-01-22 16:00:00","value":30.0694},{"date":"2020-01-22 15:00:00","value":33.285},{"date":"2020-01-22 14:00:00","value":34.87},{"date":"2020-01-22 13:00:00","value":37.8128},{"date":"2020-01-22 12:00:00","value":38.79},{"date":"2020-01-22 11:00:00","value":36.9717},{"date":"2020-01-22 10:00:00","value":22.7078},{"date":"2020-01-22 09:00:00","value":12.1444},{"date":"2020-01-22 08:00:00","value":6.88556},{"date":"2020-01-22 07:00:00","value":9.83167},{"date":"2020-01-22 06:00:00","value":17.6161},{"date":"2020-01-22 05:00:00","value":22.4422},{"date":"2020-01-22 04:00:00","value":17.11},{"date":"2020-01-22 03:00:00","value":16.1261},{"date":"2020-01-22 02:00:00","value":23.6139},{"date":"2020-01-22 01:00:00","value":15.5939},{"date":"2020-01-22 00:00:00","value":9.92778},{"date":"2020-01-21 23:00:00","value":16.2833},{"date":"2020-01-21 22:00:00","value":19.9344},{"date":"2020-01-21 21:00:00","value":12.4339},{"date":"2020-01-21 20:00:00","value":24.1678},{"date":"2020-01-21 19:00:00","value":17.1483},{"date":"2020-01-21 18:00:00","value":16.6956},{"date":"2020-01-21 17:00:00","value":19.2239},{"date":"2020-01-21 16:00:00","value":27.1872},{"date":"2020-01-21 15:00:00","value":38.1733},{"date":"2020-01-21 14:00:00","value":43.3022},{"date":"2020-01-21 13:00:00","value":44.6094},{"date":"2020-01-21 12:00:00","value":40.365},{"date":"2020-01-21 11:00:00","value":35.9194},{"date":"2020-01-21 10:00:00","value":33.015},{"date":"2020-01-21 09:00:00","value":30.6322},{"date":"2020-01-21 08:00:00","value":23.405},{"date":"2020-01-21 07:00:00","value":33.4406},{"date":"2020-01-21 06:00:00","value":40.88},{"date":"2020-01-21 05:00:00","value":43.1544},{"date":"2020-01-21 04:00:00","value":46.5928},{"date":"2020-01-21 03:00:00","value":49.1694},{"date":"2020-01-21 02:00:00","value":50.5744},{"date":"2020-01-21 01:00:00","value":46.2272}]}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