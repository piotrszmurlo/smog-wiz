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10:00:00","value":6.90566},{"date":"2020-01-23 09:00:00","value":7.55071},{"date":"2020-01-23 08:00:00","value":5.98722},{"date":"2020-01-23 07:00:00","value":6.36479},{"date":"2020-01-23 06:00:00","value":5.58748},{"date":"2020-01-23 05:00:00","value":5.93032},{"date":"2020-01-23 04:00:00","value":6.13721},{"date":"2020-01-23 03:00:00","value":5.2934},{"date":"2020-01-23 02:00:00","value":6.7298},{"date":"2020-01-23 01:00:00","value":4.61732},{"date":"2020-01-23 00:00:00","value":2.57429},{"date":"2020-01-22 23:00:00","value":5.39832},{"date":"2020-01-22 22:00:00","value":6.05889},{"date":"2020-01-22 21:00:00","value":6.91674},{"date":"2020-01-22 20:00:00","value":7.1953},{"date":"2020-01-22 19:00:00","value":7.45687},{"date":"2020-01-22 18:00:00","value":6.77118},{"date":"2020-01-22 17:00:00","value":7.56992},{"date":"2020-01-22 16:00:00","value":8.05167},{"date":"2020-01-22 15:00:00","value":8.31915},{"date":"2020-01-22 14:00:00","value":8.11965},{"date":"2020-01-22 13:00:00","value":7.74799},{"date":"2020-01-22 12:00:00","value":8.00143},{"date":"2020-01-22 11:00:00","value":6.97142},{"date":"2020-01-22 10:00:00","value":5.13971},{"date":"2020-01-22 09:00:00","value":6.25396},{"date":"2020-01-22 08:00:00","value":6.28499},{"date":"2020-01-22 07:00:00","value":8.07236},{"date":"2020-01-22 06:00:00","value":7.00541},{"date":"2020-01-22 05:00:00","value":7.34308},{"date":"2020-01-22 04:00:00","value":7.53667},{"date":"2020-01-22 03:00:00","value":7.66893},{"date":"2020-01-22 02:00:00","value":7.77533},{"date":"2020-01-22 01:00:00","value":9.20434},{"date":"2020-01-22 00:00:00","value":8.76322},{"date":"2020-01-21 23:00:00","value":7.03201},{"date":"2020-01-21 22:00:00","value":8.64574},{"date":"2020-01-21 21:00:00","value":10.4701},{"date":"2020-01-21 20:00:00","value":10.1486},{"date":"2020-01-21 19:00:00","value":null},{"date":"2020-01-21 18:00:00","value":9.39276},{"date":"2020-01-21 17:00:00","value":9.45334},{"date":"2020-01-21 16:00:00","value":8.32728},{"date":"2020-01-21 15:00:00","value":7.44135},{"date":"2020-01-21 14:00:00","value":6.79926},{"date":"2020-01-21 13:00:00","value":8.30142},{"date":"2020-01-21 12:00:00","value":7.79528},{"date":"2020-01-21 11:00:00","value":null},{"date":"2020-01-21 10:00:00","value":8.35926},{"date":"2020-01-21 09:00:00","value":9.41661},{"date":"2020-01-21 08:00:00","value":8.2},{"date":"2020-01-21 07:00:00","value":8.48266},{"date":"2020-01-21 06:00:00","value":6.11969},{"date":"2020-01-21 05:00:00","value":6.63691},{"date":"2020-01-21 04:00:00","value":7.35733},{"date":"2020-01-21 03:00:00","value":5.17169},{"date":"2020-01-21 02:00:00","value":4.37074},{"date":"2020-01-21 01:00:00","value":2.44076}]}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