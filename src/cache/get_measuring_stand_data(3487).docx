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22:00:00","value":1461.1799999999998},{"date":"2020-01-23 21:00:00","value":1416.1399999999999},{"date":"2020-01-23 20:00:00","value":1445.74},{"date":"2020-01-23 19:00:00","value":1423.73},{"date":"2020-01-23 18:00:00","value":1443.4499999999998},{"date":"2020-01-23 17:00:00","value":1398.25},{"date":"2020-01-23 16:00:00","value":1388.78},{"date":"2020-01-23 15:00:00","value":1368.01},{"date":"2020-01-23 14:00:00","value":1354.69},{"date":"2020-01-23 13:00:00","value":1318.4199999999998},{"date":"2020-01-23 12:00:00","value":1335.14},{"date":"2020-01-23 11:00:00","value":1348.0},{"date":"2020-01-23 10:00:00","value":1340.29},{"date":"2020-01-23 09:00:00","value":1337.2},{"date":"2020-01-23 08:00:00","value":1412.45},{"date":"2020-01-23 07:00:00","value":1335.42},{"date":"2020-01-23 06:00:00","value":1327.89},{"date":"2020-01-23 05:00:00","value":1329.6399999999999},{"date":"2020-01-23 04:00:00","value":1326.83},{"date":"2020-01-23 03:00:00","value":1310.35},{"date":"2020-01-23 02:00:00","value":1317.84},{"date":"2020-01-23 01:00:00","value":1361.42},{"date":"2020-01-23 00:00:00","value":1374.3799999999999},{"date":"2020-01-22 23:00:00","value":1375.14},{"date":"2020-01-22 22:00:00","value":1391.2},{"date":"2020-01-22 21:00:00","value":1399.41},{"date":"2020-01-22 20:00:00","value":1415.68},{"date":"2020-01-22 19:00:00","value":1415.57},{"date":"2020-01-22 18:00:00","value":1436.66},{"date":"2020-01-22 17:00:00","value":1433.09},{"date":"2020-01-22 16:00:00","value":1452.96},{"date":"2020-01-22 15:00:00","value":1434.1399999999999},{"date":"2020-01-22 14:00:00","value":1395.68},{"date":"2020-01-22 13:00:00","value":1377.41},{"date":"2020-01-22 12:00:00","value":1381.92},{"date":"2020-01-22 11:00:00","value":1379.1100000000001},{"date":"2020-01-22 10:00:00","value":1371.29},{"date":"2020-01-22 09:00:00","value":1382.78},{"date":"2020-01-22 08:00:00","value":1396.9199999999998},{"date":"2020-01-22 07:00:00","value":1398.49},{"date":"2020-01-22 06:00:00","value":1327.04},{"date":"2020-01-22 05:00:00","value":1323.85},{"date":"2020-01-22 04:00:00","value":1332.47},{"date":"2020-01-22 03:00:00","value":1327.89},{"date":"2020-01-22 02:00:00","value":1335.63},{"date":"2020-01-22 01:00:00","value":1349.6699999999998},{"date":"2020-01-22 00:00:00","value":1363.18},{"date":"2020-01-21 23:00:00","value":1362.04},{"date":"2020-01-21 22:00:00","value":1364.17},{"date":"2020-01-21 21:00:00","value":1383.94},{"date":"2020-01-21 20:00:00","value":1405.6599999999999},{"date":"2020-01-21 19:00:00","value":1404.94},{"date":"2020-01-21 18:00:00","value":1382.88},{"date":"2020-01-21 17:00:00","value":1416.99},{"date":"2020-01-21 16:00:00","value":1371.28},{"date":"2020-01-21 15:00:00","value":1348.79},{"date":"2020-01-21 14:00:00","value":1319.21},{"date":"2020-01-21 13:00:00","value":1298.75},{"date":"2020-01-21 12:00:00","value":null},{"date":"2020-01-21 11:00:00","value":1303.93},{"date":"2020-01-21 10:00:00","value":1306.81},{"date":"2020-01-21 09:00:00","value":1336.6499999999999},{"date":"2020-01-21 08:00:00","value":1330.6299999999999},{"date":"2020-01-21 07:00:00","value":1274.8},{"date":"2020-01-21 06:00:00","value":1273.31},{"date":"2020-01-21 05:00:00","value":1258.71},{"date":"2020-01-21 04:00:00","value":1254.2},{"date":"2020-01-21 03:00:00","value":1251.9},{"date":"2020-01-21 02:00:00","value":1256.6399999999999},{"date":"2020-01-21 01:00:00","value":1262.51}]}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