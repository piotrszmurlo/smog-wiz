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22:00:00","value":44.97},{"date":"2020-01-22 21:00:00","value":44.1981},{"date":"2020-01-22 20:00:00","value":40.7727},{"date":"2020-01-22 19:00:00","value":34.5171},{"date":"2020-01-22 18:00:00","value":32.3507},{"date":"2020-01-22 17:00:00","value":31.8687},{"date":"2020-01-22 16:00:00","value":35.9868},{"date":"2020-01-22 15:00:00","value":36.4874},{"date":"2020-01-22 14:00:00","value":33.9205},{"date":"2020-01-22 13:00:00","value":39.7673},{"date":"2020-01-22 12:00:00","value":45.8368},{"date":"2020-01-22 11:00:00","value":68.2443},{"date":"2020-01-22 10:00:00","value":59.5043},{"date":"2020-01-22 09:00:00","value":47.6302},{"date":"2020-01-22 08:00:00","value":37.2966},{"date":"2020-01-22 07:00:00","value":33.2799},{"date":"2020-01-22 06:00:00","value":31.9007},{"date":"2020-01-22 05:00:00","value":32.048},{"date":"2020-01-22 04:00:00","value":34.4438},{"date":"2020-01-22 03:00:00","value":37.8088},{"date":"2020-01-22 02:00:00","value":39.5435},{"date":"2020-01-22 01:00:00","value":44.803},{"date":"2020-01-22 00:00:00","value":47.5918},{"date":"2020-01-21 23:00:00","value":58.4668},{"date":"2020-01-21 22:00:00","value":72.9392},{"date":"2020-01-21 21:00:00","value":84.2684},{"date":"2020-01-21 20:00:00","value":78.4156},{"date":"2020-01-21 19:00:00","value":75.2001},{"date":"2020-01-21 18:00:00","value":54.5474},{"date":"2020-01-21 17:00:00","value":53.6059},{"date":"2020-01-21 16:00:00","value":41.66},{"date":"2020-01-21 15:00:00","value":43.5451},{"date":"2020-01-21 14:00:00","value":43.8535},{"date":"2020-01-21 13:00:00","value":48.8969},{"date":"2020-01-21 12:00:00","value":64.8826},{"date":"2020-01-21 11:00:00","value":64.9613},{"date":"2020-01-21 10:00:00","value":45.7608},{"date":"2020-01-21 09:00:00","value":38.6571},{"date":"2020-01-21 08:00:00","value":29.6928},{"date":"2020-01-21 07:00:00","value":44.7032},{"date":"2020-01-21 06:00:00","value":40.4496},{"date":"2020-01-21 05:00:00","value":31.0093},{"date":"2020-01-21 04:00:00","value":27.4891},{"date":"2020-01-21 03:00:00","value":29.2457},{"date":"2020-01-21 02:00:00","value":35.2295},{"date":"2020-01-21 01:00:00","value":32.6533},{"date":"2020-01-21 00:00:00","value":39.4146},{"date":"2020-01-20 23:00:00","value":46.3066},{"date":"2020-01-20 22:00:00","value":55.3126},{"date":"2020-01-20 21:00:00","value":62.5522},{"date":"2020-01-20 20:00:00","value":74.1014},{"date":"2020-01-20 19:00:00","value":70.7275},{"date":"2020-01-20 18:00:00","value":82.2028},{"date":"2020-01-20 17:00:00","value":66.4548},{"date":"2020-01-20 16:00:00","value":60.1928},{"date":"2020-01-20 15:00:00","value":53.2741},{"date":"2020-01-20 14:00:00","value":83.2786},{"date":"2020-01-20 13:00:00","value":87.6335},{"date":"2020-01-20 12:00:00","value":62.7173},{"date":"2020-01-20 11:00:00","value":35.371},{"date":"2020-01-20 10:00:00","value":28.8168},{"date":"2020-01-20 09:00:00","value":26.029},{"date":"2020-01-20 08:00:00","value":23.2626},{"date":"2020-01-20 07:00:00","value":25.2728},{"date":"2020-01-20 06:00:00","value":32.6156},{"date":"2020-01-20 05:00:00","value":31.9954},{"date":"2020-01-20 04:00:00","value":33.7971},{"date":"2020-01-20 03:00:00","value":34.9073},{"date":"2020-01-20 02:00:00","value":37.9684},{"date":"2020-01-20 01:00:00","value":36.6166}]}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