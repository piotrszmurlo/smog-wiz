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22:00:00","value":24.2644},{"date":"2020-01-22 21:00:00","value":23.8887},{"date":"2020-01-22 20:00:00","value":32.5088},{"date":"2020-01-22 19:00:00","value":30.7789},{"date":"2020-01-22 18:00:00","value":25.1467},{"date":"2020-01-22 17:00:00","value":null},{"date":"2020-01-22 16:00:00","value":36.7042},{"date":"2020-01-22 15:00:00","value":29.9091},{"date":"2020-01-22 14:00:00","value":26.6436},{"date":"2020-01-22 13:00:00","value":28.0942},{"date":"2020-01-22 12:00:00","value":27.7244},{"date":"2020-01-22 11:00:00","value":26.15},{"date":"2020-01-22 10:00:00","value":33.0138},{"date":"2020-01-22 09:00:00","value":28.5223},{"date":"2020-01-22 08:00:00","value":29.0299},{"date":"2020-01-22 07:00:00","value":29.0823},{"date":"2020-01-22 06:00:00","value":30.2963},{"date":"2020-01-22 05:00:00","value":34.6847},{"date":"2020-01-22 04:00:00","value":35.8611},{"date":"2020-01-22 03:00:00","value":34.2806},{"date":"2020-01-22 02:00:00","value":43.8546},{"date":"2020-01-22 01:00:00","value":40.8356},{"date":"2020-01-22 00:00:00","value":32.6808},{"date":"2020-01-21 23:00:00","value":null},{"date":"2020-01-21 22:00:00","value":44.6558},{"date":"2020-01-21 21:00:00","value":41.7909},{"date":"2020-01-21 20:00:00","value":51.6747},{"date":"2020-01-21 19:00:00","value":39.0389},{"date":"2020-01-21 18:00:00","value":30.1314},{"date":"2020-01-21 17:00:00","value":33.4443},{"date":"2020-01-21 16:00:00","value":17.2135},{"date":"2020-01-21 15:00:00","value":16.3946},{"date":"2020-01-21 14:00:00","value":17.5108},{"date":"2020-01-21 13:00:00","value":29.4},{"date":"2020-01-21 12:00:00","value":39.7861},{"date":"2020-01-21 11:00:00","value":49.9646},{"date":"2020-01-21 10:00:00","value":64.097},{"date":"2020-01-21 09:00:00","value":31.9349},{"date":"2020-01-21 08:00:00","value":28.2188},{"date":"2020-01-21 07:00:00","value":32.0835},{"date":"2020-01-21 06:00:00","value":46.9314},{"date":"2020-01-21 05:00:00","value":67.3854},{"date":"2020-01-21 04:00:00","value":59.6947},{"date":"2020-01-21 03:00:00","value":51.4387},{"date":"2020-01-21 02:00:00","value":72.9823},{"date":"2020-01-21 01:00:00","value":68.0605},{"date":"2020-01-21 00:00:00","value":69.2929},{"date":"2020-01-20 23:00:00","value":62.4729},{"date":"2020-01-20 22:00:00","value":41.9825},{"date":"2020-01-20 21:00:00","value":29.0967},{"date":"2020-01-20 20:00:00","value":28.1151},{"date":"2020-01-20 19:00:00","value":20.1195},{"date":"2020-01-20 18:00:00","value":19.1553},{"date":"2020-01-20 17:00:00","value":19.3604},{"date":"2020-01-20 16:00:00","value":21.6234},{"date":"2020-01-20 15:00:00","value":29.7861},{"date":"2020-01-20 14:00:00","value":32.5794},{"date":"2020-01-20 13:00:00","value":28.1216},{"date":"2020-01-20 12:00:00","value":19.8383},{"date":"2020-01-20 11:00:00","value":24.4712},{"date":"2020-01-20 10:00:00","value":25.8648},{"date":"2020-01-20 09:00:00","value":null},{"date":"2020-01-20 08:00:00","value":20.4099},{"date":"2020-01-20 07:00:00","value":21.2214},{"date":"2020-01-20 06:00:00","value":23.008},{"date":"2020-01-20 05:00:00","value":29.9412},{"date":"2020-01-20 04:00:00","value":31.3501},{"date":"2020-01-20 03:00:00","value":35.1685},{"date":"2020-01-20 02:00:00","value":29.1376},{"date":"2020-01-20 01:00:00","value":33.6531}]}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