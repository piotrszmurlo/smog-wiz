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{"key":"CO","values":[{"date":"2020-01-23 23:00:00","value":null},{"date":"2020-01-23 22:00:00","value":244.702},{"date":"2020-01-23 21:00:00","value":232.377},{"date":"2020-01-23 20:00:00","value":224.15699999999998},{"date":"2020-01-23 19:00:00","value":260.10699999999997},{"date":"2020-01-23 18:00:00","value":262.93699999999995},{"date":"2020-01-23 17:00:00","value":313.535},{"date":"2020-01-23 16:00:00","value":281.54200000000003},{"date":"2020-01-23 15:00:00","value":249.96699999999998},{"date":"2020-01-23 14:00:00","value":252.103},{"date":"2020-01-23 13:00:00","value":263.504},{"date":"2020-01-23 12:00:00","value":279.95599999999996},{"date":"2020-01-23 11:00:00","value":283.60400000000004},{"date":"2020-01-23 10:00:00","value":352.956},{"date":"2020-01-23 09:00:00","value":348.815},{"date":"2020-01-23 08:00:00","value":433.18899999999996},{"date":"2020-01-23 07:00:00","value":365.22900000000004},{"date":"2020-01-23 06:00:00","value":null},{"date":"2020-01-23 05:00:00","value":201.61100000000002},{"date":"2020-01-23 04:00:00","value":239.633},{"date":"2020-01-23 03:00:00","value":263.462},{"date":"2020-01-23 02:00:00","value":323.624},{"date":"2020-01-23 01:00:00","value":386.83099999999996},{"date":"2020-01-23 00:00:00","value":387.221},{"date":"2020-01-22 23:00:00","value":481.919},{"date":"2020-01-22 22:00:00","value":703.936},{"date":"2020-01-22 21:00:00","value":509.25},{"date":"2020-01-22 20:00:00","value":406.419},{"date":"2020-01-22 19:00:00","value":292.50399999999996},{"date":"2020-01-22 18:00:00","value":290.332},{"date":"2020-01-22 17:00:00","value":248.06900000000002},{"date":"2020-01-22 16:00:00","value":205.903},{"date":"2020-01-22 15:00:00","value":196.849},{"date":"2020-01-22 14:00:00","value":174.851},{"date":"2020-01-22 13:00:00","value":185.31},{"date":"2020-01-22 12:00:00","value":196.904},{"date":"2020-01-22 11:00:00","value":190.42700000000002},{"date":"2020-01-22 10:00:00","value":194.6},{"date":"2020-01-22 09:00:00","value":219.234},{"date":"2020-01-22 08:00:00","value":213.701},{"date":"2020-01-22 07:00:00","value":191.468},{"date":"2020-01-22 06:00:00","value":164.053},{"date":"2020-01-22 05:00:00","value":152.521},{"date":"2020-01-22 04:00:00","value":161.968},{"date":"2020-01-22 03:00:00","value":168.123},{"date":"2020-01-22 02:00:00","value":166.247},{"date":"2020-01-22 01:00:00","value":170.398},{"date":"2020-01-22 00:00:00","value":189.808},{"date":"2020-01-21 23:00:00","value":233.52700000000002},{"date":"2020-01-21 22:00:00","value":243.645},{"date":"2020-01-21 21:00:00","value":273.589},{"date":"2020-01-21 20:00:00","value":304.387},{"date":"2020-01-21 19:00:00","value":311.093},{"date":"2020-01-21 18:00:00","value":301.745},{"date":"2020-01-21 17:00:00","value":296.29299999999995},{"date":"2020-01-21 16:00:00","value":280.269},{"date":"2020-01-21 15:00:00","value":275.73199999999997},{"date":"2020-01-21 14:00:00","value":247.196},{"date":"2020-01-21 13:00:00","value":216.582},{"date":"2020-01-21 12:00:00","value":221.267},{"date":"2020-01-21 11:00:00","value":227.45299999999997},{"date":"2020-01-21 10:00:00","value":232.329},{"date":"2020-01-21 09:00:00","value":262.701},{"date":"2020-01-21 08:00:00","value":255.89000000000001},{"date":"2020-01-21 07:00:00","value":207.392},{"date":"2020-01-21 06:00:00","value":157.779},{"date":"2020-01-21 05:00:00","value":144.733},{"date":"2020-01-21 04:00:00","value":145.351},{"date":"2020-01-21 03:00:00","value":138.73},{"date":"2020-01-21 02:00:00","value":144.149},{"date":"2020-01-21 01:00:00","value":157.924}]}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