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[{"id":101,"stationId":16,"param":{"paramName":"pył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