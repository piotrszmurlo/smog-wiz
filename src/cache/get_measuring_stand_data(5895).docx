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{"key":"CO","values":[{"date":"2020-01-22 22:00:00","value":null},{"date":"2020-01-22 21:00:00","value":275.28000000000003},{"date":"2020-01-22 20:00:00","value":275.95},{"date":"2020-01-22 19:00:00","value":288.04999999999995},{"date":"2020-01-22 18:00:00","value":315.01},{"date":"2020-01-22 17:00:00","value":370.77},{"date":"2020-01-22 16:00:00","value":379.13},{"date":"2020-01-22 15:00:00","value":315.76},{"date":"2020-01-22 14:00:00","value":340.96999999999997},{"date":"2020-01-22 13:00:00","value":323.13},{"date":"2020-01-22 12:00:00","value":338.65000000000003},{"date":"2020-01-22 11:00:00","value":326.61},{"date":"2020-01-22 10:00:00","value":325.72},{"date":"2020-01-22 09:00:00","value":283.36},{"date":"2020-01-22 08:00:00","value":268.25},{"date":"2020-01-22 07:00:00","value":281.58},{"date":"2020-01-22 06:00:00","value":287.5},{"date":"2020-01-22 05:00:00","value":239.07999999999998},{"date":"2020-01-22 04:00:00","value":240.9},{"date":"2020-01-22 03:00:00","value":257.59},{"date":"2020-01-22 02:00:00","value":265.03},{"date":"2020-01-22 01:00:00","value":265.28000000000003},{"date":"2020-01-22 00:00:00","value":271.59},{"date":"2020-01-21 23:00:00","value":278.01},{"date":"2020-01-21 22:00:00","value":272.94},{"date":"2020-01-21 21:00:00","value":269.81},{"date":"2020-01-21 20:00:00","value":278.76},{"date":"2020-01-21 19:00:00","value":289.66999999999996},{"date":"2020-01-21 18:00:00","value":264.95000000000005},{"date":"2020-01-21 17:00:00","value":241.82},{"date":"2020-01-21 16:00:00","value":243.99},{"date":"2020-01-21 15:00:00","value":238.47},{"date":"2020-01-21 14:00:00","value":223.42000000000002},{"date":"2020-01-21 13:00:00","value":222.35},{"date":"2020-01-21 12:00:00","value":224.94},{"date":"2020-01-21 11:00:00","value":231.41},{"date":"2020-01-21 10:00:00","value":232.9},{"date":"2020-01-21 09:00:00","value":225.04},{"date":"2020-01-21 08:00:00","value":201.52999999999997},{"date":"2020-01-21 07:00:00","value":185.79999999999998},{"date":"2020-01-21 06:00:00","value":176.65},{"date":"2020-01-21 05:00:00","value":183.4},{"date":"2020-01-21 04:00:00","value":207.95},{"date":"2020-01-21 03:00:00","value":238.98},{"date":"2020-01-21 02:00:00","value":262.04},{"date":"2020-01-21 01:00:00","value":251.54999999999998},{"date":"2020-01-21 00:00:00","value":315.52000000000004},{"date":"2020-01-20 23:00:00","value":366.15},{"date":"2020-01-20 22:00:00","value":395.08},{"date":"2020-01-20 21:00:00","value":400.98},{"date":"2020-01-20 20:00:00","value":441.96999999999997},{"date":"2020-01-20 19:00:00","value":438.3},{"date":"2020-01-20 18:00:00","value":388.76},{"date":"2020-01-20 17:00:00","value":330.55},{"date":"2020-01-20 16:00:00","value":270.62},{"date":"2020-01-20 15:00:00","value":263.7},{"date":"2020-01-20 14:00:00","value":266.33},{"date":"2020-01-20 13:00:00","value":332.71},{"date":"2020-01-20 12:00:00","value":376.79},{"date":"2020-01-20 11:00:00","value":301.15},{"date":"2020-01-20 10:00:00","value":355.29},{"date":"2020-01-20 09:00:00","value":402.37},{"date":"2020-01-20 08:00:00","value":364.91},{"date":"2020-01-20 07:00:00","value":360.39},{"date":"2020-01-20 06:00:00","value":326.82},{"date":"2020-01-20 05:00:00","value":379.71},{"date":"2020-01-20 04:00:00","value":403.54},{"date":"2020-01-20 03:00:00","value":345.9},{"date":"2020-01-20 02:00:00","value":225.17999999999998},{"date":"2020-01-20 01:00:00","value":288.14}]}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