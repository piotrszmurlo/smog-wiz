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23:00:00","value":null},{"date":"2020-01-23 22:00:00","value":1016.9999999999999},{"date":"2020-01-23 21:00:00","value":990.0},{"date":"2020-01-23 20:00:00","value":807.0},{"date":"2020-01-23 19:00:00","value":886.0},{"date":"2020-01-23 18:00:00","value":837.0},{"date":"2020-01-23 17:00:00","value":610.0},{"date":"2020-01-23 16:00:00","value":619.0},{"date":"2020-01-23 15:00:00","value":494.0},{"date":"2020-01-23 14:00:00","value":507.0},{"date":"2020-01-23 13:00:00","value":489.0},{"date":"2020-01-23 12:00:00","value":434.0},{"date":"2020-01-23 11:00:00","value":468.0},{"date":"2020-01-23 10:00:00","value":420.0},{"date":"2020-01-23 09:00:00","value":429.0},{"date":"2020-01-23 08:00:00","value":468.0},{"date":"2020-01-23 07:00:00","value":421.0},{"date":"2020-01-23 06:00:00","value":373.0},{"date":"2020-01-23 05:00:00","value":371.0},{"date":"2020-01-23 04:00:00","value":354.0},{"date":"2020-01-23 03:00:00","value":385.0},{"date":"2020-01-23 02:00:00","value":447.0},{"date":"2020-01-23 01:00:00","value":450.0},{"date":"2020-01-23 00:00:00","value":455.0},{"date":"2020-01-22 23:00:00","value":513.0},{"date":"2020-01-22 22:00:00","value":576.0},{"date":"2020-01-22 21:00:00","value":516.0},{"date":"2020-01-22 20:00:00","value":460.0},{"date":"2020-01-22 19:00:00","value":481.0},{"date":"2020-01-22 18:00:00","value":461.0},{"date":"2020-01-22 17:00:00","value":491.0},{"date":"2020-01-22 16:00:00","value":515.0},{"date":"2020-01-22 15:00:00","value":453.0},{"date":"2020-01-22 14:00:00","value":398.0},{"date":"2020-01-22 13:00:00","value":470.0},{"date":"2020-01-22 12:00:00","value":536.0},{"date":"2020-01-22 11:00:00","value":521.0},{"date":"2020-01-22 10:00:00","value":431.0},{"date":"2020-01-22 09:00:00","value":419.0},{"date":"2020-01-22 08:00:00","value":431.0},{"date":"2020-01-22 07:00:00","value":456.0},{"date":"2020-01-22 06:00:00","value":360.0},{"date":"2020-01-22 05:00:00","value":355.0},{"date":"2020-01-22 04:00:00","value":354.0},{"date":"2020-01-22 03:00:00","value":356.0},{"date":"2020-01-22 02:00:00","value":372.0},{"date":"2020-01-22 01:00:00","value":402.0},{"date":"2020-01-22 00:00:00","value":465.0},{"date":"2020-01-21 23:00:00","value":510.0},{"date":"2020-01-21 22:00:00","value":569.0},{"date":"2020-01-21 21:00:00","value":557.0},{"date":"2020-01-21 20:00:00","value":581.0},{"date":"2020-01-21 19:00:00","value":586.0},{"date":"2020-01-21 18:00:00","value":562.0},{"date":"2020-01-21 17:00:00","value":508.0},{"date":"2020-01-21 16:00:00","value":424.0},{"date":"2020-01-21 15:00:00","value":401.0},{"date":"2020-01-21 14:00:00","value":383.0},{"date":"2020-01-21 13:00:00","value":384.0},{"date":"2020-01-21 12:00:00","value":411.0},{"date":"2020-01-21 11:00:00","value":431.0},{"date":"2020-01-21 10:00:00","value":430.0},{"date":"2020-01-21 09:00:00","value":404.0},{"date":"2020-01-21 08:00:00","value":351.0},{"date":"2020-01-21 07:00:00","value":398.0},{"date":"2020-01-21 06:00:00","value":363.0},{"date":"2020-01-21 05:00:00","value":347.0},{"date":"2020-01-21 04:00:00","value":355.0},{"date":"2020-01-21 03:00:00","value":368.0},{"date":"2020-01-21 02:00:00","value":412.0},{"date":"2020-01-21 01:00:00","value":447.0}]}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