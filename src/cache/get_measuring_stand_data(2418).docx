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10:00:00","value":4.70167},{"date":"2020-01-23 09:00:00","value":4.61671},{"date":"2020-01-23 08:00:00","value":4.10889},{"date":"2020-01-23 07:00:00","value":13.8672},{"date":"2020-01-23 06:00:00","value":28.2289},{"date":"2020-01-23 05:00:00","value":41.9911},{"date":"2020-01-23 04:00:00","value":49.5122},{"date":"2020-01-23 03:00:00","value":47.2925},{"date":"2020-01-23 02:00:00","value":34.0422},{"date":"2020-01-23 01:00:00","value":44.4983},{"date":"2020-01-23 00:00:00","value":39.17},{"date":"2020-01-22 23:00:00","value":41.8422},{"date":"2020-01-22 22:00:00","value":45.1939},{"date":"2020-01-22 21:00:00","value":46.8856},{"date":"2020-01-22 20:00:00","value":43.6606},{"date":"2020-01-22 19:00:00","value":43.5906},{"date":"2020-01-22 18:00:00","value":41.56},{"date":"2020-01-22 17:00:00","value":45.3517},{"date":"2020-01-22 16:00:00","value":47.8433},{"date":"2020-01-22 15:00:00","value":51.1331},{"date":"2020-01-22 14:00:00","value":50.6556},{"date":"2020-01-22 13:00:00","value":44.0017},{"date":"2020-01-22 12:00:00","value":31.7789},{"date":"2020-01-22 11:00:00","value":28.8606},{"date":"2020-01-22 10:00:00","value":29.3872},{"date":"2020-01-22 09:00:00","value":25.3067},{"date":"2020-01-22 08:00:00","value":23.1067},{"date":"2020-01-22 07:00:00","value":25.9356},{"date":"2020-01-22 06:00:00","value":30.4767},{"date":"2020-01-22 05:00:00","value":30.9711},{"date":"2020-01-22 04:00:00","value":29.4272},{"date":"2020-01-22 03:00:00","value":28.0624},{"date":"2020-01-22 02:00:00","value":21.88},{"date":"2020-01-22 01:00:00","value":16.04},{"date":"2020-01-22 00:00:00","value":14.8367},{"date":"2020-01-21 23:00:00","value":21.2722},{"date":"2020-01-21 22:00:00","value":15.2139},{"date":"2020-01-21 21:00:00","value":18.9761},{"date":"2020-01-21 20:00:00","value":24.8067},{"date":"2020-01-21 19:00:00","value":21.4861},{"date":"2020-01-21 18:00:00","value":15.2217},{"date":"2020-01-21 17:00:00","value":22.5682},{"date":"2020-01-21 16:00:00","value":26.2518},{"date":"2020-01-21 15:00:00","value":37.2322},{"date":"2020-01-21 14:00:00","value":36.5394},{"date":"2020-01-21 13:00:00","value":35.0144},{"date":"2020-01-21 12:00:00","value":27.1627},{"date":"2020-01-21 11:00:00","value":24.515},{"date":"2020-01-21 10:00:00","value":26.8296},{"date":"2020-01-21 09:00:00","value":20.4461},{"date":"2020-01-21 08:00:00","value":19.3939},{"date":"2020-01-21 07:00:00","value":28.485},{"date":"2020-01-21 06:00:00","value":33.3733},{"date":"2020-01-21 05:00:00","value":37.1867},{"date":"2020-01-21 04:00:00","value":39.4983},{"date":"2020-01-21 03:00:00","value":41.9033},{"date":"2020-01-21 02:00:00","value":38.3367},{"date":"2020-01-21 01:00:00","value":37.7539}]}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