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22:00:00","value":58.7851},{"date":"2020-01-23 21:00:00","value":47.6857},{"date":"2020-01-23 20:00:00","value":44.841},{"date":"2020-01-23 19:00:00","value":44.7064},{"date":"2020-01-23 18:00:00","value":32.293},{"date":"2020-01-23 17:00:00","value":20.893},{"date":"2020-01-23 16:00:00","value":20.6881},{"date":"2020-01-23 15:00:00","value":17.9321},{"date":"2020-01-23 14:00:00","value":17.331},{"date":"2020-01-23 13:00:00","value":23.7117},{"date":"2020-01-23 12:00:00","value":14.2683},{"date":"2020-01-23 11:00:00","value":20.0994},{"date":"2020-01-23 10:00:00","value":14.3176},{"date":"2020-01-23 09:00:00","value":13.1544},{"date":"2020-01-23 08:00:00","value":13.311},{"date":"2020-01-23 07:00:00","value":9.81826},{"date":"2020-01-23 06:00:00","value":9.69514},{"date":"2020-01-23 05:00:00","value":12.2172},{"date":"2020-01-23 04:00:00","value":10.8947},{"date":"2020-01-23 03:00:00","value":13.9318},{"date":"2020-01-23 02:00:00","value":16.8669},{"date":"2020-01-23 01:00:00","value":17.3731},{"date":"2020-01-23 00:00:00","value":18.0619},{"date":"2020-01-22 23:00:00","value":17.7086},{"date":"2020-01-22 22:00:00","value":21.9238},{"date":"2020-01-22 21:00:00","value":23.9978},{"date":"2020-01-22 20:00:00","value":22.6978},{"date":"2020-01-22 19:00:00","value":22.5797},{"date":"2020-01-22 18:00:00","value":21.2799},{"date":"2020-01-22 17:00:00","value":21.8061},{"date":"2020-01-22 16:00:00","value":24.4503},{"date":"2020-01-22 15:00:00","value":23.8296},{"date":"2020-01-22 14:00:00","value":32.9792},{"date":"2020-01-22 13:00:00","value":30.1412},{"date":"2020-01-22 12:00:00","value":24.9328},{"date":"2020-01-22 11:00:00","value":27.9343},{"date":"2020-01-22 10:00:00","value":24.3411},{"date":"2020-01-22 09:00:00","value":19.5324},{"date":"2020-01-22 08:00:00","value":22.2494},{"date":"2020-01-22 07:00:00","value":26.5646},{"date":"2020-01-22 06:00:00","value":26.5035},{"date":"2020-01-22 05:00:00","value":33.7384},{"date":"2020-01-22 04:00:00","value":30.6634},{"date":"2020-01-22 03:00:00","value":29.8037},{"date":"2020-01-22 02:00:00","value":41.2832},{"date":"2020-01-22 01:00:00","value":36.0646},{"date":"2020-01-22 00:00:00","value":37.7986},{"date":"2020-01-21 23:00:00","value":35.7899},{"date":"2020-01-21 22:00:00","value":29.6016},{"date":"2020-01-21 21:00:00","value":34.5349},{"date":"2020-01-21 20:00:00","value":24.435},{"date":"2020-01-21 19:00:00","value":24.9871},{"date":"2020-01-21 18:00:00","value":27.0516},{"date":"2020-01-21 17:00:00","value":20.4954},{"date":"2020-01-21 16:00:00","value":22.4329},{"date":"2020-01-21 15:00:00","value":21.9855},{"date":"2020-01-21 14:00:00","value":20.8004},{"date":"2020-01-21 13:00:00","value":22.2985},{"date":"2020-01-21 12:00:00","value":17.787},{"date":"2020-01-21 11:00:00","value":19.2944},{"date":"2020-01-21 10:00:00","value":21.8174},{"date":"2020-01-21 09:00:00","value":27.6503},{"date":"2020-01-21 08:00:00","value":31.0694},{"date":"2020-01-21 07:00:00","value":20.5672},{"date":"2020-01-21 06:00:00","value":35.476},{"date":"2020-01-21 05:00:00","value":20.7784},{"date":"2020-01-21 04:00:00","value":19.5788},{"date":"2020-01-21 03:00:00","value":14.972},{"date":"2020-01-21 02:00:00","value":16.0846},{"date":"2020-01-21 01:00:00","value":12.4142}]}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