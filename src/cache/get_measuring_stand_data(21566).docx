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22:00:00","value":14.5672},{"date":"2020-01-22 21:00:00","value":12.0697},{"date":"2020-01-22 20:00:00","value":8.04864},{"date":"2020-01-22 19:00:00","value":6.79042},{"date":"2020-01-22 18:00:00","value":6.0333},{"date":"2020-01-22 17:00:00","value":7.58003},{"date":"2020-01-22 16:00:00","value":8.77944},{"date":"2020-01-22 15:00:00","value":8.19805},{"date":"2020-01-22 14:00:00","value":6.76401},{"date":"2020-01-22 13:00:00","value":5.90963},{"date":"2020-01-22 12:00:00","value":5.52251},{"date":"2020-01-22 11:00:00","value":5.7291},{"date":"2020-01-22 10:00:00","value":4.43333},{"date":"2020-01-22 09:00:00","value":4.1487},{"date":"2020-01-22 08:00:00","value":4.12988},{"date":"2020-01-22 07:00:00","value":4.17428},{"date":"2020-01-22 06:00:00","value":4.8622},{"date":"2020-01-22 05:00:00","value":7.76087},{"date":"2020-01-22 04:00:00","value":12.3178},{"date":"2020-01-22 03:00:00","value":19.0191},{"date":"2020-01-22 02:00:00","value":19.6003},{"date":"2020-01-22 01:00:00","value":18.5623},{"date":"2020-01-22 00:00:00","value":19.7122},{"date":"2020-01-21 23:00:00","value":19.9209},{"date":"2020-01-21 22:00:00","value":18.7674},{"date":"2020-01-21 21:00:00","value":16.3227},{"date":"2020-01-21 20:00:00","value":14.1246},{"date":"2020-01-21 19:00:00","value":13.7137},{"date":"2020-01-21 18:00:00","value":14.9686},{"date":"2020-01-21 17:00:00","value":15.0614},{"date":"2020-01-21 16:00:00","value":12.4716},{"date":"2020-01-21 15:00:00","value":11.6457},{"date":"2020-01-21 14:00:00","value":10.6035},{"date":"2020-01-21 13:00:00","value":10.5776},{"date":"2020-01-21 12:00:00","value":11.1974},{"date":"2020-01-21 11:00:00","value":13.5727},{"date":"2020-01-21 10:00:00","value":14.8147},{"date":"2020-01-21 09:00:00","value":17.331},{"date":"2020-01-21 08:00:00","value":17.7038},{"date":"2020-01-21 07:00:00","value":16.6111},{"date":"2020-01-21 06:00:00","value":17.132},{"date":"2020-01-21 05:00:00","value":20.7001},{"date":"2020-01-21 04:00:00","value":23.692},{"date":"2020-01-21 03:00:00","value":24.8052},{"date":"2020-01-21 02:00:00","value":24.8768},{"date":"2020-01-21 01:00:00","value":23.9966},{"date":"2020-01-21 00:00:00","value":19.532},{"date":"2020-01-20 23:00:00","value":16.563},{"date":"2020-01-20 22:00:00","value":17.0576},{"date":"2020-01-20 21:00:00","value":18.2829},{"date":"2020-01-20 20:00:00","value":19.3641},{"date":"2020-01-20 19:00:00","value":19.0875},{"date":"2020-01-20 18:00:00","value":12.3266},{"date":"2020-01-20 17:00:00","value":11.1875},{"date":"2020-01-20 16:00:00","value":11.199},{"date":"2020-01-20 15:00:00","value":10.9933},{"date":"2020-01-20 14:00:00","value":9.70513},{"date":"2020-01-20 13:00:00","value":11.1568},{"date":"2020-01-20 12:00:00","value":16.1569},{"date":"2020-01-20 11:00:00","value":19.8697},{"date":"2020-01-20 10:00:00","value":21.0757},{"date":"2020-01-20 09:00:00","value":21.6285},{"date":"2020-01-20 08:00:00","value":19.9889},{"date":"2020-01-20 07:00:00","value":18.2489},{"date":"2020-01-20 06:00:00","value":18.1081},{"date":"2020-01-20 05:00:00","value":20.7857},{"date":"2020-01-20 04:00:00","value":30.2062},{"date":"2020-01-20 03:00:00","value":31.6212},{"date":"2020-01-20 02:00:00","value":35.294},{"date":"2020-01-20 01:00:00","value":35.3707}]}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