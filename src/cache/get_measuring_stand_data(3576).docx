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22:00:00","value":null},{"date":"2020-01-22 21:00:00","value":748.0},{"date":"2020-01-22 20:00:00","value":803.0},{"date":"2020-01-22 19:00:00","value":743.0},{"date":"2020-01-22 18:00:00","value":836.0},{"date":"2020-01-22 17:00:00","value":669.0},{"date":"2020-01-22 16:00:00","value":696.0},{"date":"2020-01-22 15:00:00","value":665.0},{"date":"2020-01-22 14:00:00","value":693.0},{"date":"2020-01-22 13:00:00","value":654.0},{"date":"2020-01-22 12:00:00","value":598.0},{"date":"2020-01-22 11:00:00","value":587.0},{"date":"2020-01-22 10:00:00","value":580.0},{"date":"2020-01-22 09:00:00","value":585.0},{"date":"2020-01-22 08:00:00","value":593.0},{"date":"2020-01-22 07:00:00","value":546.0},{"date":"2020-01-22 06:00:00","value":515.0},{"date":"2020-01-22 05:00:00","value":489.0},{"date":"2020-01-22 04:00:00","value":478.0},{"date":"2020-01-22 03:00:00","value":491.0},{"date":"2020-01-22 02:00:00","value":510.0},{"date":"2020-01-22 01:00:00","value":527.0},{"date":"2020-01-22 00:00:00","value":579.0},{"date":"2020-01-21 23:00:00","value":641.0},{"date":"2020-01-21 22:00:00","value":629.0},{"date":"2020-01-21 21:00:00","value":624.0},{"date":"2020-01-21 20:00:00","value":682.0},{"date":"2020-01-21 19:00:00","value":678.0},{"date":"2020-01-21 18:00:00","value":672.0},{"date":"2020-01-21 17:00:00","value":672.0},{"date":"2020-01-21 16:00:00","value":641.0},{"date":"2020-01-21 15:00:00","value":587.0},{"date":"2020-01-21 14:00:00","value":572.0},{"date":"2020-01-21 13:00:00","value":562.0},{"date":"2020-01-21 12:00:00","value":564.0},{"date":"2020-01-21 11:00:00","value":586.0},{"date":"2020-01-21 10:00:00","value":635.0},{"date":"2020-01-21 09:00:00","value":634.0},{"date":"2020-01-21 08:00:00","value":615.0},{"date":"2020-01-21 07:00:00","value":549.0},{"date":"2020-01-21 06:00:00","value":490.0},{"date":"2020-01-21 05:00:00","value":476.0},{"date":"2020-01-21 04:00:00","value":449.0},{"date":"2020-01-21 03:00:00","value":461.0},{"date":"2020-01-21 02:00:00","value":475.0},{"date":"2020-01-21 01:00:00","value":484.0},{"date":"2020-01-21 00:00:00","value":546.0},{"date":"2020-01-20 23:00:00","value":602.0},{"date":"2020-01-20 22:00:00","value":622.0},{"date":"2020-01-20 21:00:00","value":612.0},{"date":"2020-01-20 20:00:00","value":597.0},{"date":"2020-01-20 19:00:00","value":587.0},{"date":"2020-01-20 18:00:00","value":588.0},{"date":"2020-01-20 17:00:00","value":621.0},{"date":"2020-01-20 16:00:00","value":646.0},{"date":"2020-01-20 15:00:00","value":592.0},{"date":"2020-01-20 14:00:00","value":559.0},{"date":"2020-01-20 13:00:00","value":564.0},{"date":"2020-01-20 12:00:00","value":619.0},{"date":"2020-01-20 11:00:00","value":662.0},{"date":"2020-01-20 10:00:00","value":777.0},{"date":"2020-01-20 09:00:00","value":997.0},{"date":"2020-01-20 08:00:00","value":846.0},{"date":"2020-01-20 07:00:00","value":797.0},{"date":"2020-01-20 06:00:00","value":659.0},{"date":"2020-01-20 05:00:00","value":657.0},{"date":"2020-01-20 04:00:00","value":603.0},{"date":"2020-01-20 03:00:00","value":636.0},{"date":"2020-01-20 02:00:00","value":679.0},{"date":"2020-01-20 01:00:00","value":827.0}]}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