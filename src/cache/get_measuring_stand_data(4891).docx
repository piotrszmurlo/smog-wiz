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23:00:00","value":3.14194},{"date":"2020-01-23 22:00:00","value":2.7784},{"date":"2020-01-23 21:00:00","value":3.46357},{"date":"2020-01-23 20:00:00","value":3.70832},{"date":"2020-01-23 19:00:00","value":3.98836},{"date":"2020-01-23 18:00:00","value":4.50146},{"date":"2020-01-23 17:00:00","value":4.13747},{"date":"2020-01-23 16:00:00","value":5.21387},{"date":"2020-01-23 15:00:00","value":5.03506},{"date":"2020-01-23 14:00:00","value":4.538},{"date":"2020-01-23 13:00:00","value":4.42623},{"date":"2020-01-23 12:00:00","value":4.66052},{"date":"2020-01-23 11:00:00","value":null},{"date":"2020-01-23 10:00:00","value":null},{"date":"2020-01-23 09:00:00","value":null},{"date":"2020-01-23 08:00:00","value":null},{"date":"2020-01-23 07:00:00","value":null},{"date":"2020-01-23 06:00:00","value":null},{"date":"2020-01-23 05:00:00","value":null},{"date":"2020-01-23 04:00:00","value":null},{"date":"2020-01-23 03:00:00","value":null},{"date":"2020-01-23 02:00:00","value":null},{"date":"2020-01-23 01:00:00","value":null},{"date":"2020-01-23 00:00:00","value":null},{"date":"2020-01-22 23:00:00","value":null},{"date":"2020-01-22 22:00:00","value":null},{"date":"2020-01-22 21:00:00","value":null},{"date":"2020-01-22 20:00:00","value":null},{"date":"2020-01-22 19:00:00","value":null},{"date":"2020-01-22 18:00:00","value":null},{"date":"2020-01-22 17:00:00","value":null},{"date":"2020-01-22 16:00:00","value":null},{"date":"2020-01-22 15:00:00","value":null},{"date":"2020-01-22 14:00:00","value":null},{"date":"2020-01-22 13:00:00","value":2.09948},{"date":"2020-01-22 12:00:00","value":1.91193},{"date":"2020-01-22 11:00:00","value":2.05311},{"date":"2020-01-22 10:00:00","value":1.9748},{"date":"2020-01-22 09:00:00","value":1.65775},{"date":"2020-01-22 08:00:00","value":1.44687},{"date":"2020-01-22 07:00:00","value":1.34179},{"date":"2020-01-22 06:00:00","value":1.17888},{"date":"2020-01-22 05:00:00","value":1.35253},{"date":"2020-01-22 04:00:00","value":1.37071},{"date":"2020-01-22 03:00:00","value":1.44389},{"date":"2020-01-22 02:00:00","value":1.80392},{"date":"2020-01-22 01:00:00","value":2.20049},{"date":"2020-01-22 00:00:00","value":2.98342},{"date":"2020-01-21 23:00:00","value":3.77723},{"date":"2020-01-21 22:00:00","value":4.2086},{"date":"2020-01-21 21:00:00","value":4.95983},{"date":"2020-01-21 20:00:00","value":6.15911},{"date":"2020-01-21 19:00:00","value":5.91955},{"date":"2020-01-21 18:00:00","value":5.40818},{"date":"2020-01-21 17:00:00","value":6.53849},{"date":"2020-01-21 16:00:00","value":7.32314},{"date":"2020-01-21 15:00:00","value":7.36021},{"date":"2020-01-21 14:00:00","value":7.85297},{"date":"2020-01-21 13:00:00","value":8.19772},{"date":"2020-01-21 12:00:00","value":7.72669},{"date":"2020-01-21 11:00:00","value":6.98406},{"date":"2020-01-21 10:00:00","value":5.15224},{"date":"2020-01-21 09:00:00","value":4.63215},{"date":"2020-01-21 08:00:00","value":4.38682},{"date":"2020-01-21 07:00:00","value":4.01998},{"date":"2020-01-21 06:00:00","value":3.86749},{"date":"2020-01-21 05:00:00","value":3.38483},{"date":"2020-01-21 04:00:00","value":3.21986},{"date":"2020-01-21 03:00:00","value":3.36049},{"date":"2020-01-21 02:00:00","value":3.4919},{"date":"2020-01-21 01:00:00","value":3.66587}]}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