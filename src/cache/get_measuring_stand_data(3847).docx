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{"key":"SO2","values":[{"date":"2020-01-23 10:00:00","value":9.93057},{"date":"2020-01-23 09:00:00","value":9.39038},{"date":"2020-01-23 08:00:00","value":8.46806},{"date":"2020-01-23 07:00:00","value":8.52874},{"date":"2020-01-23 06:00:00","value":8.38054},{"date":"2020-01-23 05:00:00","value":8.42769},{"date":"2020-01-23 04:00:00","value":8.2932},{"date":"2020-01-23 03:00:00","value":7.61965},{"date":"2020-01-23 02:00:00","value":7.25729},{"date":"2020-01-23 01:00:00","value":7.62162},{"date":"2020-01-23 00:00:00","value":7.9361},{"date":"2020-01-22 23:00:00","value":7.72092},{"date":"2020-01-22 22:00:00","value":7.70265},{"date":"2020-01-22 21:00:00","value":9.13866},{"date":"2020-01-22 20:00:00","value":8.09601},{"date":"2020-01-22 19:00:00","value":7.66302},{"date":"2020-01-22 18:00:00","value":7.91948},{"date":"2020-01-22 17:00:00","value":8.11655},{"date":"2020-01-22 16:00:00","value":8.34608},{"date":"2020-01-22 15:00:00","value":8.43032},{"date":"2020-01-22 14:00:00","value":9.05206},{"date":"2020-01-22 13:00:00","value":10.9838},{"date":"2020-01-22 12:00:00","value":10.4943},{"date":"2020-01-22 11:00:00","value":10.2823},{"date":"2020-01-22 10:00:00","value":9.04783},{"date":"2020-01-22 09:00:00","value":7.23174},{"date":"2020-01-22 08:00:00","value":7.10275},{"date":"2020-01-22 07:00:00","value":7.62047},{"date":"2020-01-22 06:00:00","value":7.38648},{"date":"2020-01-22 05:00:00","value":7.14376},{"date":"2020-01-22 04:00:00","value":7.26974},{"date":"2020-01-22 03:00:00","value":7.43839},{"date":"2020-01-22 02:00:00","value":7.10434},{"date":"2020-01-22 01:00:00","value":7.22631},{"date":"2020-01-22 00:00:00","value":7.52179},{"date":"2020-01-21 23:00:00","value":7.47567},{"date":"2020-01-21 22:00:00","value":7.57131},{"date":"2020-01-21 21:00:00","value":7.40784},{"date":"2020-01-21 20:00:00","value":7.23346},{"date":"2020-01-21 19:00:00","value":7.61614},{"date":"2020-01-21 18:00:00","value":7.69779},{"date":"2020-01-21 17:00:00","value":8.20323},{"date":"2020-01-21 16:00:00","value":7.91454},{"date":"2020-01-21 15:00:00","value":8.20474},{"date":"2020-01-21 14:00:00","value":8.37302},{"date":"2020-01-21 13:00:00","value":8.7167},{"date":"2020-01-21 12:00:00","value":8.67971},{"date":"2020-01-21 11:00:00","value":9.02845},{"date":"2020-01-21 10:00:00","value":9.37279},{"date":"2020-01-21 09:00:00","value":9.23363},{"date":"2020-01-21 08:00:00","value":7.881},{"date":"2020-01-21 07:00:00","value":7.97291},{"date":"2020-01-21 06:00:00","value":7.65998},{"date":"2020-01-21 05:00:00","value":6.88146},{"date":"2020-01-21 04:00:00","value":7.62968},{"date":"2020-01-21 03:00:00","value":8.25103},{"date":"2020-01-21 02:00:00","value":9.06451},{"date":"2020-01-21 01:00:00","value":10.6002}]}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