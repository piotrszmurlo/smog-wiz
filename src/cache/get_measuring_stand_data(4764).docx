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22:00:00","value":3.69327},{"date":"2020-01-23 21:00:00","value":3.78196},{"date":"2020-01-23 20:00:00","value":3.93912},{"date":"2020-01-23 19:00:00","value":3.95922},{"date":"2020-01-23 18:00:00","value":4.15141},{"date":"2020-01-23 17:00:00","value":4.42438},{"date":"2020-01-23 16:00:00","value":null},{"date":"2020-01-23 15:00:00","value":3.67112},{"date":"2020-01-23 14:00:00","value":3.7446},{"date":"2020-01-23 13:00:00","value":3.94763},{"date":"2020-01-23 12:00:00","value":4.21537},{"date":"2020-01-23 11:00:00","value":3.6673},{"date":"2020-01-23 10:00:00","value":3.75812},{"date":"2020-01-23 09:00:00","value":3.33252},{"date":"2020-01-23 08:00:00","value":3.20329},{"date":"2020-01-23 07:00:00","value":2.99493},{"date":"2020-01-23 06:00:00","value":2.66153},{"date":"2020-01-23 05:00:00","value":2.9769},{"date":"2020-01-23 04:00:00","value":2.9091},{"date":"2020-01-23 03:00:00","value":2.97122},{"date":"2020-01-23 02:00:00","value":3.16371},{"date":"2020-01-23 01:00:00","value":3.13174},{"date":"2020-01-23 00:00:00","value":3.6168},{"date":"2020-01-22 23:00:00","value":3.76136},{"date":"2020-01-22 22:00:00","value":4.25655},{"date":"2020-01-22 21:00:00","value":4.33422},{"date":"2020-01-22 20:00:00","value":4.05355},{"date":"2020-01-22 19:00:00","value":3.73958},{"date":"2020-01-22 18:00:00","value":3.38841},{"date":"2020-01-22 17:00:00","value":2.92434},{"date":"2020-01-22 16:00:00","value":3.07648},{"date":"2020-01-22 15:00:00","value":3.0805},{"date":"2020-01-22 14:00:00","value":3.28514},{"date":"2020-01-22 13:00:00","value":3.60018},{"date":"2020-01-22 12:00:00","value":3.56721},{"date":"2020-01-22 11:00:00","value":3.75573},{"date":"2020-01-22 10:00:00","value":3.32086},{"date":"2020-01-22 09:00:00","value":3.31321},{"date":"2020-01-22 08:00:00","value":3.39908},{"date":"2020-01-22 07:00:00","value":2.82109},{"date":"2020-01-22 06:00:00","value":2.74233},{"date":"2020-01-22 05:00:00","value":2.85478},{"date":"2020-01-22 04:00:00","value":2.79901},{"date":"2020-01-22 03:00:00","value":2.7159},{"date":"2020-01-22 02:00:00","value":2.91568},{"date":"2020-01-22 01:00:00","value":2.87833},{"date":"2020-01-22 00:00:00","value":3.1574},{"date":"2020-01-21 23:00:00","value":3.3009},{"date":"2020-01-21 22:00:00","value":3.02963},{"date":"2020-01-21 21:00:00","value":3.02413},{"date":"2020-01-21 20:00:00","value":3.69724},{"date":"2020-01-21 19:00:00","value":3.30124},{"date":"2020-01-21 18:00:00","value":3.6169},{"date":"2020-01-21 17:00:00","value":3.46134},{"date":"2020-01-21 16:00:00","value":3.53067},{"date":"2020-01-21 15:00:00","value":3.50587},{"date":"2020-01-21 14:00:00","value":3.5445},{"date":"2020-01-21 13:00:00","value":3.61534},{"date":"2020-01-21 12:00:00","value":3.61285},{"date":"2020-01-21 11:00:00","value":3.43255},{"date":"2020-01-21 10:00:00","value":3.25682},{"date":"2020-01-21 09:00:00","value":null},{"date":"2020-01-21 08:00:00","value":3.19671},{"date":"2020-01-21 07:00:00","value":2.94128},{"date":"2020-01-21 06:00:00","value":3.25951},{"date":"2020-01-21 05:00:00","value":3.0325},{"date":"2020-01-21 04:00:00","value":3.12424},{"date":"2020-01-21 03:00:00","value":2.96034},{"date":"2020-01-21 02:00:00","value":2.95204},{"date":"2020-01-21 01:00:00","value":3.12971}]}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