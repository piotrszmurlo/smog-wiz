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22:00:00","value":38.851},{"date":"2020-01-22 21:00:00","value":42.1215},{"date":"2020-01-22 20:00:00","value":46.0712},{"date":"2020-01-22 19:00:00","value":47.2947},{"date":"2020-01-22 18:00:00","value":44.7451},{"date":"2020-01-22 17:00:00","value":42.7726},{"date":"2020-01-22 16:00:00","value":37.2416},{"date":"2020-01-22 15:00:00","value":34.4225},{"date":"2020-01-22 14:00:00","value":33.9601},{"date":"2020-01-22 13:00:00","value":35.2153},{"date":"2020-01-22 12:00:00","value":35.2656},{"date":"2020-01-22 11:00:00","value":31.1361},{"date":"2020-01-22 10:00:00","value":29.3772},{"date":"2020-01-22 09:00:00","value":28.7515},{"date":"2020-01-22 08:00:00","value":25.7179},{"date":"2020-01-22 07:00:00","value":24.1034},{"date":"2020-01-22 06:00:00","value":24.1652},{"date":"2020-01-22 05:00:00","value":28.561},{"date":"2020-01-22 04:00:00","value":33.5115},{"date":"2020-01-22 03:00:00","value":35.9287},{"date":"2020-01-22 02:00:00","value":33.7807},{"date":"2020-01-22 01:00:00","value":28.8861},{"date":"2020-01-22 00:00:00","value":26.2957},{"date":"2020-01-21 23:00:00","value":25.9074},{"date":"2020-01-21 22:00:00","value":26.4121},{"date":"2020-01-21 21:00:00","value":27.1043},{"date":"2020-01-21 20:00:00","value":28.1291},{"date":"2020-01-21 19:00:00","value":27.946},{"date":"2020-01-21 18:00:00","value":30.8015},{"date":"2020-01-21 17:00:00","value":32.4469},{"date":"2020-01-21 16:00:00","value":30.6748},{"date":"2020-01-21 15:00:00","value":33.8706},{"date":"2020-01-21 14:00:00","value":31.3831},{"date":"2020-01-21 13:00:00","value":28.4956},{"date":"2020-01-21 12:00:00","value":28.6426},{"date":"2020-01-21 11:00:00","value":25.6072},{"date":"2020-01-21 10:00:00","value":25.5155},{"date":"2020-01-21 09:00:00","value":26.6497},{"date":"2020-01-21 08:00:00","value":27.7876},{"date":"2020-01-21 07:00:00","value":29.4076},{"date":"2020-01-21 06:00:00","value":29.4096},{"date":"2020-01-21 05:00:00","value":35.0856},{"date":"2020-01-21 04:00:00","value":39.4395},{"date":"2020-01-21 03:00:00","value":36.3269},{"date":"2020-01-21 02:00:00","value":36.6787},{"date":"2020-01-21 01:00:00","value":37.7353},{"date":"2020-01-21 00:00:00","value":40.6574},{"date":"2020-01-20 23:00:00","value":46.0907},{"date":"2020-01-20 22:00:00","value":46.0997},{"date":"2020-01-20 21:00:00","value":48.417},{"date":"2020-01-20 20:00:00","value":53.5005},{"date":"2020-01-20 19:00:00","value":61.7705},{"date":"2020-01-20 18:00:00","value":58.1765},{"date":"2020-01-20 17:00:00","value":57.8684},{"date":"2020-01-20 16:00:00","value":53.7416},{"date":"2020-01-20 15:00:00","value":48.5884},{"date":"2020-01-20 14:00:00","value":46.4149},{"date":"2020-01-20 13:00:00","value":42.3403},{"date":"2020-01-20 12:00:00","value":37.5816},{"date":"2020-01-20 11:00:00","value":29.2429},{"date":"2020-01-20 10:00:00","value":47.8923},{"date":"2020-01-20 09:00:00","value":51.6442},{"date":"2020-01-20 08:00:00","value":50.5353},{"date":"2020-01-20 07:00:00","value":50.5358},{"date":"2020-01-20 06:00:00","value":48.4765},{"date":"2020-01-20 05:00:00","value":46.3926},{"date":"2020-01-20 04:00:00","value":45.0076},{"date":"2020-01-20 03:00:00","value":45.3765},{"date":"2020-01-20 02:00:00","value":46.9076},{"date":"2020-01-20 01:00:00","value":46.6124}]}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