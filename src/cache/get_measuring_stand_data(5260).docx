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10:00:00","value":6.85483},{"date":"2020-01-23 09:00:00","value":6.23098},{"date":"2020-01-23 08:00:00","value":6.84212},{"date":"2020-01-23 07:00:00","value":6.10194},{"date":"2020-01-23 06:00:00","value":6.73966},{"date":"2020-01-23 05:00:00","value":6.98141},{"date":"2020-01-23 04:00:00","value":7.00011},{"date":"2020-01-23 03:00:00","value":6.82004},{"date":"2020-01-23 02:00:00","value":7.11139},{"date":"2020-01-23 01:00:00","value":7.79842},{"date":"2020-01-23 00:00:00","value":7.70825},{"date":"2020-01-22 23:00:00","value":7.83544},{"date":"2020-01-22 22:00:00","value":8.84158},{"date":"2020-01-22 21:00:00","value":8.06483},{"date":"2020-01-22 20:00:00","value":7.61428},{"date":"2020-01-22 19:00:00","value":7.18915},{"date":"2020-01-22 18:00:00","value":7.70405},{"date":"2020-01-22 17:00:00","value":7.39363},{"date":"2020-01-22 16:00:00","value":7.27013},{"date":"2020-01-22 15:00:00","value":8.09951},{"date":"2020-01-22 14:00:00","value":7.87307},{"date":"2020-01-22 13:00:00","value":8.16865},{"date":"2020-01-22 12:00:00","value":8.00904},{"date":"2020-01-22 11:00:00","value":7.86533},{"date":"2020-01-22 10:00:00","value":8.97037},{"date":"2020-01-22 09:00:00","value":10.4752},{"date":"2020-01-22 08:00:00","value":10.7031},{"date":"2020-01-22 07:00:00","value":10.9354},{"date":"2020-01-22 06:00:00","value":10.422},{"date":"2020-01-22 05:00:00","value":11.1965},{"date":"2020-01-22 04:00:00","value":11.2714},{"date":"2020-01-22 03:00:00","value":10.9092},{"date":"2020-01-22 02:00:00","value":10.4609},{"date":"2020-01-22 01:00:00","value":10.2548},{"date":"2020-01-22 00:00:00","value":10.4363},{"date":"2020-01-21 23:00:00","value":15.5467},{"date":"2020-01-21 22:00:00","value":17.6189},{"date":"2020-01-21 21:00:00","value":14.8442},{"date":"2020-01-21 20:00:00","value":16.9856},{"date":"2020-01-21 19:00:00","value":13.0763},{"date":"2020-01-21 18:00:00","value":11.2851},{"date":"2020-01-21 17:00:00","value":11.7487},{"date":"2020-01-21 16:00:00","value":9.45286},{"date":"2020-01-21 15:00:00","value":9.44367},{"date":"2020-01-21 14:00:00","value":9.45083},{"date":"2020-01-21 13:00:00","value":9.28188},{"date":"2020-01-21 12:00:00","value":8.40004},{"date":"2020-01-21 11:00:00","value":8.51211},{"date":"2020-01-21 10:00:00","value":9.45572},{"date":"2020-01-21 09:00:00","value":8.45723},{"date":"2020-01-21 08:00:00","value":10.4098},{"date":"2020-01-21 07:00:00","value":9.52649},{"date":"2020-01-21 06:00:00","value":5.6514},{"date":"2020-01-21 05:00:00","value":5.93926},{"date":"2020-01-21 04:00:00","value":8.92721},{"date":"2020-01-21 03:00:00","value":11.1815},{"date":"2020-01-21 02:00:00","value":10.8134},{"date":"2020-01-21 01:00:00","value":11.3379}]}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