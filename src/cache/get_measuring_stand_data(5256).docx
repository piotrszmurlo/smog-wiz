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22:00:00","value":36.7468},{"date":"2020-01-23 21:00:00","value":49.5518},{"date":"2020-01-23 20:00:00","value":41.9327},{"date":"2020-01-23 19:00:00","value":27.2186},{"date":"2020-01-23 18:00:00","value":20.5941},{"date":"2020-01-23 17:00:00","value":14.2005},{"date":"2020-01-23 16:00:00","value":16.3672},{"date":"2020-01-23 15:00:00","value":12.4156},{"date":"2020-01-23 14:00:00","value":8.97105},{"date":"2020-01-23 13:00:00","value":13.7742},{"date":"2020-01-23 12:00:00","value":12.8774},{"date":"2020-01-23 11:00:00","value":19.5995},{"date":"2020-01-23 10:00:00","value":23.4801},{"date":"2020-01-23 09:00:00","value":22.2724},{"date":"2020-01-23 08:00:00","value":17.0332},{"date":"2020-01-23 07:00:00","value":18.8536},{"date":"2020-01-23 06:00:00","value":18.303},{"date":"2020-01-23 05:00:00","value":15.861},{"date":"2020-01-23 04:00:00","value":16.5537},{"date":"2020-01-23 03:00:00","value":15.9587},{"date":"2020-01-23 02:00:00","value":16.5004},{"date":"2020-01-23 01:00:00","value":15.5591},{"date":"2020-01-23 00:00:00","value":18.303},{"date":"2020-01-22 23:00:00","value":21.9705},{"date":"2020-01-22 22:00:00","value":21.6064},{"date":"2020-01-22 21:00:00","value":21.1358},{"date":"2020-01-22 20:00:00","value":20.0258},{"date":"2020-01-22 19:00:00","value":17.2019},{"date":"2020-01-22 18:00:00","value":18.7737},{"date":"2020-01-22 17:00:00","value":18.5517},{"date":"2020-01-22 16:00:00","value":17.2286},{"date":"2020-01-22 15:00:00","value":16.012},{"date":"2020-01-22 14:00:00","value":14.8576},{"date":"2020-01-22 13:00:00","value":25.8954},{"date":"2020-01-22 12:00:00","value":23.3824},{"date":"2020-01-22 11:00:00","value":24.1106},{"date":"2020-01-22 10:00:00","value":28.1243},{"date":"2020-01-22 09:00:00","value":28.1332},{"date":"2020-01-22 08:00:00","value":24.7144},{"date":"2020-01-22 07:00:00","value":17.4594},{"date":"2020-01-22 06:00:00","value":22.7164},{"date":"2020-01-22 05:00:00","value":18.525},{"date":"2020-01-22 04:00:00","value":24.3592},{"date":"2020-01-22 03:00:00","value":22.5921},{"date":"2020-01-22 02:00:00","value":28.293},{"date":"2020-01-22 01:00:00","value":26.6058},{"date":"2020-01-22 00:00:00","value":28.3286},{"date":"2020-01-21 23:00:00","value":35.4148},{"date":"2020-01-21 22:00:00","value":27.5471},{"date":"2020-01-21 21:00:00","value":30.5042},{"date":"2020-01-21 20:00:00","value":33.8519},{"date":"2020-01-21 19:00:00","value":34.7754},{"date":"2020-01-21 18:00:00","value":29.5007},{"date":"2020-01-21 17:00:00","value":23.9951},{"date":"2020-01-21 16:00:00","value":19.7416},{"date":"2020-01-21 15:00:00","value":21.9971},{"date":"2020-01-21 14:00:00","value":18.1343},{"date":"2020-01-21 13:00:00","value":21.3933},{"date":"2020-01-21 12:00:00","value":25.6202},{"date":"2020-01-21 11:00:00","value":25.1939},{"date":"2020-01-21 10:00:00","value":26.8101},{"date":"2020-01-21 09:00:00","value":25.114},{"date":"2020-01-21 08:00:00","value":30.4242},{"date":"2020-01-21 07:00:00","value":29.5007},{"date":"2020-01-21 06:00:00","value":19.0223},{"date":"2020-01-21 05:00:00","value":14.3958},{"date":"2020-01-21 04:00:00","value":16.3672},{"date":"2020-01-21 03:00:00","value":23.6843},{"date":"2020-01-21 02:00:00","value":30.5663},{"date":"2020-01-21 01:00:00","value":26.7302}]}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