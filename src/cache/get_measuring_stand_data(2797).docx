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10:00:00","value":8.96346},{"date":"2020-01-23 09:00:00","value":7.72508},{"date":"2020-01-23 08:00:00","value":6.52513},{"date":"2020-01-23 07:00:00","value":6.23992},{"date":"2020-01-23 06:00:00","value":5.2668},{"date":"2020-01-23 05:00:00","value":5.17296},{"date":"2020-01-23 04:00:00","value":5.49733},{"date":"2020-01-23 03:00:00","value":6.07145},{"date":"2020-01-23 02:00:00","value":7.44431},{"date":"2020-01-23 01:00:00","value":8.19132},{"date":"2020-01-23 00:00:00","value":9.38611},{"date":"2020-01-22 23:00:00","value":10.3747},{"date":"2020-01-22 22:00:00","value":10.4841},{"date":"2020-01-22 21:00:00","value":10.3068},{"date":"2020-01-22 20:00:00","value":9.25384},{"date":"2020-01-22 19:00:00","value":9.14227},{"date":"2020-01-22 18:00:00","value":8.27482},{"date":"2020-01-22 17:00:00","value":7.98739},{"date":"2020-01-22 16:00:00","value":10.5595},{"date":"2020-01-22 15:00:00","value":9.26567},{"date":"2020-01-22 14:00:00","value":9.84865},{"date":"2020-01-22 13:00:00","value":11.9065},{"date":"2020-01-22 12:00:00","value":18.9894},{"date":"2020-01-22 11:00:00","value":26.4116},{"date":"2020-01-22 10:00:00","value":13.631},{"date":"2020-01-22 09:00:00","value":10.821},{"date":"2020-01-22 08:00:00","value":9.14818},{"date":"2020-01-22 07:00:00","value":8.99302},{"date":"2020-01-22 06:00:00","value":8.84893},{"date":"2020-01-22 05:00:00","value":8.49353},{"date":"2020-01-22 04:00:00","value":8.85854},{"date":"2020-01-22 03:00:00","value":8.92504},{"date":"2020-01-22 02:00:00","value":8.56594},{"date":"2020-01-22 01:00:00","value":9.16961},{"date":"2020-01-22 00:00:00","value":10.4664},{"date":"2020-01-21 23:00:00","value":11.4882},{"date":"2020-01-21 22:00:00","value":11.7808},{"date":"2020-01-21 21:00:00","value":10.7309},{"date":"2020-01-21 20:00:00","value":9.28414},{"date":"2020-01-21 19:00:00","value":9.97869},{"date":"2020-01-21 18:00:00","value":7.84257},{"date":"2020-01-21 17:00:00","value":6.01308},{"date":"2020-01-21 16:00:00","value":6.11504},{"date":"2020-01-21 15:00:00","value":6.17859},{"date":"2020-01-21 14:00:00","value":7.23816},{"date":"2020-01-21 13:00:00","value":9.80727},{"date":"2020-01-21 12:00:00","value":11.107},{"date":"2020-01-21 11:00:00","value":11.5311},{"date":"2020-01-21 10:00:00","value":9.43783},{"date":"2020-01-21 09:00:00","value":6.09066},{"date":"2020-01-21 08:00:00","value":3.28806},{"date":"2020-01-21 07:00:00","value":4.7082},{"date":"2020-01-21 06:00:00","value":4.82864},{"date":"2020-01-21 05:00:00","value":5.44709},{"date":"2020-01-21 04:00:00","value":5.46039},{"date":"2020-01-21 03:00:00","value":6.42021},{"date":"2020-01-21 02:00:00","value":5.14119},{"date":"2020-01-21 01:00:00","value":3.80676}]}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