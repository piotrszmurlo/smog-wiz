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{"key":"PM10","values":[{"date":"2020-01-22 22:00:00","value":32.9801},{"date":"2020-01-22 21:00:00","value":32.3883},{"date":"2020-01-22 20:00:00","value":31.4095},{"date":"2020-01-22 19:00:00","value":33.0162},{"date":"2020-01-22 18:00:00","value":31.9211},{"date":"2020-01-22 17:00:00","value":26.6666},{"date":"2020-01-22 16:00:00","value":29.974},{"date":"2020-01-22 15:00:00","value":30.646},{"date":"2020-01-22 14:00:00","value":24.6413},{"date":"2020-01-22 13:00:00","value":null},{"date":"2020-01-22 12:00:00","value":28.9555},{"date":"2020-01-22 11:00:00","value":27.5022},{"date":"2020-01-22 10:00:00","value":21.798},{"date":"2020-01-22 09:00:00","value":19.6325},{"date":"2020-01-22 08:00:00","value":21.5172},{"date":"2020-01-22 07:00:00","value":20.2794},{"date":"2020-01-22 06:00:00","value":22.0316},{"date":"2020-01-22 05:00:00","value":20.9246},{"date":"2020-01-22 04:00:00","value":29.2932},{"date":"2020-01-22 03:00:00","value":33.5555},{"date":"2020-01-22 02:00:00","value":29.9716},{"date":"2020-01-22 01:00:00","value":24.9369},{"date":"2020-01-22 00:00:00","value":26.4906},{"date":"2020-01-21 23:00:00","value":31.1898},{"date":"2020-01-21 22:00:00","value":34.9645},{"date":"2020-01-21 21:00:00","value":35.3055},{"date":"2020-01-21 20:00:00","value":39.1692},{"date":"2020-01-21 19:00:00","value":47.3372},{"date":"2020-01-21 18:00:00","value":50.3313},{"date":"2020-01-21 17:00:00","value":43.9502},{"date":"2020-01-21 16:00:00","value":33.6127},{"date":"2020-01-21 15:00:00","value":27.1695},{"date":"2020-01-21 14:00:00","value":26.6447},{"date":"2020-01-21 13:00:00","value":30.6263},{"date":"2020-01-21 12:00:00","value":29.86},{"date":"2020-01-21 11:00:00","value":33.5291},{"date":"2020-01-21 10:00:00","value":44.5273},{"date":"2020-01-21 09:00:00","value":45.1836},{"date":"2020-01-21 08:00:00","value":41.4286},{"date":"2020-01-21 07:00:00","value":32.6798},{"date":"2020-01-21 06:00:00","value":29.0765},{"date":"2020-01-21 05:00:00","value":31.2279},{"date":"2020-01-21 04:00:00","value":32.2935},{"date":"2020-01-21 03:00:00","value":32.2432},{"date":"2020-01-21 02:00:00","value":31.6231},{"date":"2020-01-21 01:00:00","value":33.6446},{"date":"2020-01-21 00:00:00","value":37.9373},{"date":"2020-01-20 23:00:00","value":42.6887},{"date":"2020-01-20 22:00:00","value":41.7756},{"date":"2020-01-20 21:00:00","value":null},{"date":"2020-01-20 20:00:00","value":37.062},{"date":"2020-01-20 19:00:00","value":43.4995},{"date":"2020-01-20 18:00:00","value":43.643},{"date":"2020-01-20 17:00:00","value":49.7631},{"date":"2020-01-20 16:00:00","value":38.8078},{"date":"2020-01-20 15:00:00","value":31.4681},{"date":"2020-01-20 14:00:00","value":26.2051},{"date":"2020-01-20 13:00:00","value":32.7666},{"date":"2020-01-20 12:00:00","value":35.8582},{"date":"2020-01-20 11:00:00","value":35.3933},{"date":"2020-01-20 10:00:00","value":31.6851},{"date":"2020-01-20 09:00:00","value":40.9656},{"date":"2020-01-20 08:00:00","value":54.2932},{"date":"2020-01-20 07:00:00","value":51.5485},{"date":"2020-01-20 06:00:00","value":75.5067},{"date":"2020-01-20 05:00:00","value":94.4306},{"date":"2020-01-20 04:00:00","value":89.9338},{"date":"2020-01-20 03:00:00","value":98.204},{"date":"2020-01-20 02:00:00","value":111.805},{"date":"2020-01-20 01:00:00","value":120.936}]}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