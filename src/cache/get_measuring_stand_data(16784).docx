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22:00:00","value":55.129},{"date":"2020-01-23 21:00:00","value":59.1354},{"date":"2020-01-23 20:00:00","value":53.6448},{"date":"2020-01-23 19:00:00","value":35.3163},{"date":"2020-01-23 18:00:00","value":25.8029},{"date":"2020-01-23 17:00:00","value":24.3985},{"date":"2020-01-23 16:00:00","value":26.2876},{"date":"2020-01-23 15:00:00","value":25.9739},{"date":"2020-01-23 14:00:00","value":32.0668},{"date":"2020-01-23 13:00:00","value":37.3786},{"date":"2020-01-23 12:00:00","value":35.6953},{"date":"2020-01-23 11:00:00","value":33.139},{"date":"2020-01-23 10:00:00","value":32.9089},{"date":"2020-01-23 09:00:00","value":40.0158},{"date":"2020-01-23 08:00:00","value":35.2886},{"date":"2020-01-23 07:00:00","value":29.2533},{"date":"2020-01-23 06:00:00","value":33.4925},{"date":"2020-01-23 05:00:00","value":26.7828},{"date":"2020-01-23 04:00:00","value":17.0461},{"date":"2020-01-23 03:00:00","value":21.1982},{"date":"2020-01-23 02:00:00","value":30.6018},{"date":"2020-01-23 01:00:00","value":49.8104},{"date":"2020-01-23 00:00:00","value":49.4504},{"date":"2020-01-22 23:00:00","value":48.0346},{"date":"2020-01-22 22:00:00","value":53.1174},{"date":"2020-01-22 21:00:00","value":48.7261},{"date":"2020-01-22 20:00:00","value":40.2804},{"date":"2020-01-22 19:00:00","value":40.2759},{"date":"2020-01-22 18:00:00","value":41.2352},{"date":"2020-01-22 17:00:00","value":39.0702},{"date":"2020-01-22 16:00:00","value":39.4195},{"date":"2020-01-22 15:00:00","value":30.77},{"date":"2020-01-22 14:00:00","value":31.8699},{"date":"2020-01-22 13:00:00","value":37.5489},{"date":"2020-01-22 12:00:00","value":32.0755},{"date":"2020-01-22 11:00:00","value":32.2651},{"date":"2020-01-22 10:00:00","value":37.3232},{"date":"2020-01-22 09:00:00","value":36.1767},{"date":"2020-01-22 08:00:00","value":35.8001},{"date":"2020-01-22 07:00:00","value":29.5508},{"date":"2020-01-22 06:00:00","value":32.9181},{"date":"2020-01-22 05:00:00","value":34.5002},{"date":"2020-01-22 04:00:00","value":35.1695},{"date":"2020-01-22 03:00:00","value":39.2582},{"date":"2020-01-22 02:00:00","value":42.8377},{"date":"2020-01-22 01:00:00","value":50.2963},{"date":"2020-01-22 00:00:00","value":51.934},{"date":"2020-01-21 23:00:00","value":50.2913},{"date":"2020-01-21 22:00:00","value":49.1765},{"date":"2020-01-21 21:00:00","value":44.1564},{"date":"2020-01-21 20:00:00","value":43.8969},{"date":"2020-01-21 19:00:00","value":38.9401},{"date":"2020-01-21 18:00:00","value":43.3912},{"date":"2020-01-21 17:00:00","value":36.6482},{"date":"2020-01-21 16:00:00","value":34.8447},{"date":"2020-01-21 15:00:00","value":30.3687},{"date":"2020-01-21 14:00:00","value":25.9649},{"date":"2020-01-21 13:00:00","value":34.1581},{"date":"2020-01-21 12:00:00","value":31.2519},{"date":"2020-01-21 11:00:00","value":27.9112},{"date":"2020-01-21 10:00:00","value":32.559},{"date":"2020-01-21 09:00:00","value":32.445},{"date":"2020-01-21 08:00:00","value":31.0654},{"date":"2020-01-21 07:00:00","value":26.3092},{"date":"2020-01-21 06:00:00","value":27.3591},{"date":"2020-01-21 05:00:00","value":27.5524},{"date":"2020-01-21 04:00:00","value":25.0507},{"date":"2020-01-21 03:00:00","value":27.9193},{"date":"2020-01-21 02:00:00","value":27.1127},{"date":"2020-01-21 01:00:00","value":34.7901}]}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