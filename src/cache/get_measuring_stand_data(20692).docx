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21:00:00","value":31.608},{"date":"2020-01-22 20:00:00","value":34.7235},{"date":"2020-01-22 19:00:00","value":38.5002},{"date":"2020-01-22 18:00:00","value":40.2317},{"date":"2020-01-22 17:00:00","value":39.9029},{"date":"2020-01-22 16:00:00","value":28.8829},{"date":"2020-01-22 15:00:00","value":29.4044},{"date":"2020-01-22 14:00:00","value":26.2518},{"date":"2020-01-22 13:00:00","value":18.5156},{"date":"2020-01-22 12:00:00","value":19.7345},{"date":"2020-01-22 11:00:00","value":18.394},{"date":"2020-01-22 10:00:00","value":21.0097},{"date":"2020-01-22 09:00:00","value":23.5484},{"date":"2020-01-22 08:00:00","value":24.6053},{"date":"2020-01-22 07:00:00","value":18.3504},{"date":"2020-01-22 06:00:00","value":14.0484},{"date":"2020-01-22 05:00:00","value":13.3224},{"date":"2020-01-22 04:00:00","value":14.3108},{"date":"2020-01-22 03:00:00","value":15.6561},{"date":"2020-01-22 02:00:00","value":16.8155},{"date":"2020-01-22 01:00:00","value":17.1639},{"date":"2020-01-22 00:00:00","value":18.6399},{"date":"2020-01-21 23:00:00","value":18.6462},{"date":"2020-01-21 22:00:00","value":19.9018},{"date":"2020-01-21 21:00:00","value":22.3592},{"date":"2020-01-21 20:00:00","value":26.9842},{"date":"2020-01-21 19:00:00","value":33.9948},{"date":"2020-01-21 18:00:00","value":36.6148},{"date":"2020-01-21 17:00:00","value":29.8415},{"date":"2020-01-21 16:00:00","value":26.7154},{"date":"2020-01-21 15:00:00","value":20.033},{"date":"2020-01-21 14:00:00","value":16.5993},{"date":"2020-01-21 13:00:00","value":16.7181},{"date":"2020-01-21 12:00:00","value":18.079},{"date":"2020-01-21 11:00:00","value":20.0319},{"date":"2020-01-21 10:00:00","value":23.157},{"date":"2020-01-21 09:00:00","value":29.2233},{"date":"2020-01-21 08:00:00","value":29.0109},{"date":"2020-01-21 07:00:00","value":17.9473},{"date":"2020-01-21 06:00:00","value":9.79741},{"date":"2020-01-21 05:00:00","value":6.38077},{"date":"2020-01-21 04:00:00","value":5.49063},{"date":"2020-01-21 03:00:00","value":5.78858},{"date":"2020-01-21 02:00:00","value":7.28047},{"date":"2020-01-21 01:00:00","value":8.5886},{"date":"2020-01-21 00:00:00","value":10.4661},{"date":"2020-01-20 23:00:00","value":18.4789},{"date":"2020-01-20 22:00:00","value":20.2598},{"date":"2020-01-20 21:00:00","value":24.6696},{"date":"2020-01-20 20:00:00","value":32.7621},{"date":"2020-01-20 19:00:00","value":40.5036},{"date":"2020-01-20 18:00:00","value":46.0638},{"date":"2020-01-20 17:00:00","value":38.8768},{"date":"2020-01-20 16:00:00","value":20.5683},{"date":"2020-01-20 15:00:00","value":14.3358},{"date":"2020-01-20 14:00:00","value":16.0704},{"date":"2020-01-20 13:00:00","value":15.9689},{"date":"2020-01-20 12:00:00","value":13.6814},{"date":"2020-01-20 11:00:00","value":16.9493},{"date":"2020-01-20 10:00:00","value":35.8697},{"date":"2020-01-20 09:00:00","value":33.1047},{"date":"2020-01-20 08:00:00","value":32.8997},{"date":"2020-01-20 07:00:00","value":27.972},{"date":"2020-01-20 06:00:00","value":16.508},{"date":"2020-01-20 05:00:00","value":15.7044},{"date":"2020-01-20 04:00:00","value":17.2425},{"date":"2020-01-20 03:00:00","value":19.0063},{"date":"2020-01-20 02:00:00","value":22.4224},{"date":"2020-01-20 01:00:00","value":16.2775}]}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