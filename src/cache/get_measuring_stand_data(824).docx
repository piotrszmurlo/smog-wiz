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23:00:00","value":12.12842},{"date":"2020-01-23 22:00:00","value":13.02753},{"date":"2020-01-23 21:00:00","value":15.70573},{"date":"2020-01-23 20:00:00","value":14.74923},{"date":"2020-01-23 19:00:00","value":14.7301},{"date":"2020-01-23 18:00:00","value":15.38052},{"date":"2020-01-23 17:00:00","value":6.5042},{"date":"2020-01-23 16:00:00","value":10.55976},{"date":"2020-01-23 15:00:00","value":4.3999},{"date":"2020-01-23 14:00:00","value":6.3129},{"date":"2020-01-23 13:00:00","value":4.57207},{"date":"2020-01-23 12:00:00","value":6.1216},{"date":"2020-01-23 11:00:00","value":4.99293},{"date":"2020-01-23 10:00:00","value":4.0173},{"date":"2020-01-23 09:00:00","value":4.61033},{"date":"2020-01-23 08:00:00","value":4.76337},{"date":"2020-01-23 07:00:00","value":5.39466},{"date":"2020-01-23 06:00:00","value":5.06945},{"date":"2020-01-23 05:00:00","value":4.15121},{"date":"2020-01-23 04:00:00","value":6.42768},{"date":"2020-01-23 03:00:00","value":7.28853},{"date":"2020-01-23 02:00:00","value":7.76678},{"date":"2020-01-23 01:00:00","value":6.3129},{"date":"2020-01-23 00:00:00","value":7.34592},{"date":"2020-01-22 23:00:00","value":6.81028},{"date":"2020-01-22 22:00:00","value":6.71463},{"date":"2020-01-22 21:00:00","value":11.21018},{"date":"2020-01-22 20:00:00","value":6.27464},{"date":"2020-01-22 19:00:00","value":6.42768},{"date":"2020-01-22 18:00:00","value":6.38942},{"date":"2020-01-22 17:00:00","value":5.33727},{"date":"2020-01-22 16:00:00","value":5.18423},{"date":"2020-01-22 15:00:00","value":4.47642},{"date":"2020-01-22 14:00:00","value":4.91641},{"date":"2020-01-22 13:00:00","value":3.92165},{"date":"2020-01-22 12:00:00","value":6.29377},{"date":"2020-01-22 11:00:00","value":7.4607},{"date":"2020-01-22 10:00:00","value":6.8868},{"date":"2020-01-22 09:00:00","value":7.34592},{"date":"2020-01-22 08:00:00","value":7.61374},{"date":"2020-01-22 07:00:00","value":8.58937},{"date":"2020-01-22 06:00:00","value":9.23979},{"date":"2020-01-22 05:00:00","value":9.92847},{"date":"2020-01-22 04:00:00","value":11.57365},{"date":"2020-01-22 03:00:00","value":11.78408},{"date":"2020-01-22 02:00:00","value":9.48848},{"date":"2020-01-22 01:00:00","value":10.48324},{"date":"2020-01-22 00:00:00","value":10.29194},{"date":"2020-01-21 23:00:00","value":10.86584},{"date":"2020-01-21 22:00:00","value":11.72669},{"date":"2020-01-21 21:00:00","value":12.4345},{"date":"2020-01-21 20:00:00","value":11.05714},{"date":"2020-01-21 19:00:00","value":12.16668},{"date":"2020-01-21 18:00:00","value":12.56841},{"date":"2020-01-21 17:00:00","value":8.13025},{"date":"2020-01-21 16:00:00","value":8.53198},{"date":"2020-01-21 15:00:00","value":6.54246},{"date":"2020-01-21 14:00:00","value":5.29901},{"date":"2020-01-21 13:00:00","value":4.70598},{"date":"2020-01-21 12:00:00","value":6.86767},{"date":"2020-01-21 11:00:00","value":8.07286},{"date":"2020-01-21 10:00:00","value":13.18057},{"date":"2020-01-21 09:00:00","value":8.87632},{"date":"2020-01-21 08:00:00","value":4.15121},{"date":"2020-01-21 07:00:00","value":4.51468},{"date":"2020-01-21 06:00:00","value":7.23114},{"date":"2020-01-21 05:00:00","value":8.68502},{"date":"2020-01-21 04:00:00","value":5.49031},{"date":"2020-01-21 03:00:00","value":15.05531},{"date":"2020-01-21 02:00:00","value":11.61191},{"date":"2020-01-21 01:00:00","value":9.69891}]}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