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{"key":"NO2","values":[{"date":"2020-01-23 23:00:00","value":56.2696},{"date":"2020-01-23 22:00:00","value":61.4203},{"date":"2020-01-23 21:00:00","value":66.7214},{"date":"2020-01-23 20:00:00","value":67.2121},{"date":"2020-01-23 19:00:00","value":71.179},{"date":"2020-01-23 18:00:00","value":75.9691},{"date":"2020-01-23 17:00:00","value":59.9964},{"date":"2020-01-23 16:00:00","value":40.322},{"date":"2020-01-23 15:00:00","value":35.1771},{"date":"2020-01-23 14:00:00","value":null},{"date":"2020-01-23 13:00:00","value":29.3995},{"date":"2020-01-23 12:00:00","value":31.6107},{"date":"2020-01-23 11:00:00","value":34.4542},{"date":"2020-01-23 10:00:00","value":42.4331},{"date":"2020-01-23 09:00:00","value":52.2725},{"date":"2020-01-23 08:00:00","value":54.9769},{"date":"2020-01-23 07:00:00","value":44.0026},{"date":"2020-01-23 06:00:00","value":38.1991},{"date":"2020-01-23 05:00:00","value":26.2098},{"date":"2020-01-23 04:00:00","value":24.3695},{"date":"2020-01-23 03:00:00","value":22.9971},{"date":"2020-01-23 02:00:00","value":24.3414},{"date":"2020-01-23 01:00:00","value":26.6756},{"date":"2020-01-23 00:00:00","value":28.176},{"date":"2020-01-22 23:00:00","value":30.7248},{"date":"2020-01-22 22:00:00","value":35.235},{"date":"2020-01-22 21:00:00","value":36.9632},{"date":"2020-01-22 20:00:00","value":37.3674},{"date":"2020-01-22 19:00:00","value":37.9187},{"date":"2020-01-22 18:00:00","value":39.5269},{"date":"2020-01-22 17:00:00","value":39.1907},{"date":"2020-01-22 16:00:00","value":36.8575},{"date":"2020-01-22 15:00:00","value":30.7678},{"date":"2020-01-22 14:00:00","value":30.6664},{"date":"2020-01-22 13:00:00","value":25.4493},{"date":"2020-01-22 12:00:00","value":26.7282},{"date":"2020-01-22 11:00:00","value":30.6855},{"date":"2020-01-22 10:00:00","value":32.8683},{"date":"2020-01-22 09:00:00","value":33.7537},{"date":"2020-01-22 08:00:00","value":35.4442},{"date":"2020-01-22 07:00:00","value":34.185},{"date":"2020-01-22 06:00:00","value":20.9109},{"date":"2020-01-22 05:00:00","value":15.637},{"date":"2020-01-22 04:00:00","value":15.8239},{"date":"2020-01-22 03:00:00","value":17.3073},{"date":"2020-01-22 02:00:00","value":21.3039},{"date":"2020-01-22 01:00:00","value":22.3274},{"date":"2020-01-22 00:00:00","value":24.6802},{"date":"2020-01-21 23:00:00","value":30.0901},{"date":"2020-01-21 22:00:00","value":30.9208},{"date":"2020-01-21 21:00:00","value":36.8665},{"date":"2020-01-21 20:00:00","value":42.3327},{"date":"2020-01-21 19:00:00","value":43.8501},{"date":"2020-01-21 18:00:00","value":49.1692},{"date":"2020-01-21 17:00:00","value":43.9006},{"date":"2020-01-21 16:00:00","value":33.8992},{"date":"2020-01-21 15:00:00","value":27.0282},{"date":"2020-01-21 14:00:00","value":21.3061},{"date":"2020-01-21 13:00:00","value":23.1373},{"date":"2020-01-21 12:00:00","value":26.8689},{"date":"2020-01-21 11:00:00","value":27.7399},{"date":"2020-01-21 10:00:00","value":33.6724},{"date":"2020-01-21 09:00:00","value":39.8652},{"date":"2020-01-21 08:00:00","value":41.5717},{"date":"2020-01-21 07:00:00","value":28.4229},{"date":"2020-01-21 06:00:00","value":16.7736},{"date":"2020-01-21 05:00:00","value":12.1863},{"date":"2020-01-21 04:00:00","value":9.14786},{"date":"2020-01-21 03:00:00","value":11.2649},{"date":"2020-01-21 02:00:00","value":11.9479},{"date":"2020-01-21 01:00:00","value":9.72624}]}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