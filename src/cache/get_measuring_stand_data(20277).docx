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10:00:00","value":19.8263},{"date":"2020-01-23 09:00:00","value":19.4069},{"date":"2020-01-23 08:00:00","value":17.4003},{"date":"2020-01-23 07:00:00","value":16.8761},{"date":"2020-01-23 06:00:00","value":17.1304},{"date":"2020-01-23 05:00:00","value":16.2454},{"date":"2020-01-23 04:00:00","value":18.035},{"date":"2020-01-23 03:00:00","value":21.0234},{"date":"2020-01-23 02:00:00","value":21.3901},{"date":"2020-01-23 01:00:00","value":23.7033},{"date":"2020-01-23 00:00:00","value":26.2059},{"date":"2020-01-22 23:00:00","value":25.821},{"date":"2020-01-22 22:00:00","value":16.9339},{"date":"2020-01-22 21:00:00","value":31.1388},{"date":"2020-01-22 20:00:00","value":31.0931},{"date":"2020-01-22 19:00:00","value":28.958},{"date":"2020-01-22 18:00:00","value":26.1086},{"date":"2020-01-22 17:00:00","value":28.9098},{"date":"2020-01-22 16:00:00","value":28.6732},{"date":"2020-01-22 15:00:00","value":23.8477},{"date":"2020-01-22 14:00:00","value":23.7757},{"date":"2020-01-22 13:00:00","value":21.728},{"date":"2020-01-22 12:00:00","value":19.5746},{"date":"2020-01-22 11:00:00","value":17.5764},{"date":"2020-01-22 10:00:00","value":18.1459},{"date":"2020-01-22 09:00:00","value":17.91},{"date":"2020-01-22 08:00:00","value":17.69},{"date":"2020-01-22 07:00:00","value":16.1872},{"date":"2020-01-22 06:00:00","value":16.4844},{"date":"2020-01-22 05:00:00","value":18.5664},{"date":"2020-01-22 04:00:00","value":18.2564},{"date":"2020-01-22 03:00:00","value":20.7283},{"date":"2020-01-22 02:00:00","value":21.9611},{"date":"2020-01-22 01:00:00","value":25.0217},{"date":"2020-01-22 00:00:00","value":26.4078},{"date":"2020-01-21 23:00:00","value":31.3486},{"date":"2020-01-21 22:00:00","value":34.0769},{"date":"2020-01-21 21:00:00","value":35.9442},{"date":"2020-01-21 20:00:00","value":39.0908},{"date":"2020-01-21 19:00:00","value":38.3122},{"date":"2020-01-21 18:00:00","value":34.7358},{"date":"2020-01-21 17:00:00","value":30.1836},{"date":"2020-01-21 16:00:00","value":26.3131},{"date":"2020-01-21 15:00:00","value":22.1178},{"date":"2020-01-21 14:00:00","value":22.2256},{"date":"2020-01-21 13:00:00","value":27.1314},{"date":"2020-01-21 12:00:00","value":31.2283},{"date":"2020-01-21 11:00:00","value":32.9658},{"date":"2020-01-21 10:00:00","value":35.1567},{"date":"2020-01-21 09:00:00","value":32.2522},{"date":"2020-01-21 08:00:00","value":42.2183},{"date":"2020-01-21 07:00:00","value":34.0731},{"date":"2020-01-21 06:00:00","value":38.4422},{"date":"2020-01-21 05:00:00","value":32.14},{"date":"2020-01-21 04:00:00","value":28.2814},{"date":"2020-01-21 03:00:00","value":27.3653},{"date":"2020-01-21 02:00:00","value":27.1483},{"date":"2020-01-21 01:00:00","value":25.5225}]}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