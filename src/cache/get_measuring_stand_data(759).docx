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20:00:00","value":13.1606},{"date":"2020-01-22 19:00:00","value":14.3818},{"date":"2020-01-22 18:00:00","value":14.8883},{"date":"2020-01-22 17:00:00","value":34.7122},{"date":"2020-01-22 16:00:00","value":28.0917},{"date":"2020-01-22 15:00:00","value":46.1612},{"date":"2020-01-22 14:00:00","value":34.8696},{"date":"2020-01-22 13:00:00","value":31.1162},{"date":"2020-01-22 12:00:00","value":28.9671},{"date":"2020-01-22 11:00:00","value":24.1624},{"date":"2020-01-22 10:00:00","value":33.1559},{"date":"2020-01-22 09:00:00","value":29.4038},{"date":"2020-01-22 08:00:00","value":25.8296},{"date":"2020-01-22 07:00:00","value":28.2627},{"date":"2020-01-22 06:00:00","value":21.6181},{"date":"2020-01-22 05:00:00","value":24.9887},{"date":"2020-01-22 04:00:00","value":19.8688},{"date":"2020-01-22 03:00:00","value":27.5943},{"date":"2020-01-22 02:00:00","value":29.129},{"date":"2020-01-22 01:00:00","value":27.8512},{"date":"2020-01-22 00:00:00","value":30.3515},{"date":"2020-01-21 23:00:00","value":31.3121},{"date":"2020-01-21 22:00:00","value":30.0387},{"date":"2020-01-21 21:00:00","value":35.734},{"date":"2020-01-21 20:00:00","value":39.192},{"date":"2020-01-21 19:00:00","value":39.4088},{"date":"2020-01-21 18:00:00","value":43.9416},{"date":"2020-01-21 17:00:00","value":30.3094},{"date":"2020-01-21 16:00:00","value":37.2173},{"date":"2020-01-21 15:00:00","value":28.6398},{"date":"2020-01-21 14:00:00","value":23.4536},{"date":"2020-01-21 13:00:00","value":25.8079},{"date":"2020-01-21 12:00:00","value":29.2079},{"date":"2020-01-21 11:00:00","value":25.7507},{"date":"2020-01-21 10:00:00","value":24.0803},{"date":"2020-01-21 09:00:00","value":24.6108},{"date":"2020-01-21 08:00:00","value":27.4255},{"date":"2020-01-21 07:00:00","value":25.6577},{"date":"2020-01-21 06:00:00","value":21.583},{"date":"2020-01-21 05:00:00","value":15.9736},{"date":"2020-01-21 04:00:00","value":15.0341},{"date":"2020-01-21 03:00:00","value":21.6832},{"date":"2020-01-21 02:00:00","value":22.1171},{"date":"2020-01-21 01:00:00","value":30.1006},{"date":"2020-01-21 00:00:00","value":42.9127},{"date":"2020-01-20 23:00:00","value":57.6838},{"date":"2020-01-20 22:00:00","value":71.4704},{"date":"2020-01-20 21:00:00","value":78.6083},{"date":"2020-01-20 20:00:00","value":92.7831},{"date":"2020-01-20 19:00:00","value":82.3382},{"date":"2020-01-20 18:00:00","value":71.5193},{"date":"2020-01-20 17:00:00","value":43.8608},{"date":"2020-01-20 16:00:00","value":33.0568},{"date":"2020-01-20 15:00:00","value":17.4426},{"date":"2020-01-20 14:00:00","value":24.5147},{"date":"2020-01-20 13:00:00","value":36.7575},{"date":"2020-01-20 12:00:00","value":20.4182},{"date":"2020-01-20 11:00:00","value":27.916},{"date":"2020-01-20 10:00:00","value":32.0693},{"date":"2020-01-20 09:00:00","value":25.0556},{"date":"2020-01-20 08:00:00","value":17.743},{"date":"2020-01-20 07:00:00","value":26.3506},{"date":"2020-01-20 06:00:00","value":21.5338},{"date":"2020-01-20 05:00:00","value":21.872},{"date":"2020-01-20 04:00:00","value":23.5845},{"date":"2020-01-20 03:00:00","value":21.3106},{"date":"2020-01-20 02:00:00","value":22.1389},{"date":"2020-01-20 01:00:00","value":24.0272}]}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