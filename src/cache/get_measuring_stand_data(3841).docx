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10:00:00","value":11.9694},{"date":"2020-01-23 09:00:00","value":10.4867},{"date":"2020-01-23 08:00:00","value":11.1922},{"date":"2020-01-23 07:00:00","value":18.8367},{"date":"2020-01-23 06:00:00","value":27.6794},{"date":"2020-01-23 05:00:00","value":31.0744},{"date":"2020-01-23 04:00:00","value":30.5833},{"date":"2020-01-23 03:00:00","value":37.9289},{"date":"2020-01-23 02:00:00","value":38.0956},{"date":"2020-01-23 01:00:00","value":37.0589},{"date":"2020-01-23 00:00:00","value":34.4117},{"date":"2020-01-22 23:00:00","value":36.475},{"date":"2020-01-22 22:00:00","value":35.6967},{"date":"2020-01-22 21:00:00","value":26.7122},{"date":"2020-01-22 20:00:00","value":29.065},{"date":"2020-01-22 19:00:00","value":31.1178},{"date":"2020-01-22 18:00:00","value":28.5533},{"date":"2020-01-22 17:00:00","value":32.63},{"date":"2020-01-22 16:00:00","value":35.7967},{"date":"2020-01-22 15:00:00","value":38.0717},{"date":"2020-01-22 14:00:00","value":43.0489},{"date":"2020-01-22 13:00:00","value":30.9817},{"date":"2020-01-22 12:00:00","value":32.3472},{"date":"2020-01-22 11:00:00","value":31.9489},{"date":"2020-01-22 10:00:00","value":37.1189},{"date":"2020-01-22 09:00:00","value":37.2578},{"date":"2020-01-22 08:00:00","value":33.41},{"date":"2020-01-22 07:00:00","value":36.6528},{"date":"2020-01-22 06:00:00","value":40.6917},{"date":"2020-01-22 05:00:00","value":43.7872},{"date":"2020-01-22 04:00:00","value":45.4472},{"date":"2020-01-22 03:00:00","value":45.5772},{"date":"2020-01-22 02:00:00","value":45.0456},{"date":"2020-01-22 01:00:00","value":45.995},{"date":"2020-01-22 00:00:00","value":45.5878},{"date":"2020-01-21 23:00:00","value":43.7894},{"date":"2020-01-21 22:00:00","value":41.44},{"date":"2020-01-21 21:00:00","value":41.775},{"date":"2020-01-21 20:00:00","value":38.3644},{"date":"2020-01-21 19:00:00","value":38.5872},{"date":"2020-01-21 18:00:00","value":43.0528},{"date":"2020-01-21 17:00:00","value":45.3694},{"date":"2020-01-21 16:00:00","value":51.4217},{"date":"2020-01-21 15:00:00","value":54.7139},{"date":"2020-01-21 14:00:00","value":55.0111},{"date":"2020-01-21 13:00:00","value":52.5856},{"date":"2020-01-21 12:00:00","value":51.1356},{"date":"2020-01-21 11:00:00","value":44.9744},{"date":"2020-01-21 10:00:00","value":30.26},{"date":"2020-01-21 09:00:00","value":6.90278},{"date":"2020-01-21 08:00:00","value":6.05222},{"date":"2020-01-21 07:00:00","value":10.985},{"date":"2020-01-21 06:00:00","value":8.45111},{"date":"2020-01-21 05:00:00","value":34.4833},{"date":"2020-01-21 04:00:00","value":35.2861},{"date":"2020-01-21 03:00:00","value":46.97},{"date":"2020-01-21 02:00:00","value":44.3572},{"date":"2020-01-21 01:00:00","value":45.2172}]}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