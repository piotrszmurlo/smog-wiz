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10:00:00","value":17.5277},{"date":"2020-01-23 09:00:00","value":18.4334},{"date":"2020-01-23 08:00:00","value":20.5915},{"date":"2020-01-23 07:00:00","value":22.5387},{"date":"2020-01-23 06:00:00","value":24.1215},{"date":"2020-01-23 05:00:00","value":25.0845},{"date":"2020-01-23 04:00:00","value":25.2654},{"date":"2020-01-23 03:00:00","value":18.6184},{"date":"2020-01-23 02:00:00","value":15.1668},{"date":"2020-01-23 01:00:00","value":18.3727},{"date":"2020-01-23 00:00:00","value":22.7568},{"date":"2020-01-22 23:00:00","value":22.1528},{"date":"2020-01-22 22:00:00","value":21.1563},{"date":"2020-01-22 21:00:00","value":21.0898},{"date":"2020-01-22 20:00:00","value":21.1737},{"date":"2020-01-22 19:00:00","value":21.3516},{"date":"2020-01-22 18:00:00","value":17.8529},{"date":"2020-01-22 17:00:00","value":19.2873},{"date":"2020-01-22 16:00:00","value":19.752},{"date":"2020-01-22 15:00:00","value":18.0679},{"date":"2020-01-22 14:00:00","value":12.5406},{"date":"2020-01-22 13:00:00","value":10.3054},{"date":"2020-01-22 12:00:00","value":9.33269},{"date":"2020-01-22 11:00:00","value":10.4171},{"date":"2020-01-22 10:00:00","value":11.5772},{"date":"2020-01-22 09:00:00","value":10.8307},{"date":"2020-01-22 08:00:00","value":11.4001},{"date":"2020-01-22 07:00:00","value":13.362},{"date":"2020-01-22 06:00:00","value":14.8122},{"date":"2020-01-22 05:00:00","value":16.6916},{"date":"2020-01-22 04:00:00","value":16.8127},{"date":"2020-01-22 03:00:00","value":15.7994},{"date":"2020-01-22 02:00:00","value":16.3633},{"date":"2020-01-22 01:00:00","value":16.3249},{"date":"2020-01-22 00:00:00","value":16.1079},{"date":"2020-01-21 23:00:00","value":17.4036},{"date":"2020-01-21 22:00:00","value":18.3283},{"date":"2020-01-21 21:00:00","value":19.2074},{"date":"2020-01-21 20:00:00","value":19.5981},{"date":"2020-01-21 19:00:00","value":15.1388},{"date":"2020-01-21 18:00:00","value":20.2467},{"date":"2020-01-21 17:00:00","value":22.8593},{"date":"2020-01-21 16:00:00","value":26.5496},{"date":"2020-01-21 15:00:00","value":29.8275},{"date":"2020-01-21 14:00:00","value":29.1617},{"date":"2020-01-21 13:00:00","value":27.9257},{"date":"2020-01-21 12:00:00","value":26.1027},{"date":"2020-01-21 11:00:00","value":23.406},{"date":"2020-01-21 10:00:00","value":20.529},{"date":"2020-01-21 09:00:00","value":18.5255},{"date":"2020-01-21 08:00:00","value":20.8055},{"date":"2020-01-21 07:00:00","value":25.1067},{"date":"2020-01-21 06:00:00","value":28.317},{"date":"2020-01-21 05:00:00","value":27.7975},{"date":"2020-01-21 04:00:00","value":24.1452},{"date":"2020-01-21 03:00:00","value":22.0385},{"date":"2020-01-21 02:00:00","value":21.3777},{"date":"2020-01-21 01:00:00","value":21.2905}]}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