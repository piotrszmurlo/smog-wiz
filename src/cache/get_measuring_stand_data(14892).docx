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10:00:00","value":11.7696},{"date":"2020-01-23 09:00:00","value":17.6058},{"date":"2020-01-23 08:00:00","value":16.7253},{"date":"2020-01-23 07:00:00","value":16.4212},{"date":"2020-01-23 06:00:00","value":16.408},{"date":"2020-01-23 05:00:00","value":17.5219},{"date":"2020-01-23 04:00:00","value":17.6146},{"date":"2020-01-23 03:00:00","value":18.6791},{"date":"2020-01-23 02:00:00","value":23.3135},{"date":"2020-01-23 01:00:00","value":25.7666},{"date":"2020-01-23 00:00:00","value":23.7205},{"date":"2020-01-22 23:00:00","value":19.9925},{"date":"2020-01-22 22:00:00","value":17.6739},{"date":"2020-01-22 21:00:00","value":19.0094},{"date":"2020-01-22 20:00:00","value":18.8161},{"date":"2020-01-22 19:00:00","value":14.2367},{"date":"2020-01-22 18:00:00","value":14.4185},{"date":"2020-01-22 17:00:00","value":14.1313},{"date":"2020-01-22 16:00:00","value":6.39227},{"date":"2020-01-22 15:00:00","value":4.77002},{"date":"2020-01-22 14:00:00","value":8.55992},{"date":"2020-01-22 13:00:00","value":11.3359},{"date":"2020-01-22 12:00:00","value":11.1149},{"date":"2020-01-22 11:00:00","value":8.05804},{"date":"2020-01-22 10:00:00","value":13.2863},{"date":"2020-01-22 09:00:00","value":11.3609},{"date":"2020-01-22 08:00:00","value":20.4302},{"date":"2020-01-22 07:00:00","value":22.621},{"date":"2020-01-22 06:00:00","value":20.9978},{"date":"2020-01-22 05:00:00","value":21.7364},{"date":"2020-01-22 04:00:00","value":23.4808},{"date":"2020-01-22 03:00:00","value":23.4967},{"date":"2020-01-22 02:00:00","value":19.928},{"date":"2020-01-22 01:00:00","value":18.0042},{"date":"2020-01-22 00:00:00","value":15.8604},{"date":"2020-01-21 23:00:00","value":14.6833},{"date":"2020-01-21 22:00:00","value":23.0727},{"date":"2020-01-21 21:00:00","value":19.833},{"date":"2020-01-21 20:00:00","value":16.9739},{"date":"2020-01-21 19:00:00","value":16.8152},{"date":"2020-01-21 18:00:00","value":16.4976},{"date":"2020-01-21 17:00:00","value":13.004},{"date":"2020-01-21 16:00:00","value":15.8387},{"date":"2020-01-21 15:00:00","value":17.9049},{"date":"2020-01-21 14:00:00","value":18.2406},{"date":"2020-01-21 13:00:00","value":17.0867},{"date":"2020-01-21 12:00:00","value":19.0501},{"date":"2020-01-21 11:00:00","value":19.1467},{"date":"2020-01-21 10:00:00","value":18.6878},{"date":"2020-01-21 09:00:00","value":20.9037},{"date":"2020-01-21 08:00:00","value":22.2566},{"date":"2020-01-21 07:00:00","value":16.4774},{"date":"2020-01-21 06:00:00","value":15.8019},{"date":"2020-01-21 05:00:00","value":9.52415},{"date":"2020-01-21 04:00:00","value":10.6406},{"date":"2020-01-21 03:00:00","value":11.0039},{"date":"2020-01-21 02:00:00","value":16.3978},{"date":"2020-01-21 01:00:00","value":24.4398}]}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