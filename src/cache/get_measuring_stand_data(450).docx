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21:00:00","value":4.40008},{"date":"2020-01-22 20:00:00","value":4.70081},{"date":"2020-01-22 19:00:00","value":3.78385},{"date":"2020-01-22 18:00:00","value":5.58378},{"date":"2020-01-22 17:00:00","value":5.19143},{"date":"2020-01-22 16:00:00","value":5.6126},{"date":"2020-01-22 15:00:00","value":6.2909},{"date":"2020-01-22 14:00:00","value":6.51774},{"date":"2020-01-22 13:00:00","value":5.93476},{"date":"2020-01-22 12:00:00","value":6.90122},{"date":"2020-01-22 11:00:00","value":8.07088},{"date":"2020-01-22 10:00:00","value":8.22974},{"date":"2020-01-22 09:00:00","value":7.69848},{"date":"2020-01-22 08:00:00","value":7.51598},{"date":"2020-01-22 07:00:00","value":7.46278},{"date":"2020-01-22 06:00:00","value":7.61499},{"date":"2020-01-22 05:00:00","value":7.42731},{"date":"2020-01-22 04:00:00","value":6.20076},{"date":"2020-01-22 03:00:00","value":6.83324},{"date":"2020-01-22 02:00:00","value":7.66671},{"date":"2020-01-22 01:00:00","value":8.17211},{"date":"2020-01-22 00:00:00","value":10.7198},{"date":"2020-01-21 23:00:00","value":12.8123},{"date":"2020-01-21 22:00:00","value":10.7205},{"date":"2020-01-21 21:00:00","value":6.9692},{"date":"2020-01-21 20:00:00","value":6.72019},{"date":"2020-01-21 19:00:00","value":7.30983},{"date":"2020-01-21 18:00:00","value":7.94379},{"date":"2020-01-21 17:00:00","value":8.17507},{"date":"2020-01-21 16:00:00","value":7.21525},{"date":"2020-01-21 15:00:00","value":8.26226},{"date":"2020-01-21 14:00:00","value":9.13488},{"date":"2020-01-21 13:00:00","value":8.57111},{"date":"2020-01-21 12:00:00","value":8.16324},{"date":"2020-01-21 11:00:00","value":6.39804},{"date":"2020-01-21 10:00:00","value":5.35547},{"date":"2020-01-21 09:00:00","value":2.79152},{"date":"2020-01-21 08:00:00","value":3.03609},{"date":"2020-01-21 07:00:00","value":null},{"date":"2020-01-21 06:00:00","value":2.57577},{"date":"2020-01-21 05:00:00","value":3.45726},{"date":"2020-01-21 04:00:00","value":null},{"date":"2020-01-21 03:00:00","value":2.37251},{"date":"2020-01-21 02:00:00","value":1.74526},{"date":"2020-01-21 01:00:00","value":1.21252},{"date":"2020-01-21 00:00:00","value":2.24401},{"date":"2020-01-20 23:00:00","value":1.35143},{"date":"2020-01-20 22:00:00","value":2.98881},{"date":"2020-01-20 21:00:00","value":2.16864},{"date":"2020-01-20 20:00:00","value":2.15534},{"date":"2020-01-20 19:00:00","value":1.59378},{"date":"2020-01-20 18:00:00","value":2.50114},{"date":"2020-01-20 17:00:00","value":2.86467},{"date":"2020-01-20 16:00:00","value":3.54593},{"date":"2020-01-20 15:00:00","value":5.05252},{"date":"2020-01-20 14:00:00","value":4.98233},{"date":"2020-01-20 13:00:00","value":2.99546},{"date":"2020-01-20 12:00:00","value":3.19717},{"date":"2020-01-20 11:00:00","value":3.32352},{"date":"2020-01-20 10:00:00","value":3.81488},{"date":"2020-01-20 09:00:00","value":3.89616},{"date":"2020-01-20 08:00:00","value":2.02825},{"date":"2020-01-20 07:00:00","value":2.59424},{"date":"2020-01-20 06:00:00","value":1.20217},{"date":"2020-01-20 05:00:00","value":3.30727},{"date":"2020-01-20 04:00:00","value":2.58242},{"date":"2020-01-20 03:00:00","value":2.42429},{"date":"2020-01-20 02:00:00","value":1.14158},{"date":"2020-01-20 01:00:00","value":2.45607}]}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