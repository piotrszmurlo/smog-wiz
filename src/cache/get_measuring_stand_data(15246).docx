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{"key":"O3","values":[{"date":"2020-01-23 23:00:00","value":17.4596},{"date":"2020-01-23 22:00:00","value":12.9387},{"date":"2020-01-23 21:00:00","value":8.16667},{"date":"2020-01-23 20:00:00","value":14.0502},{"date":"2020-01-23 19:00:00","value":3.31067},{"date":"2020-01-23 18:00:00","value":4.33511},{"date":"2020-01-23 17:00:00","value":18.9778},{"date":"2020-01-23 16:00:00","value":null},{"date":"2020-01-23 15:00:00","value":35.2258},{"date":"2020-01-23 14:00:00","value":42.1671},{"date":"2020-01-23 13:00:00","value":32.1222},{"date":"2020-01-23 12:00:00","value":17.504},{"date":"2020-01-23 11:00:00","value":16.6662},{"date":"2020-01-23 10:00:00","value":11.76},{"date":"2020-01-23 09:00:00","value":2.48},{"date":"2020-01-23 08:00:00","value":9.59911},{"date":"2020-01-23 07:00:00","value":16.0107},{"date":"2020-01-23 06:00:00","value":19.6978},{"date":"2020-01-23 05:00:00","value":29.3258},{"date":"2020-01-23 04:00:00","value":30.0009},{"date":"2020-01-23 03:00:00","value":32.0667},{"date":"2020-01-23 02:00:00","value":32.1876},{"date":"2020-01-23 01:00:00","value":27.6596},{"date":"2020-01-23 00:00:00","value":18.3258},{"date":"2020-01-22 23:00:00","value":11.2889},{"date":"2020-01-22 22:00:00","value":8.76489},{"date":"2020-01-22 21:00:00","value":1.18933},{"date":"2020-01-22 20:00:00","value":2.44844},{"date":"2020-01-22 19:00:00","value":5.75867},{"date":"2020-01-22 18:00:00","value":7.69467},{"date":"2020-01-22 17:00:00","value":7.80933},{"date":"2020-01-22 16:00:00","value":12.596},{"date":"2020-01-22 15:00:00","value":13.2471},{"date":"2020-01-22 14:00:00","value":14.912},{"date":"2020-01-22 13:00:00","value":18.3249},{"date":"2020-01-22 12:00:00","value":19.4862},{"date":"2020-01-22 11:00:00","value":19.6564},{"date":"2020-01-22 10:00:00","value":23.3778},{"date":"2020-01-22 09:00:00","value":21.0009},{"date":"2020-01-22 08:00:00","value":17.9107},{"date":"2020-01-22 07:00:00","value":18.7769},{"date":"2020-01-22 06:00:00","value":23.6778},{"date":"2020-01-22 05:00:00","value":23.8111},{"date":"2020-01-22 04:00:00","value":21.7396},{"date":"2020-01-22 03:00:00","value":23.9707},{"date":"2020-01-22 02:00:00","value":27.5498},{"date":"2020-01-22 01:00:00","value":27.512},{"date":"2020-01-22 00:00:00","value":27.012},{"date":"2020-01-21 23:00:00","value":21.6053},{"date":"2020-01-21 22:00:00","value":18.116},{"date":"2020-01-21 21:00:00","value":15.3111},{"date":"2020-01-21 20:00:00","value":16.2427},{"date":"2020-01-21 19:00:00","value":15.1973},{"date":"2020-01-21 18:00:00","value":21.7764},{"date":"2020-01-21 17:00:00","value":21.1258},{"date":"2020-01-21 16:00:00","value":27.8587},{"date":"2020-01-21 15:00:00","value":30.244},{"date":"2020-01-21 14:00:00","value":30.6693},{"date":"2020-01-21 13:00:00","value":29.3342},{"date":"2020-01-21 12:00:00","value":29.8004},{"date":"2020-01-21 11:00:00","value":26.128},{"date":"2020-01-21 10:00:00","value":18.4391},{"date":"2020-01-21 09:00:00","value":14.9796},{"date":"2020-01-21 08:00:00","value":14.5707},{"date":"2020-01-21 07:00:00","value":25.5751},{"date":"2020-01-21 06:00:00","value":37.5418},{"date":"2020-01-21 05:00:00","value":37.3916},{"date":"2020-01-21 04:00:00","value":43.0436},{"date":"2020-01-21 03:00:00","value":39.0804},{"date":"2020-01-21 02:00:00","value":40.8102},{"date":"2020-01-21 01:00:00","value":36.9618}]}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