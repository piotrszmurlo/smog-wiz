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21:00:00","value":16.6594},{"date":"2020-01-22 20:00:00","value":20.8828},{"date":"2020-01-22 19:00:00","value":36.2398},{"date":"2020-01-22 18:00:00","value":41.6954},{"date":"2020-01-22 17:00:00","value":35.5361},{"date":"2020-01-22 16:00:00","value":26.1222},{"date":"2020-01-22 15:00:00","value":25.0977},{"date":"2020-01-22 14:00:00","value":21.7612},{"date":"2020-01-22 13:00:00","value":21.2131},{"date":"2020-01-22 12:00:00","value":22.5165},{"date":"2020-01-22 11:00:00","value":27.604},{"date":"2020-01-22 10:00:00","value":34.8271},{"date":"2020-01-22 09:00:00","value":22.8091},{"date":"2020-01-22 08:00:00","value":16.4193},{"date":"2020-01-22 07:00:00","value":12.786},{"date":"2020-01-22 06:00:00","value":7.5593},{"date":"2020-01-22 05:00:00","value":7.75316},{"date":"2020-01-22 04:00:00","value":10.0667},{"date":"2020-01-22 03:00:00","value":12.1837},{"date":"2020-01-22 02:00:00","value":15.4442},{"date":"2020-01-22 01:00:00","value":15.0119},{"date":"2020-01-22 00:00:00","value":15.8165},{"date":"2020-01-21 23:00:00","value":18.2442},{"date":"2020-01-21 22:00:00","value":20.1047},{"date":"2020-01-21 21:00:00","value":21.3225},{"date":"2020-01-21 20:00:00","value":21.8951},{"date":"2020-01-21 19:00:00","value":21.015},{"date":"2020-01-21 18:00:00","value":24.4486},{"date":"2020-01-21 17:00:00","value":27.0559},{"date":"2020-01-21 16:00:00","value":23.5373},{"date":"2020-01-21 15:00:00","value":19.9846},{"date":"2020-01-21 14:00:00","value":26.4939},{"date":"2020-01-21 13:00:00","value":23.5659},{"date":"2020-01-21 12:00:00","value":13.5986},{"date":"2020-01-21 11:00:00","value":12.3303},{"date":"2020-01-21 10:00:00","value":14.5009},{"date":"2020-01-21 09:00:00","value":17.2792},{"date":"2020-01-21 08:00:00","value":13.3379},{"date":"2020-01-21 07:00:00","value":9.71658},{"date":"2020-01-21 06:00:00","value":8.60612},{"date":"2020-01-21 05:00:00","value":7.61454},{"date":"2020-01-21 04:00:00","value":6.74936},{"date":"2020-01-21 03:00:00","value":6.62349},{"date":"2020-01-21 02:00:00","value":6.0143},{"date":"2020-01-21 01:00:00","value":6.49868},{"date":"2020-01-21 00:00:00","value":5.78646},{"date":"2020-01-20 23:00:00","value":4.31103},{"date":"2020-01-20 22:00:00","value":4.31846},{"date":"2020-01-20 21:00:00","value":5.32386},{"date":"2020-01-20 20:00:00","value":8.49406},{"date":"2020-01-20 19:00:00","value":7.73138},{"date":"2020-01-20 18:00:00","value":8.35066},{"date":"2020-01-20 17:00:00","value":13.5741},{"date":"2020-01-20 16:00:00","value":11.3052},{"date":"2020-01-20 15:00:00","value":11.0583},{"date":"2020-01-20 14:00:00","value":11.0174},{"date":"2020-01-20 13:00:00","value":12.4556},{"date":"2020-01-20 12:00:00","value":18.6532},{"date":"2020-01-20 11:00:00","value":12.684},{"date":"2020-01-20 10:00:00","value":13.1381},{"date":"2020-01-20 09:00:00","value":17.4597},{"date":"2020-01-20 08:00:00","value":22.4867},{"date":"2020-01-20 07:00:00","value":17.2818},{"date":"2020-01-20 06:00:00","value":11.1422},{"date":"2020-01-20 05:00:00","value":5.70466},{"date":"2020-01-20 04:00:00","value":7.94224},{"date":"2020-01-20 03:00:00","value":7.5678},{"date":"2020-01-20 02:00:00","value":6.8046},{"date":"2020-01-20 01:00:00","value":11.1486}]}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