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10:00:00","value":2.74719},{"date":"2020-01-23 09:00:00","value":1.36916},{"date":"2020-01-23 08:00:00","value":1.68614},{"date":"2020-01-23 07:00:00","value":1.58639},{"date":"2020-01-23 06:00:00","value":1.05735},{"date":"2020-01-23 05:00:00","value":2.3408},{"date":"2020-01-23 04:00:00","value":2.22849},{"date":"2020-01-23 03:00:00","value":1.49551},{"date":"2020-01-23 02:00:00","value":0.90883},{"date":"2020-01-23 01:00:00","value":2.21297},{"date":"2020-01-23 00:00:00","value":2.64448},{"date":"2020-01-22 23:00:00","value":2.87576},{"date":"2020-01-22 22:00:00","value":2.71689},{"date":"2020-01-22 21:00:00","value":3.54223},{"date":"2020-01-22 20:00:00","value":3.85183},{"date":"2020-01-22 19:00:00","value":4.28703},{"date":"2020-01-22 18:00:00","value":4.07128},{"date":"2020-01-22 17:00:00","value":2.71246},{"date":"2020-01-22 16:00:00","value":1.78663},{"date":"2020-01-22 15:00:00","value":1.99352},{"date":"2020-01-22 14:00:00","value":2.43242},{"date":"2020-01-22 13:00:00","value":3.41293},{"date":"2020-01-22 12:00:00","value":3.4048},{"date":"2020-01-22 11:00:00","value":3.99},{"date":"2020-01-22 10:00:00","value":2.93856},{"date":"2020-01-22 09:00:00","value":3.91242},{"date":"2020-01-22 08:00:00","value":3.43879},{"date":"2020-01-22 07:00:00","value":3.43805},{"date":"2020-01-22 06:00:00","value":3.42106},{"date":"2020-01-22 05:00:00","value":2.64448},{"date":"2020-01-22 04:00:00","value":2.73093},{"date":"2020-01-22 03:00:00","value":2.92526},{"date":"2020-01-22 02:00:00","value":2.72872},{"date":"2020-01-22 01:00:00","value":1.82875},{"date":"2020-01-22 00:00:00","value":2.26396},{"date":"2020-01-21 23:00:00","value":2.30238},{"date":"2020-01-21 22:00:00","value":2.00239},{"date":"2020-01-21 21:00:00","value":1.59304},{"date":"2020-01-21 20:00:00","value":1.59231},{"date":"2020-01-21 19:00:00","value":1.58122},{"date":"2020-01-21 18:00:00","value":2.3541},{"date":"2020-01-21 17:00:00","value":2.0349},{"date":"2020-01-21 16:00:00","value":1.87826},{"date":"2020-01-21 15:00:00","value":1.32113},{"date":"2020-01-21 14:00:00","value":1.15784},{"date":"2020-01-21 13:00:00","value":3.85626},{"date":"2020-01-21 12:00:00","value":4.2161},{"date":"2020-01-21 11:00:00","value":4.64761},{"date":"2020-01-21 10:00:00","value":3.92719},{"date":"2020-01-21 09:00:00","value":4.19763},{"date":"2020-01-21 08:00:00","value":3.72031},{"date":"2020-01-21 07:00:00","value":4.59811},{"date":"2020-01-21 06:00:00","value":3.81784},{"date":"2020-01-21 05:00:00","value":3.5644},{"date":"2020-01-21 04:00:00","value":3.44174},{"date":"2020-01-21 03:00:00","value":4.02029},{"date":"2020-01-21 02:00:00","value":3.28067},{"date":"2020-01-21 01:00:00","value":3.31761}]}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