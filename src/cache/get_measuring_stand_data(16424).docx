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23:00:00","value":3.51937},{"date":"2020-01-23 22:00:00","value":4.71169},{"date":"2020-01-23 21:00:00","value":4.74785},{"date":"2020-01-23 20:00:00","value":4.50252},{"date":"2020-01-23 19:00:00","value":5.15424},{"date":"2020-01-23 18:00:00","value":8.4712},{"date":"2020-01-23 17:00:00","value":8.18333},{"date":"2020-01-23 16:00:00","value":5.35646},{"date":"2020-01-23 15:00:00","value":3.86458},{"date":"2020-01-23 14:00:00","value":3.10517},{"date":"2020-01-23 13:00:00","value":2.80793},{"date":"2020-01-23 12:00:00","value":2.81872},{"date":"2020-01-23 11:00:00","value":2.95643},{"date":"2020-01-23 10:00:00","value":2.15899},{"date":"2020-01-23 09:00:00","value":1.93972},{"date":"2020-01-23 08:00:00","value":1.56627},{"date":"2020-01-23 07:00:00","value":1.46283},{"date":"2020-01-23 06:00:00","value":1.65484},{"date":"2020-01-23 05:00:00","value":1.48835},{"date":"2020-01-23 04:00:00","value":1.05405},{"date":"2020-01-23 03:00:00","value":0.83738},{"date":"2020-01-23 02:00:00","value":0.84643},{"date":"2020-01-23 01:00:00","value":0.90514},{"date":"2020-01-23 00:00:00","value":0.98234},{"date":"2020-01-22 23:00:00","value":1.04491},{"date":"2020-01-22 22:00:00","value":1.20759},{"date":"2020-01-22 21:00:00","value":1.23917},{"date":"2020-01-22 20:00:00","value":1.20606},{"date":"2020-01-22 19:00:00","value":1.36022},{"date":"2020-01-22 18:00:00","value":1.50717},{"date":"2020-01-22 17:00:00","value":1.49045},{"date":"2020-01-22 16:00:00","value":1.51594},{"date":"2020-01-22 15:00:00","value":1.62209},{"date":"2020-01-22 14:00:00","value":1.73456},{"date":"2020-01-22 13:00:00","value":2.11542},{"date":"2020-01-22 12:00:00","value":3.07262},{"date":"2020-01-22 11:00:00","value":3.39446},{"date":"2020-01-22 10:00:00","value":3.24591},{"date":"2020-01-22 09:00:00","value":2.70905},{"date":"2020-01-22 08:00:00","value":2.39013},{"date":"2020-01-22 07:00:00","value":2.27976},{"date":"2020-01-22 06:00:00","value":2.49041},{"date":"2020-01-22 05:00:00","value":2.80032},{"date":"2020-01-22 04:00:00","value":3.26244},{"date":"2020-01-22 03:00:00","value":3.43431},{"date":"2020-01-22 02:00:00","value":4.08981},{"date":"2020-01-22 01:00:00","value":4.83096},{"date":"2020-01-22 00:00:00","value":5.51617},{"date":"2020-01-21 23:00:00","value":5.61268},{"date":"2020-01-21 22:00:00","value":5.27229},{"date":"2020-01-21 21:00:00","value":6.26116},{"date":"2020-01-21 20:00:00","value":7.5634},{"date":"2020-01-21 19:00:00","value":8.24},{"date":"2020-01-21 18:00:00","value":8.57196},{"date":"2020-01-21 17:00:00","value":8.77865},{"date":"2020-01-21 16:00:00","value":9.07455},{"date":"2020-01-21 15:00:00","value":8.6085},{"date":"2020-01-21 14:00:00","value":7.63117},{"date":"2020-01-21 13:00:00","value":6.54675},{"date":"2020-01-21 12:00:00","value":6.0082},{"date":"2020-01-21 11:00:00","value":5.50589},{"date":"2020-01-21 10:00:00","value":5.15463},{"date":"2020-01-21 09:00:00","value":4.72835},{"date":"2020-01-21 08:00:00","value":4.53248},{"date":"2020-01-21 07:00:00","value":4.4123},{"date":"2020-01-21 06:00:00","value":4.55141},{"date":"2020-01-21 05:00:00","value":4.60695},{"date":"2020-01-21 04:00:00","value":4.66176},{"date":"2020-01-21 03:00:00","value":4.85863},{"date":"2020-01-21 02:00:00","value":5.19596},{"date":"2020-01-21 01:00:00","value":5.37032}]}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