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09:00:00","value":18.2788},{"date":"2020-01-23 08:00:00","value":20.6479},{"date":"2020-01-23 07:00:00","value":29.7088},{"date":"2020-01-23 06:00:00","value":17.8308},{"date":"2020-01-23 05:00:00","value":16.0856},{"date":"2020-01-23 04:00:00","value":14.2069},{"date":"2020-01-23 03:00:00","value":13.1127},{"date":"2020-01-23 02:00:00","value":15.1415},{"date":"2020-01-23 01:00:00","value":13.7303},{"date":"2020-01-23 00:00:00","value":20.2334},{"date":"2020-01-22 23:00:00","value":10.8306},{"date":"2020-01-22 22:00:00","value":5.16713},{"date":"2020-01-22 21:00:00","value":5.16011},{"date":"2020-01-22 20:00:00","value":7.93795},{"date":"2020-01-22 19:00:00","value":8.1793},{"date":"2020-01-22 18:00:00","value":8.53537},{"date":"2020-01-22 17:00:00","value":4.90211},{"date":"2020-01-22 16:00:00","value":5.536},{"date":"2020-01-22 15:00:00","value":3.63794},{"date":"2020-01-22 14:00:00","value":37.9697},{"date":"2020-01-22 13:00:00","value":33.8365},{"date":"2020-01-22 12:00:00","value":29.4159},{"date":"2020-01-22 11:00:00","value":31.3903},{"date":"2020-01-22 10:00:00","value":39.837},{"date":"2020-01-22 09:00:00","value":23.1578},{"date":"2020-01-22 08:00:00","value":23.9309},{"date":"2020-01-22 07:00:00","value":18.6395},{"date":"2020-01-22 06:00:00","value":17.3883},{"date":"2020-01-22 05:00:00","value":27.8832},{"date":"2020-01-22 04:00:00","value":13.9936},{"date":"2020-01-22 03:00:00","value":23.6581},{"date":"2020-01-22 02:00:00","value":35.6423},{"date":"2020-01-22 01:00:00","value":44.121},{"date":"2020-01-22 00:00:00","value":41.6451},{"date":"2020-01-21 23:00:00","value":28.2029},{"date":"2020-01-21 22:00:00","value":28.7206},{"date":"2020-01-21 21:00:00","value":28.509},{"date":"2020-01-21 20:00:00","value":34.8855},{"date":"2020-01-21 19:00:00","value":39.3719},{"date":"2020-01-21 18:00:00","value":52.8844},{"date":"2020-01-21 17:00:00","value":29.4097},{"date":"2020-01-21 16:00:00","value":24.8915},{"date":"2020-01-21 15:00:00","value":24.9153},{"date":"2020-01-21 14:00:00","value":29.4043},{"date":"2020-01-21 13:00:00","value":23.5809},{"date":"2020-01-21 12:00:00","value":23.6531},{"date":"2020-01-21 11:00:00","value":18.4434},{"date":"2020-01-21 10:00:00","value":23.5814},{"date":"2020-01-21 09:00:00","value":42.8918},{"date":"2020-01-21 08:00:00","value":35.2081},{"date":"2020-01-21 07:00:00","value":27.5023},{"date":"2020-01-21 06:00:00","value":22.0545},{"date":"2020-01-21 05:00:00","value":21.068},{"date":"2020-01-21 04:00:00","value":21.0316},{"date":"2020-01-21 03:00:00","value":28.4497},{"date":"2020-01-21 02:00:00","value":15.4708},{"date":"2020-01-21 01:00:00","value":21.8188}]}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