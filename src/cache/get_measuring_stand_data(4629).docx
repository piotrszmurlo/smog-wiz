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22:00:00","value":0.31195},{"date":"2020-01-22 21:00:00","value":0.23475},{"date":"2020-01-22 20:00:00","value":0.30983},{"date":"2020-01-22 19:00:00","value":0.27306},{"date":"2020-01-22 18:00:00","value":0.24029},{"date":"2020-01-22 17:00:00","value":0.16878},{"date":"2020-01-22 16:00:00","value":0.11282},{"date":"2020-01-22 15:00:00","value":0.0571},{"date":"2020-01-22 14:00:00","value":0.05989},{"date":"2020-01-22 13:00:00","value":0.06272},{"date":"2020-01-22 12:00:00","value":0.0741},{"date":"2020-01-22 11:00:00","value":0.08245},{"date":"2020-01-22 10:00:00","value":0.05776},{"date":"2020-01-22 09:00:00","value":0.05226},{"date":"2020-01-22 08:00:00","value":0.03915},{"date":"2020-01-22 07:00:00","value":0.03254},{"date":"2020-01-22 06:00:00","value":0.02588},{"date":"2020-01-22 05:00:00","value":0.0264},{"date":"2020-01-22 04:00:00","value":0.02828},{"date":"2020-01-22 03:00:00","value":0.02536},{"date":"2020-01-22 02:00:00","value":0.02643},{"date":"2020-01-22 01:00:00","value":0.03056},{"date":"2020-01-22 00:00:00","value":0.03357},{"date":"2020-01-21 23:00:00","value":0.03579},{"date":"2020-01-21 22:00:00","value":0.05579},{"date":"2020-01-21 21:00:00","value":0.10942},{"date":"2020-01-21 20:00:00","value":0.09616},{"date":"2020-01-21 19:00:00","value":0.10693},{"date":"2020-01-21 18:00:00","value":0.08358},{"date":"2020-01-21 17:00:00","value":0.11732},{"date":"2020-01-21 16:00:00","value":0.07648},{"date":"2020-01-21 15:00:00","value":0.06735},{"date":"2020-01-21 14:00:00","value":0.09117},{"date":"2020-01-21 13:00:00","value":0.08493},{"date":"2020-01-21 12:00:00","value":0.03676},{"date":"2020-01-21 11:00:00","value":0.04544},{"date":"2020-01-21 10:00:00","value":0.06743},{"date":"2020-01-21 09:00:00","value":0.08479},{"date":"2020-01-21 08:00:00","value":0.07454},{"date":"2020-01-21 07:00:00","value":0.04319},{"date":"2020-01-21 06:00:00","value":0.0398},{"date":"2020-01-21 05:00:00","value":0.03571},{"date":"2020-01-21 04:00:00","value":0.03751},{"date":"2020-01-21 03:00:00","value":0.03582},{"date":"2020-01-21 02:00:00","value":0.04057},{"date":"2020-01-21 01:00:00","value":0.0419},{"date":"2020-01-21 00:00:00","value":0.05179},{"date":"2020-01-20 23:00:00","value":0.06627},{"date":"2020-01-20 22:00:00","value":0.0859},{"date":"2020-01-20 21:00:00","value":0.08301},{"date":"2020-01-20 20:00:00","value":0.08437},{"date":"2020-01-20 19:00:00","value":0.08879},{"date":"2020-01-20 18:00:00","value":0.09577},{"date":"2020-01-20 17:00:00","value":0.08469},{"date":"2020-01-20 16:00:00","value":0.08833},{"date":"2020-01-20 15:00:00","value":0.06818},{"date":"2020-01-20 14:00:00","value":0.06461},{"date":"2020-01-20 13:00:00","value":0.06841},{"date":"2020-01-20 12:00:00","value":0.09239},{"date":"2020-01-20 11:00:00","value":0.1138},{"date":"2020-01-20 10:00:00","value":0.08283},{"date":"2020-01-20 09:00:00","value":0.0872},{"date":"2020-01-20 08:00:00","value":0.10367},{"date":"2020-01-20 07:00:00","value":0.07364},{"date":"2020-01-20 06:00:00","value":0.03737},{"date":"2020-01-20 05:00:00","value":0.0366},{"date":"2020-01-20 04:00:00","value":0.03762},{"date":"2020-01-20 03:00:00","value":0.04018},{"date":"2020-01-20 02:00:00","value":0.04073},{"date":"2020-01-20 01:00:00","value":0.07793}]}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