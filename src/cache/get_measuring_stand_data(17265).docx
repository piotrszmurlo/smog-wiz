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23:00:00","value":8.02119},{"date":"2020-01-23 22:00:00","value":7.37001},{"date":"2020-01-23 21:00:00","value":6.55482},{"date":"2020-01-23 20:00:00","value":7.11302},{"date":"2020-01-23 19:00:00","value":6.62827},{"date":"2020-01-23 18:00:00","value":6.00181},{"date":"2020-01-23 17:00:00","value":2.74819},{"date":"2020-01-23 16:00:00","value":1.65167},{"date":"2020-01-23 15:00:00","value":2.2251},{"date":"2020-01-23 14:00:00","value":2.52073},{"date":"2020-01-23 13:00:00","value":2.35428},{"date":"2020-01-23 12:00:00","value":1.62083},{"date":"2020-01-23 11:00:00","value":0.28478},{"date":"2020-01-23 10:00:00","value":0.3029},{"date":"2020-01-23 09:00:00","value":0.18192},{"date":"2020-01-23 08:00:00","value":1.26751},{"date":"2020-01-23 07:00:00","value":null},{"date":"2020-01-23 06:00:00","value":null},{"date":"2020-01-23 05:00:00","value":null},{"date":"2020-01-23 04:00:00","value":null},{"date":"2020-01-23 03:00:00","value":0.25516},{"date":"2020-01-23 02:00:00","value":0.25981},{"date":"2020-01-23 01:00:00","value":0.09083},{"date":"2020-01-23 00:00:00","value":null},{"date":"2020-01-22 23:00:00","value":1.19317},{"date":"2020-01-22 22:00:00","value":2.24685},{"date":"2020-01-22 21:00:00","value":2.20058},{"date":"2020-01-22 20:00:00","value":2.01084},{"date":"2020-01-22 19:00:00","value":2.42591},{"date":"2020-01-22 18:00:00","value":2.70046},{"date":"2020-01-22 17:00:00","value":3.29686},{"date":"2020-01-22 16:00:00","value":1.04681},{"date":"2020-01-22 15:00:00","value":null},{"date":"2020-01-22 14:00:00","value":4.97803},{"date":"2020-01-22 13:00:00","value":3.91559},{"date":"2020-01-22 12:00:00","value":5.24927},{"date":"2020-01-22 11:00:00","value":4.93378},{"date":"2020-01-22 10:00:00","value":4.58846},{"date":"2020-01-22 09:00:00","value":6.07731},{"date":"2020-01-22 08:00:00","value":5.85064},{"date":"2020-01-22 07:00:00","value":7.4279},{"date":"2020-01-22 06:00:00","value":1.70884},{"date":"2020-01-22 05:00:00","value":5.07868},{"date":"2020-01-22 04:00:00","value":6.31791},{"date":"2020-01-22 03:00:00","value":6.67537},{"date":"2020-01-22 02:00:00","value":7.46555},{"date":"2020-01-22 01:00:00","value":7.9805},{"date":"2020-01-22 00:00:00","value":8.52823},{"date":"2020-01-21 23:00:00","value":10.0236},{"date":"2020-01-21 22:00:00","value":8.18043},{"date":"2020-01-21 21:00:00","value":7.2209},{"date":"2020-01-21 20:00:00","value":4.61399},{"date":"2020-01-21 19:00:00","value":5.08276},{"date":"2020-01-21 18:00:00","value":5.4325},{"date":"2020-01-21 17:00:00","value":5.8167},{"date":"2020-01-21 16:00:00","value":6.42476},{"date":"2020-01-21 15:00:00","value":5.99618},{"date":"2020-01-21 14:00:00","value":6.77273},{"date":"2020-01-21 13:00:00","value":5.42159},{"date":"2020-01-21 12:00:00","value":5.71839},{"date":"2020-01-21 11:00:00","value":5.88668},{"date":"2020-01-21 10:00:00","value":null},{"date":"2020-01-21 09:00:00","value":4.74927},{"date":"2020-01-21 08:00:00","value":2.79342},{"date":"2020-01-21 07:00:00","value":1.74514},{"date":"2020-01-21 06:00:00","value":1.34993},{"date":"2020-01-21 05:00:00","value":3.75748},{"date":"2020-01-21 04:00:00","value":2.68077},{"date":"2020-01-21 03:00:00","value":0.76456},{"date":"2020-01-21 02:00:00","value":0.60612},{"date":"2020-01-21 01:00:00","value":0.31025}]}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