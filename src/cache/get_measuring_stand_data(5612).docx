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23:00:00","value":8.32942},{"date":"2020-01-23 22:00:00","value":5.39821},{"date":"2020-01-23 21:00:00","value":4.0083},{"date":"2020-01-23 20:00:00","value":3.8787},{"date":"2020-01-23 19:00:00","value":4.0322},{"date":"2020-01-23 18:00:00","value":4.6674},{"date":"2020-01-23 17:00:00","value":5.00519},{"date":"2020-01-23 16:00:00","value":3.09532},{"date":"2020-01-23 15:00:00","value":1.89978},{"date":"2020-01-23 14:00:00","value":2.17756},{"date":"2020-01-23 13:00:00","value":2.44948},{"date":"2020-01-23 12:00:00","value":3.56322},{"date":"2020-01-23 11:00:00","value":5.39662},{"date":"2020-01-23 10:00:00","value":4.49001},{"date":"2020-01-23 09:00:00","value":4.20428},{"date":"2020-01-23 08:00:00","value":4.05238},{"date":"2020-01-23 07:00:00","value":3.42301},{"date":"2020-01-23 06:00:00","value":3.86487},{"date":"2020-01-23 05:00:00","value":4.17869},{"date":"2020-01-23 04:00:00","value":2.9875},{"date":"2020-01-23 03:00:00","value":3.67316},{"date":"2020-01-23 02:00:00","value":4.46452},{"date":"2020-01-23 01:00:00","value":4.07734},{"date":"2020-01-23 00:00:00","value":6.06104},{"date":"2020-01-22 23:00:00","value":5.23463},{"date":"2020-01-22 22:00:00","value":6.88108},{"date":"2020-01-22 21:00:00","value":8.03518},{"date":"2020-01-22 20:00:00","value":8.8584},{"date":"2020-01-22 19:00:00","value":12.2288},{"date":"2020-01-22 18:00:00","value":13.0744},{"date":"2020-01-22 17:00:00","value":11.8879},{"date":"2020-01-22 16:00:00","value":12.0159},{"date":"2020-01-22 15:00:00","value":12.0615},{"date":"2020-01-22 14:00:00","value":13.2682},{"date":"2020-01-22 13:00:00","value":12.309},{"date":"2020-01-22 12:00:00","value":12.7206},{"date":"2020-01-22 11:00:00","value":11.2649},{"date":"2020-01-22 10:00:00","value":9.40916},{"date":"2020-01-22 09:00:00","value":8.20301},{"date":"2020-01-22 08:00:00","value":8.04208},{"date":"2020-01-22 07:00:00","value":7.5848},{"date":"2020-01-22 06:00:00","value":7.27357},{"date":"2020-01-22 05:00:00","value":7.60297},{"date":"2020-01-22 04:00:00","value":6.82085},{"date":"2020-01-22 03:00:00","value":6.73236},{"date":"2020-01-22 02:00:00","value":6.74989},{"date":"2020-01-22 01:00:00","value":7.9263},{"date":"2020-01-22 00:00:00","value":8.52858},{"date":"2020-01-21 23:00:00","value":10.9898},{"date":"2020-01-21 22:00:00","value":14.5153},{"date":"2020-01-21 21:00:00","value":16.7895},{"date":"2020-01-21 20:00:00","value":21.8212},{"date":"2020-01-21 19:00:00","value":19.5853},{"date":"2020-01-21 18:00:00","value":14.6008},{"date":"2020-01-21 17:00:00","value":9.46228},{"date":"2020-01-21 16:00:00","value":7.34102},{"date":"2020-01-21 15:00:00","value":5.25003},{"date":"2020-01-21 14:00:00","value":4.28076},{"date":"2020-01-21 13:00:00","value":4.18781},{"date":"2020-01-21 12:00:00","value":5.92826},{"date":"2020-01-21 11:00:00","value":6.55072},{"date":"2020-01-21 10:00:00","value":5.88684},{"date":"2020-01-21 09:00:00","value":5.63987},{"date":"2020-01-21 08:00:00","value":4.27013},{"date":"2020-01-21 07:00:00","value":3.99236},{"date":"2020-01-21 06:00:00","value":3.1856},{"date":"2020-01-21 05:00:00","value":2.88553},{"date":"2020-01-21 04:00:00","value":2.99299},{"date":"2020-01-21 03:00:00","value":2.91511},{"date":"2020-01-21 02:00:00","value":3.63705},{"date":"2020-01-21 01:00:00","value":3.9265}]}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