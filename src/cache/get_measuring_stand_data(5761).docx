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23:00:00","value":7.1291},{"date":"2020-01-23 22:00:00","value":9.01083},{"date":"2020-01-23 21:00:00","value":12.3584},{"date":"2020-01-23 20:00:00","value":12.6691},{"date":"2020-01-23 19:00:00","value":16.7258},{"date":"2020-01-23 18:00:00","value":13.3952},{"date":"2020-01-23 17:00:00","value":11.7721},{"date":"2020-01-23 16:00:00","value":15.9482},{"date":"2020-01-23 15:00:00","value":13.4031},{"date":"2020-01-23 14:00:00","value":13.3304},{"date":"2020-01-23 13:00:00","value":14.2895},{"date":"2020-01-23 12:00:00","value":12.2857},{"date":"2020-01-23 11:00:00","value":11.8666},{"date":"2020-01-23 10:00:00","value":18.0695},{"date":"2020-01-23 09:00:00","value":null},{"date":"2020-01-23 08:00:00","value":null},{"date":"2020-01-23 07:00:00","value":12.1375},{"date":"2020-01-23 06:00:00","value":9.32472},{"date":"2020-01-23 05:00:00","value":8.29489},{"date":"2020-01-23 04:00:00","value":6.89276},{"date":"2020-01-23 03:00:00","value":4.78637},{"date":"2020-01-23 02:00:00","value":3.95678},{"date":"2020-01-23 01:00:00","value":4.01148},{"date":"2020-01-23 00:00:00","value":4.54472},{"date":"2020-01-22 23:00:00","value":5.22135},{"date":"2020-01-22 22:00:00","value":5.39715},{"date":"2020-01-22 21:00:00","value":7.03828},{"date":"2020-01-22 20:00:00","value":6.55604},{"date":"2020-01-22 19:00:00","value":6.60384},{"date":"2020-01-22 18:00:00","value":6.92038},{"date":"2020-01-22 17:00:00","value":6.34784},{"date":"2020-01-22 16:00:00","value":6.98252},{"date":"2020-01-22 15:00:00","value":7.03032},{"date":"2020-01-22 14:00:00","value":7.25976},{"date":"2020-01-22 13:00:00","value":7.03563},{"date":"2020-01-22 12:00:00","value":5.26225},{"date":"2020-01-22 11:00:00","value":7.3851},{"date":"2020-01-22 10:00:00","value":9.55172},{"date":"2020-01-22 09:00:00","value":7.31427},{"date":"2020-01-22 08:00:00","value":5.87993},{"date":"2020-01-22 07:00:00","value":4.76725},{"date":"2020-01-22 06:00:00","value":3.46816},{"date":"2020-01-22 05:00:00","value":3.21906},{"date":"2020-01-22 04:00:00","value":3.95412},{"date":"2020-01-22 03:00:00","value":4.21437},{"date":"2020-01-22 02:00:00","value":5.06892},{"date":"2020-01-22 01:00:00","value":5.30952},{"date":"2020-01-22 00:00:00","value":6.09662},{"date":"2020-01-21 23:00:00","value":6.79504},{"date":"2020-01-21 22:00:00","value":8.10263},{"date":"2020-01-21 21:00:00","value":9.73898},{"date":"2020-01-21 20:00:00","value":10.7906},{"date":"2020-01-21 19:00:00","value":12.5496},{"date":"2020-01-21 18:00:00","value":13.1588},{"date":"2020-01-21 17:00:00","value":13.7329},{"date":"2020-01-21 16:00:00","value":12.7504},{"date":"2020-01-21 15:00:00","value":10.969},{"date":"2020-01-21 14:00:00","value":9.77669},{"date":"2020-01-21 13:00:00","value":9.19991},{"date":"2020-01-21 12:00:00","value":9.99764},{"date":"2020-01-21 11:00:00","value":9.16379},{"date":"2020-01-21 10:00:00","value":9.9424},{"date":"2020-01-21 09:00:00","value":9.70499},{"date":"2020-01-21 08:00:00","value":7.77494},{"date":"2020-01-21 07:00:00","value":6.2549},{"date":"2020-01-21 06:00:00","value":4.82992},{"date":"2020-01-21 05:00:00","value":3.96368},{"date":"2020-01-21 04:00:00","value":4.45337},{"date":"2020-01-21 03:00:00","value":4.37529},{"date":"2020-01-21 02:00:00","value":5.63296},{"date":"2020-01-21 01:00:00","value":6.34784}]}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