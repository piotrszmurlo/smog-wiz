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{"key":"CO","values":[{"date":"2020-01-23 10:00:00","value":422.84},{"date":"2020-01-23 09:00:00","value":425.659},{"date":"2020-01-23 08:00:00","value":437.029},{"date":"2020-01-23 07:00:00","value":408.97499999999997},{"date":"2020-01-23 06:00:00","value":404.69},{"date":"2020-01-23 05:00:00","value":389.348},{"date":"2020-01-23 04:00:00","value":398.78799999999995},{"date":"2020-01-23 03:00:00","value":425.346},{"date":"2020-01-23 02:00:00","value":455.16},{"date":"2020-01-23 01:00:00","value":449.914},{"date":"2020-01-23 00:00:00","value":469.532},{"date":"2020-01-22 23:00:00","value":469.56},{"date":"2020-01-22 22:00:00","value":496.021},{"date":"2020-01-22 21:00:00","value":482.902},{"date":"2020-01-22 20:00:00","value":444.507},{"date":"2020-01-22 19:00:00","value":437.484},{"date":"2020-01-22 18:00:00","value":445.981},{"date":"2020-01-22 17:00:00","value":398.101},{"date":"2020-01-22 16:00:00","value":372.272},{"date":"2020-01-22 15:00:00","value":358.321},{"date":"2020-01-22 14:00:00","value":371.78299999999996},{"date":"2020-01-22 13:00:00","value":356.63},{"date":"2020-01-22 12:00:00","value":352.45500000000004},{"date":"2020-01-22 11:00:00","value":361.07099999999997},{"date":"2020-01-22 10:00:00","value":350.537},{"date":"2020-01-22 09:00:00","value":360.41},{"date":"2020-01-22 08:00:00","value":356.78900000000004},{"date":"2020-01-22 07:00:00","value":351.904},{"date":"2020-01-22 06:00:00","value":341.311},{"date":"2020-01-22 05:00:00","value":null},{"date":"2020-01-22 04:00:00","value":335.8},{"date":"2020-01-22 03:00:00","value":337.539},{"date":"2020-01-22 02:00:00","value":339.053},{"date":"2020-01-22 01:00:00","value":342.59099999999995},{"date":"2020-01-22 00:00:00","value":345.637},{"date":"2020-01-21 23:00:00","value":352.662},{"date":"2020-01-21 22:00:00","value":371.508},{"date":"2020-01-21 21:00:00","value":381.966},{"date":"2020-01-21 20:00:00","value":383.26300000000003},{"date":"2020-01-21 19:00:00","value":398.475},{"date":"2020-01-21 18:00:00","value":391.14799999999997},{"date":"2020-01-21 17:00:00","value":392.686},{"date":"2020-01-21 16:00:00","value":405.429},{"date":"2020-01-21 15:00:00","value":391.701},{"date":"2020-01-21 14:00:00","value":387.249},{"date":"2020-01-21 13:00:00","value":386.012},{"date":"2020-01-21 12:00:00","value":388.261},{"date":"2020-01-21 11:00:00","value":398.60400000000004},{"date":"2020-01-21 10:00:00","value":406.09299999999996},{"date":"2020-01-21 09:00:00","value":400.437},{"date":"2020-01-21 08:00:00","value":394.393},{"date":"2020-01-21 07:00:00","value":385.416},{"date":"2020-01-21 06:00:00","value":376.368},{"date":"2020-01-21 05:00:00","value":373.848},{"date":"2020-01-21 04:00:00","value":368.603},{"date":"2020-01-21 03:00:00","value":367.017},{"date":"2020-01-21 02:00:00","value":369.931},{"date":"2020-01-21 01:00:00","value":377.795}]}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