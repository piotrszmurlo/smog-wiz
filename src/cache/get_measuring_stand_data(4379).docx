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23:00:00","value":785.3},{"date":"2020-01-23 22:00:00","value":739.62},{"date":"2020-01-23 21:00:00","value":732.4699999999999},{"date":"2020-01-23 20:00:00","value":865.98},{"date":"2020-01-23 19:00:00","value":728.72},{"date":"2020-01-23 18:00:00","value":458.59},{"date":"2020-01-23 17:00:00","value":304.4},{"date":"2020-01-23 16:00:00","value":226.72},{"date":"2020-01-23 15:00:00","value":null},{"date":"2020-01-23 14:00:00","value":134.51},{"date":"2020-01-23 13:00:00","value":129.20000000000002},{"date":"2020-01-23 12:00:00","value":161.75},{"date":"2020-01-23 11:00:00","value":176.72},{"date":"2020-01-23 10:00:00","value":141.16},{"date":"2020-01-23 09:00:00","value":167.79},{"date":"2020-01-23 08:00:00","value":142.94},{"date":"2020-01-23 07:00:00","value":122.42},{"date":"2020-01-23 06:00:00","value":120.86},{"date":"2020-01-23 05:00:00","value":115.25},{"date":"2020-01-23 04:00:00","value":126.46},{"date":"2020-01-23 03:00:00","value":145.68},{"date":"2020-01-23 02:00:00","value":143.5},{"date":"2020-01-23 01:00:00","value":150.07999999999998},{"date":"2020-01-23 00:00:00","value":168.16},{"date":"2020-01-22 23:00:00","value":178.57999999999998},{"date":"2020-01-22 22:00:00","value":197.17000000000002},{"date":"2020-01-22 21:00:00","value":259.17},{"date":"2020-01-22 20:00:00","value":274.9},{"date":"2020-01-22 19:00:00","value":281.54},{"date":"2020-01-22 18:00:00","value":283.97},{"date":"2020-01-22 17:00:00","value":311.08000000000004},{"date":"2020-01-22 16:00:00","value":291.83},{"date":"2020-01-22 15:00:00","value":280.90999999999997},{"date":"2020-01-22 14:00:00","value":283.71000000000004},{"date":"2020-01-22 13:00:00","value":271.88},{"date":"2020-01-22 12:00:00","value":322.85},{"date":"2020-01-22 11:00:00","value":293.79},{"date":"2020-01-22 10:00:00","value":325.0},{"date":"2020-01-22 09:00:00","value":347.84},{"date":"2020-01-22 08:00:00","value":397.42},{"date":"2020-01-22 07:00:00","value":383.72},{"date":"2020-01-22 06:00:00","value":337.74},{"date":"2020-01-22 05:00:00","value":313.36},{"date":"2020-01-22 04:00:00","value":323.63},{"date":"2020-01-22 03:00:00","value":317.31},{"date":"2020-01-22 02:00:00","value":317.24},{"date":"2020-01-22 01:00:00","value":333.4},{"date":"2020-01-22 00:00:00","value":367.84},{"date":"2020-01-21 23:00:00","value":399.53},{"date":"2020-01-21 22:00:00","value":387.08},{"date":"2020-01-21 21:00:00","value":391.33},{"date":"2020-01-21 20:00:00","value":406.49},{"date":"2020-01-21 19:00:00","value":433.46000000000004},{"date":"2020-01-21 18:00:00","value":398.61999999999995},{"date":"2020-01-21 17:00:00","value":335.39000000000004},{"date":"2020-01-21 16:00:00","value":283.74},{"date":"2020-01-21 15:00:00","value":253.54},{"date":"2020-01-21 14:00:00","value":225.74},{"date":"2020-01-21 13:00:00","value":241.09},{"date":"2020-01-21 12:00:00","value":288.83},{"date":"2020-01-21 11:00:00","value":331.12},{"date":"2020-01-21 10:00:00","value":306.63},{"date":"2020-01-21 09:00:00","value":297.48},{"date":"2020-01-21 08:00:00","value":253.85999999999999},{"date":"2020-01-21 07:00:00","value":224.52},{"date":"2020-01-21 06:00:00","value":187.76000000000002},{"date":"2020-01-21 05:00:00","value":210.04},{"date":"2020-01-21 04:00:00","value":210.85000000000002},{"date":"2020-01-21 03:00:00","value":195.89999999999998},{"date":"2020-01-21 02:00:00","value":183.60999999999999},{"date":"2020-01-21 01:00:00","value":186.68}]}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