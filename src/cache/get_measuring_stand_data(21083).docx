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{"key":"PM2.5","values":[{"date":"2020-01-22 22:00:00","value":54.7203},{"date":"2020-01-22 21:00:00","value":48.6856},{"date":"2020-01-22 20:00:00","value":40.8125},{"date":"2020-01-22 19:00:00","value":34.1741},{"date":"2020-01-22 18:00:00","value":35.2648},{"date":"2020-01-22 17:00:00","value":40.2238},{"date":"2020-01-22 16:00:00","value":34.2482},{"date":"2020-01-22 15:00:00","value":30.536},{"date":"2020-01-22 14:00:00","value":27.1995},{"date":"2020-01-22 13:00:00","value":26.4243},{"date":"2020-01-22 12:00:00","value":29.7579},{"date":"2020-01-22 11:00:00","value":31.5585},{"date":"2020-01-22 10:00:00","value":31.2886},{"date":"2020-01-22 09:00:00","value":30.7083},{"date":"2020-01-22 08:00:00","value":31.4437},{"date":"2020-01-22 07:00:00","value":28.9594},{"date":"2020-01-22 06:00:00","value":28.8608},{"date":"2020-01-22 05:00:00","value":33.1209},{"date":"2020-01-22 04:00:00","value":32.4998},{"date":"2020-01-22 03:00:00","value":32.6343},{"date":"2020-01-22 02:00:00","value":33.2795},{"date":"2020-01-22 01:00:00","value":36.7143},{"date":"2020-01-22 00:00:00","value":39.4337},{"date":"2020-01-21 23:00:00","value":36.5618},{"date":"2020-01-21 22:00:00","value":41.0787},{"date":"2020-01-21 21:00:00","value":42.4722},{"date":"2020-01-21 20:00:00","value":45.8395},{"date":"2020-01-21 19:00:00","value":49.0229},{"date":"2020-01-21 18:00:00","value":60.6683},{"date":"2020-01-21 17:00:00","value":47.0034},{"date":"2020-01-21 16:00:00","value":31.3696},{"date":"2020-01-21 15:00:00","value":29.7519},{"date":"2020-01-21 14:00:00","value":27.1569},{"date":"2020-01-21 13:00:00","value":26.4072},{"date":"2020-01-21 12:00:00","value":25.597},{"date":"2020-01-21 11:00:00","value":26.0443},{"date":"2020-01-21 10:00:00","value":30.7059},{"date":"2020-01-21 09:00:00","value":29.963},{"date":"2020-01-21 08:00:00","value":23.4957},{"date":"2020-01-21 07:00:00","value":18.8341},{"date":"2020-01-21 06:00:00","value":19.2827},{"date":"2020-01-21 05:00:00","value":19.9427},{"date":"2020-01-21 04:00:00","value":20.9648},{"date":"2020-01-21 03:00:00","value":20.7594},{"date":"2020-01-21 02:00:00","value":26.5033},{"date":"2020-01-21 01:00:00","value":40.3327},{"date":"2020-01-21 00:00:00","value":50.4142},{"date":"2020-01-20 23:00:00","value":65.4665},{"date":"2020-01-20 22:00:00","value":41.6208},{"date":"2020-01-20 21:00:00","value":36.9383},{"date":"2020-01-20 20:00:00","value":68.8266},{"date":"2020-01-20 19:00:00","value":107.942},{"date":"2020-01-20 18:00:00","value":79.2029},{"date":"2020-01-20 17:00:00","value":80.3115},{"date":"2020-01-20 16:00:00","value":54.7816},{"date":"2020-01-20 15:00:00","value":62.0416},{"date":"2020-01-20 14:00:00","value":74.0556},{"date":"2020-01-20 13:00:00","value":80.0367},{"date":"2020-01-20 12:00:00","value":90.4749},{"date":"2020-01-20 11:00:00","value":82.7273},{"date":"2020-01-20 10:00:00","value":90.2994},{"date":"2020-01-20 09:00:00","value":81.5642},{"date":"2020-01-20 08:00:00","value":55.0271},{"date":"2020-01-20 07:00:00","value":52.7098},{"date":"2020-01-20 06:00:00","value":58.4344},{"date":"2020-01-20 05:00:00","value":46.1522},{"date":"2020-01-20 04:00:00","value":47.3976},{"date":"2020-01-20 03:00:00","value":61.7203},{"date":"2020-01-20 02:00:00","value":73.5007},{"date":"2020-01-20 01:00:00","value":76.618}]}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