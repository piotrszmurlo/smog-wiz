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{"key":"PM2.5","values":[{"date":"2020-01-22 22:00:00","value":32.576},{"date":"2020-01-22 21:00:00","value":32.1382},{"date":"2020-01-22 20:00:00","value":31.2794},{"date":"2020-01-22 19:00:00","value":32.5291},{"date":"2020-01-22 18:00:00","value":31.3263},{"date":"2020-01-22 17:00:00","value":26.1996},{"date":"2020-01-22 16:00:00","value":28.7454},{"date":"2020-01-22 15:00:00","value":29.7532},{"date":"2020-01-22 14:00:00","value":24.0141},{"date":"2020-01-22 13:00:00","value":null},{"date":"2020-01-22 12:00:00","value":23.2182},{"date":"2020-01-22 11:00:00","value":23.5927},{"date":"2020-01-22 10:00:00","value":20.0456},{"date":"2020-01-22 09:00:00","value":18.4172},{"date":"2020-01-22 08:00:00","value":19.3511},{"date":"2020-01-22 07:00:00","value":19.2361},{"date":"2020-01-22 06:00:00","value":21.5223},{"date":"2020-01-22 05:00:00","value":20.7019},{"date":"2020-01-22 04:00:00","value":29.1521},{"date":"2020-01-22 03:00:00","value":33.0971},{"date":"2020-01-22 02:00:00","value":29.7018},{"date":"2020-01-22 01:00:00","value":24.8041},{"date":"2020-01-22 00:00:00","value":26.2509},{"date":"2020-01-21 23:00:00","value":30.754},{"date":"2020-01-21 22:00:00","value":34.2537},{"date":"2020-01-21 21:00:00","value":34.3596},{"date":"2020-01-21 20:00:00","value":36.7024},{"date":"2020-01-21 19:00:00","value":43.863},{"date":"2020-01-21 18:00:00","value":45.1017},{"date":"2020-01-21 17:00:00","value":38.1102},{"date":"2020-01-21 16:00:00","value":28.2595},{"date":"2020-01-21 15:00:00","value":23.8005},{"date":"2020-01-21 14:00:00","value":24.9584},{"date":"2020-01-21 13:00:00","value":28.1872},{"date":"2020-01-21 12:00:00","value":28.2778},{"date":"2020-01-21 11:00:00","value":31.9678},{"date":"2020-01-21 10:00:00","value":42.6258},{"date":"2020-01-21 09:00:00","value":43.1116},{"date":"2020-01-21 08:00:00","value":39.6076},{"date":"2020-01-21 07:00:00","value":31.6099},{"date":"2020-01-21 06:00:00","value":28.1243},{"date":"2020-01-21 05:00:00","value":30.5023},{"date":"2020-01-21 04:00:00","value":31.3226},{"date":"2020-01-21 03:00:00","value":30.6283},{"date":"2020-01-21 02:00:00","value":29.9549},{"date":"2020-01-21 01:00:00","value":32.1956},{"date":"2020-01-21 00:00:00","value":36.1001},{"date":"2020-01-20 23:00:00","value":40.3511},{"date":"2020-01-20 22:00:00","value":39.8473},{"date":"2020-01-20 21:00:00","value":null},{"date":"2020-01-20 20:00:00","value":35.8914},{"date":"2020-01-20 19:00:00","value":41.1149},{"date":"2020-01-20 18:00:00","value":41.137},{"date":"2020-01-20 17:00:00","value":46.2286},{"date":"2020-01-20 16:00:00","value":37.1671},{"date":"2020-01-20 15:00:00","value":30.0474},{"date":"2020-01-20 14:00:00","value":25.2217},{"date":"2020-01-20 13:00:00","value":32.1141},{"date":"2020-01-20 12:00:00","value":34.6412},{"date":"2020-01-20 11:00:00","value":34.3444},{"date":"2020-01-20 10:00:00","value":30.5424},{"date":"2020-01-20 09:00:00","value":34.3627},{"date":"2020-01-20 08:00:00","value":40.7646},{"date":"2020-01-20 07:00:00","value":48.1482},{"date":"2020-01-20 06:00:00","value":64.899},{"date":"2020-01-20 05:00:00","value":69.3209},{"date":"2020-01-20 04:00:00","value":70.9483},{"date":"2020-01-20 03:00:00","value":72.7312},{"date":"2020-01-20 02:00:00","value":79.8521},{"date":"2020-01-20 01:00:00","value":88.4112}]}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