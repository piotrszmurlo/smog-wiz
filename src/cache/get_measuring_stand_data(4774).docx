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10:00:00","value":9.646},{"date":"2020-01-23 09:00:00","value":11.1557},{"date":"2020-01-23 08:00:00","value":1.681},{"date":"2020-01-23 07:00:00","value":7.20583},{"date":"2020-01-23 06:00:00","value":6.73417},{"date":"2020-01-23 05:00:00","value":2.59433},{"date":"2020-01-23 04:00:00","value":5.27683},{"date":"2020-01-23 03:00:00","value":6.51133},{"date":"2020-01-23 02:00:00","value":10.3535},{"date":"2020-01-23 01:00:00","value":16.9353},{"date":"2020-01-23 00:00:00","value":7.1005},{"date":"2020-01-22 23:00:00","value":14.2648},{"date":"2020-01-22 22:00:00","value":13.1665},{"date":"2020-01-22 21:00:00","value":12.7195},{"date":"2020-01-22 20:00:00","value":11.0672},{"date":"2020-01-22 19:00:00","value":5.2935},{"date":"2020-01-22 18:00:00","value":8.49733},{"date":"2020-01-22 17:00:00","value":7.68233},{"date":"2020-01-22 16:00:00","value":7.22533},{"date":"2020-01-22 15:00:00","value":2.08583},{"date":"2020-01-22 14:00:00","value":14.3122},{"date":"2020-01-22 13:00:00","value":10.4552},{"date":"2020-01-22 12:00:00","value":10.4747},{"date":"2020-01-22 11:00:00","value":9.9095},{"date":"2020-01-22 10:00:00","value":10.488},{"date":"2020-01-22 09:00:00","value":6.17167},{"date":"2020-01-22 08:00:00","value":8.04533},{"date":"2020-01-22 07:00:00","value":10.492},{"date":"2020-01-22 06:00:00","value":1.0},{"date":"2020-01-22 05:00:00","value":9.08017},{"date":"2020-01-22 04:00:00","value":1.2695},{"date":"2020-01-22 03:00:00","value":11.7698},{"date":"2020-01-22 02:00:00","value":10.3313},{"date":"2020-01-22 01:00:00","value":1.0},{"date":"2020-01-22 00:00:00","value":2.25314},{"date":"2020-01-21 23:00:00","value":1.0},{"date":"2020-01-21 22:00:00","value":1.0},{"date":"2020-01-21 21:00:00","value":6.68761},{"date":"2020-01-21 20:00:00","value":1.0},{"date":"2020-01-21 19:00:00","value":6.81903},{"date":"2020-01-21 18:00:00","value":9.68244},{"date":"2020-01-21 17:00:00","value":5.95192},{"date":"2020-01-21 16:00:00","value":10.4611},{"date":"2020-01-21 15:00:00","value":2.27706},{"date":"2020-01-21 14:00:00","value":6.74278},{"date":"2020-01-21 13:00:00","value":14.2393},{"date":"2020-01-21 12:00:00","value":35.5739},{"date":"2020-01-21 11:00:00","value":16.9579},{"date":"2020-01-21 10:00:00","value":6.80469},{"date":"2020-01-21 09:00:00","value":null},{"date":"2020-01-21 08:00:00","value":8.557},{"date":"2020-01-21 07:00:00","value":11.5023},{"date":"2020-01-21 06:00:00","value":8.66733},{"date":"2020-01-21 05:00:00","value":9.58717},{"date":"2020-01-21 04:00:00","value":12.9361},{"date":"2020-01-21 03:00:00","value":2.32178},{"date":"2020-01-21 02:00:00","value":25.7102},{"date":"2020-01-21 01:00:00","value":20.7923}]}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