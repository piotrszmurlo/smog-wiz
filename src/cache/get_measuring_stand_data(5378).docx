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22:00:00","value":36.1093},{"date":"2020-01-22 21:00:00","value":35.9846},{"date":"2020-01-22 20:00:00","value":40.9462},{"date":"2020-01-22 19:00:00","value":46.4862},{"date":"2020-01-22 18:00:00","value":58.0704},{"date":"2020-01-22 17:00:00","value":51.1155},{"date":"2020-01-22 16:00:00","value":43.0069},{"date":"2020-01-22 15:00:00","value":41.0005},{"date":"2020-01-22 14:00:00","value":37.0828},{"date":"2020-01-22 13:00:00","value":34.3024},{"date":"2020-01-22 12:00:00","value":34.9707},{"date":"2020-01-22 11:00:00","value":41.3567},{"date":"2020-01-22 10:00:00","value":44.8452},{"date":"2020-01-22 09:00:00","value":40.3408},{"date":"2020-01-22 08:00:00","value":38.4},{"date":"2020-01-22 07:00:00","value":34.08},{"date":"2020-01-22 06:00:00","value":29.258},{"date":"2020-01-22 05:00:00","value":30.5464},{"date":"2020-01-22 04:00:00","value":33.6155},{"date":"2020-01-22 03:00:00","value":36.9359},{"date":"2020-01-22 02:00:00","value":41.9664},{"date":"2020-01-22 01:00:00","value":39.1001},{"date":"2020-01-22 00:00:00","value":38.6224},{"date":"2020-01-21 23:00:00","value":37.9539},{"date":"2020-01-21 22:00:00","value":41.3102},{"date":"2020-01-21 21:00:00","value":42.5969},{"date":"2020-01-21 20:00:00","value":46.2555},{"date":"2020-01-21 19:00:00","value":42.7989},{"date":"2020-01-21 18:00:00","value":39.3654},{"date":"2020-01-21 17:00:00","value":32.948},{"date":"2020-01-21 16:00:00","value":33.7261},{"date":"2020-01-21 15:00:00","value":36.1013},{"date":"2020-01-21 14:00:00","value":39.4982},{"date":"2020-01-21 13:00:00","value":43.6807},{"date":"2020-01-21 12:00:00","value":40.9813},{"date":"2020-01-21 11:00:00","value":41.1491},{"date":"2020-01-21 10:00:00","value":41.1333},{"date":"2020-01-21 09:00:00","value":39.1905},{"date":"2020-01-21 08:00:00","value":33.7261},{"date":"2020-01-21 07:00:00","value":32.5104},{"date":"2020-01-21 06:00:00","value":26.4465},{"date":"2020-01-21 05:00:00","value":24.2147},{"date":"2020-01-21 04:00:00","value":24.8525},{"date":"2020-01-21 03:00:00","value":22.918},{"date":"2020-01-21 02:00:00","value":21.918},{"date":"2020-01-21 01:00:00","value":29.4302},{"date":"2020-01-21 00:00:00","value":31.1952},{"date":"2020-01-20 23:00:00","value":37.5766},{"date":"2020-01-20 22:00:00","value":32.0169},{"date":"2020-01-20 21:00:00","value":26.3529},{"date":"2020-01-20 20:00:00","value":29.4721},{"date":"2020-01-20 19:00:00","value":39.5742},{"date":"2020-01-20 18:00:00","value":33.5475},{"date":"2020-01-20 17:00:00","value":29.7606},{"date":"2020-01-20 16:00:00","value":25.3207},{"date":"2020-01-20 15:00:00","value":23.6255},{"date":"2020-01-20 14:00:00","value":33.5073},{"date":"2020-01-20 13:00:00","value":69.7591},{"date":"2020-01-20 12:00:00","value":73.2028},{"date":"2020-01-20 11:00:00","value":58.9249},{"date":"2020-01-20 10:00:00","value":57.4297},{"date":"2020-01-20 09:00:00","value":53.9638},{"date":"2020-01-20 08:00:00","value":49.3924},{"date":"2020-01-20 07:00:00","value":42.1185},{"date":"2020-01-20 06:00:00","value":37.4053},{"date":"2020-01-20 05:00:00","value":37.1766},{"date":"2020-01-20 04:00:00","value":38.6565},{"date":"2020-01-20 03:00:00","value":42.3241},{"date":"2020-01-20 02:00:00","value":43.3292},{"date":"2020-01-20 01:00:00","value":39.0938}]}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