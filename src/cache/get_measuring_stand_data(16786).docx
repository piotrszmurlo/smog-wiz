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22:00:00","value":74.595},{"date":"2020-01-23 21:00:00","value":62.4479},{"date":"2020-01-23 20:00:00","value":58.5621},{"date":"2020-01-23 19:00:00","value":43.5038},{"date":"2020-01-23 18:00:00","value":33.1381},{"date":"2020-01-23 17:00:00","value":31.4178},{"date":"2020-01-23 16:00:00","value":27.2047},{"date":"2020-01-23 15:00:00","value":20.9349},{"date":"2020-01-23 14:00:00","value":25.0369},{"date":"2020-01-23 13:00:00","value":36.0353},{"date":"2020-01-23 12:00:00","value":37.7066},{"date":"2020-01-23 11:00:00","value":36.6302},{"date":"2020-01-23 10:00:00","value":34.5233},{"date":"2020-01-23 09:00:00","value":36.5173},{"date":"2020-01-23 08:00:00","value":39.1802},{"date":"2020-01-23 07:00:00","value":31.9704},{"date":"2020-01-23 06:00:00","value":28.8999},{"date":"2020-01-23 05:00:00","value":27.5418},{"date":"2020-01-23 04:00:00","value":25.9817},{"date":"2020-01-23 03:00:00","value":28.1435},{"date":"2020-01-23 02:00:00","value":34.1669},{"date":"2020-01-23 01:00:00","value":47.3286},{"date":"2020-01-23 00:00:00","value":49.2572},{"date":"2020-01-22 23:00:00","value":53.4745},{"date":"2020-01-22 22:00:00","value":48.4023},{"date":"2020-01-22 21:00:00","value":45.9807},{"date":"2020-01-22 20:00:00","value":34.1802},{"date":"2020-01-22 19:00:00","value":37.5853},{"date":"2020-01-22 18:00:00","value":35.4306},{"date":"2020-01-22 17:00:00","value":37.2789},{"date":"2020-01-22 16:00:00","value":39.4613},{"date":"2020-01-22 15:00:00","value":37.9033},{"date":"2020-01-22 14:00:00","value":30.6627},{"date":"2020-01-22 13:00:00","value":35.7495},{"date":"2020-01-22 12:00:00","value":37.5558},{"date":"2020-01-22 11:00:00","value":33.0043},{"date":"2020-01-22 10:00:00","value":33.6028},{"date":"2020-01-22 09:00:00","value":35.5424},{"date":"2020-01-22 08:00:00","value":39.5479},{"date":"2020-01-22 07:00:00","value":32.5614},{"date":"2020-01-22 06:00:00","value":32.3164},{"date":"2020-01-22 05:00:00","value":37.3927},{"date":"2020-01-22 04:00:00","value":34.1482},{"date":"2020-01-22 03:00:00","value":37.5874},{"date":"2020-01-22 02:00:00","value":37.5244},{"date":"2020-01-22 01:00:00","value":38.7158},{"date":"2020-01-22 00:00:00","value":48.2574},{"date":"2020-01-21 23:00:00","value":48.2643},{"date":"2020-01-21 22:00:00","value":53.1662},{"date":"2020-01-21 21:00:00","value":55.6115},{"date":"2020-01-21 20:00:00","value":48.7971},{"date":"2020-01-21 19:00:00","value":47.1568},{"date":"2020-01-21 18:00:00","value":42.1714},{"date":"2020-01-21 17:00:00","value":46.8352},{"date":"2020-01-21 16:00:00","value":35.4176},{"date":"2020-01-21 15:00:00","value":25.1208},{"date":"2020-01-21 14:00:00","value":28.7951},{"date":"2020-01-21 13:00:00","value":32.8682},{"date":"2020-01-21 12:00:00","value":29.7497},{"date":"2020-01-21 11:00:00","value":36.3336},{"date":"2020-01-21 10:00:00","value":37.9976},{"date":"2020-01-21 09:00:00","value":36.2623},{"date":"2020-01-21 08:00:00","value":36.4242},{"date":"2020-01-21 07:00:00","value":25.7677},{"date":"2020-01-21 06:00:00","value":21.7106},{"date":"2020-01-21 05:00:00","value":27.4023},{"date":"2020-01-21 04:00:00","value":31.977},{"date":"2020-01-21 03:00:00","value":25.8134},{"date":"2020-01-21 02:00:00","value":29.6647},{"date":"2020-01-21 01:00:00","value":31.1223}]}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