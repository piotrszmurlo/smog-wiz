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21:00:00","value":0.14349},{"date":"2020-01-22 20:00:00","value":0.1268},{"date":"2020-01-22 19:00:00","value":0.10516},{"date":"2020-01-22 18:00:00","value":0.20069},{"date":"2020-01-22 17:00:00","value":0.18838},{"date":"2020-01-22 16:00:00","value":0.25681},{"date":"2020-01-22 15:00:00","value":0.23906},{"date":"2020-01-22 14:00:00","value":0.17471},{"date":"2020-01-22 13:00:00","value":0.11373},{"date":"2020-01-22 12:00:00","value":0.2412},{"date":"2020-01-22 11:00:00","value":0.19784},{"date":"2020-01-22 10:00:00","value":0.18534},{"date":"2020-01-22 09:00:00","value":0.20982},{"date":"2020-01-22 08:00:00","value":0.16674},{"date":"2020-01-22 07:00:00","value":0.15743},{"date":"2020-01-22 06:00:00","value":1.32141},{"date":"2020-01-22 05:00:00","value":1.30932},{"date":"2020-01-22 04:00:00","value":1.38013},{"date":"2020-01-22 03:00:00","value":1.45303},{"date":"2020-01-22 02:00:00","value":1.39499},{"date":"2020-01-22 01:00:00","value":1.44767},{"date":"2020-01-22 00:00:00","value":1.46754},{"date":"2020-01-21 23:00:00","value":1.59129},{"date":"2020-01-21 22:00:00","value":1.4723},{"date":"2020-01-21 21:00:00","value":1.58802},{"date":"2020-01-21 20:00:00","value":1.68555},{"date":"2020-01-21 19:00:00","value":1.72928},{"date":"2020-01-21 18:00:00","value":1.76412},{"date":"2020-01-21 17:00:00","value":2.04714},{"date":"2020-01-21 16:00:00","value":2.46135},{"date":"2020-01-21 15:00:00","value":2.29106},{"date":"2020-01-21 14:00:00","value":2.28367},{"date":"2020-01-21 13:00:00","value":2.00446},{"date":"2020-01-21 12:00:00","value":2.07794},{"date":"2020-01-21 11:00:00","value":2.05503},{"date":"2020-01-21 10:00:00","value":1.62108},{"date":"2020-01-21 09:00:00","value":1.19735},{"date":"2020-01-21 08:00:00","value":1.15935},{"date":"2020-01-21 07:00:00","value":1.0855},{"date":"2020-01-21 06:00:00","value":1.15549},{"date":"2020-01-21 05:00:00","value":1.18537},{"date":"2020-01-21 04:00:00","value":1.18512},{"date":"2020-01-21 03:00:00","value":1.11402},{"date":"2020-01-21 02:00:00","value":1.07341},{"date":"2020-01-21 01:00:00","value":1.18334},{"date":"2020-01-21 00:00:00","value":1.12118},{"date":"2020-01-20 23:00:00","value":1.25677},{"date":"2020-01-20 22:00:00","value":1.35632},{"date":"2020-01-20 21:00:00","value":1.29934},{"date":"2020-01-20 20:00:00","value":1.38311},{"date":"2020-01-20 19:00:00","value":1.45982},{"date":"2020-01-20 18:00:00","value":1.49158},{"date":"2020-01-20 17:00:00","value":1.53158},{"date":"2020-01-20 16:00:00","value":1.68249},{"date":"2020-01-20 15:00:00","value":1.94884},{"date":"2020-01-20 14:00:00","value":1.75567},{"date":"2020-01-20 13:00:00","value":1.82802},{"date":"2020-01-20 12:00:00","value":1.71617},{"date":"2020-01-20 11:00:00","value":1.79845},{"date":"2020-01-20 10:00:00","value":1.61557},{"date":"2020-01-20 09:00:00","value":1.57357},{"date":"2020-01-20 08:00:00","value":1.57328},{"date":"2020-01-20 07:00:00","value":1.57181},{"date":"2020-01-20 06:00:00","value":1.52143},{"date":"2020-01-20 05:00:00","value":1.50889},{"date":"2020-01-20 04:00:00","value":1.51457},{"date":"2020-01-20 03:00:00","value":1.3239},{"date":"2020-01-20 02:00:00","value":1.31377},{"date":"2020-01-20 01:00:00","value":1.23022}]}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