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[{"id":14915,"stationId":856,"param":{"paramName":"dwutlenek siarki","paramFormula":"SO2","paramCode":"SO2","idParam":1}},{"id":14916,"stationId":856,"param":{"paramName":"pył zawieszony PM10","paramFormula":"PM10","paramCode":"PM10","idParam":3}},{"id":14917,"stationId":856,"param":{"paramName":"dwutlenek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