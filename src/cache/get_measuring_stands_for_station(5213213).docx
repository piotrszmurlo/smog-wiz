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22:39:47</w:t>
      </w:r>
    </w:p>
    <w:p>
      <w:r>
        <w:t>&lt;!doctype html&gt;&lt;html lang="en"&gt;&lt;head&gt;&lt;title&gt;HTTP Status 500 – Internal Server Error&lt;/title&gt;&lt;style type="text/css"&gt;h1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 a {color:black;} a.name {color:black;} .line {height:1px;background-color:#525D76;border:none;}&lt;/style&gt;&lt;/head&gt;&lt;body&gt;&lt;h1&gt;HTTP Status 500 – Internal Server Error&lt;/h1&gt;&lt;hr class="line" /&gt;&lt;p&gt;&lt;b&gt;Type&lt;/b&gt; Exception Report&lt;/p&gt;&lt;p&gt;&lt;b&gt;Message&lt;/b&gt; Request processing failed; nested exception is java.lang.NullPointerException&lt;/p&gt;&lt;p&gt;&lt;b&gt;Description&lt;/b&gt; The server encountered an unexpected condition that prevented it from fulfilling the request.&lt;/p&gt;&lt;p&gt;&lt;b&gt;Exception&lt;/b&gt;&lt;/p&gt;&lt;pre&gt;org.springframework.web.util.NestedServletException: Request processing failed; nested exception is java.lang.NullPointerException</w:t>
        <w:br/>
        <w:tab/>
        <w:t>org.springframework.web.servlet.FrameworkServlet.processRequest(FrameworkServlet.java:894)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&lt;/pre&gt;&lt;p&gt;&lt;b&gt;Root Cause&lt;/b&gt;&lt;/p&gt;&lt;pre&gt;java.lang.NullPointerException</w:t>
        <w:br/>
        <w:tab/>
        <w:t>pl.evertop.pjp.core.jpoat.dao.impl.StationDaoImpl.findStationById(StationDaoImpl.java:30)</w:t>
        <w:br/>
        <w:tab/>
        <w:t>sun.reflect.GeneratedMethodAccessor257.invoke(Unknown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org.springframework.aop.support.AopUtils.invokeJoinpointUsingReflection(AopUtils.java:318)</w:t>
        <w:br/>
        <w:tab/>
        <w:t>org.springframework.aop.framework.ReflectiveMethodInvocation.invokeJoinpoint(ReflectiveMethodInvocation.java:183)</w:t>
        <w:br/>
        <w:tab/>
        <w:t>org.springframework.aop.framework.ReflectiveMethodInvocation.proceed(ReflectiveMethodInvocation.java:150)</w:t>
        <w:br/>
        <w:tab/>
        <w:t>org.springframework.cache.interceptor.CacheInterceptor$1.invoke(CacheInterceptor.java:58)</w:t>
        <w:br/>
        <w:tab/>
        <w:t>org.springframework.cache.interceptor.CacheAspectSupport.execute(CacheAspectSupport.java:213)</w:t>
        <w:br/>
        <w:tab/>
        <w:t>org.springframework.cache.interceptor.CacheInterceptor.invoke(CacheInterceptor.java:66)</w:t>
        <w:br/>
        <w:tab/>
        <w:t>org.springframework.aop.framework.ReflectiveMethodInvocation.proceed(ReflectiveMethodInvocation.java:172)</w:t>
        <w:br/>
        <w:tab/>
        <w:t>org.springframework.aop.framework.JdkDynamicAopProxy.invoke(JdkDynamicAopProxy.java:202)</w:t>
        <w:br/>
        <w:tab/>
        <w:t>com.sun.proxy.$Proxy96.findStationById(Unknown Source)</w:t>
        <w:br/>
        <w:tab/>
        <w:t>pl.evertop.pjp.core.jpoat.service.impl.StationServiceImpl.findStationById(StationServiceImpl.java:22)</w:t>
        <w:br/>
        <w:tab/>
        <w:t>pl.evertop.pjp.web.webservice.StationWebService.getSensors(StationWebService.java:51)</w:t>
        <w:br/>
        <w:tab/>
        <w:t>sun.reflect.GeneratedMethodAccessor255.invoke(Unknown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org.springframework.web.method.support.InvocableHandlerMethod.invoke(InvocableHandlerMethod.java:213)</w:t>
        <w:br/>
        <w:tab/>
        <w:t>org.springframework.web.method.support.InvocableHandlerMethod.invokeForRequest(InvocableHandlerMethod.java:126)</w:t>
        <w:br/>
        <w:tab/>
        <w:t>org.springframework.web.servlet.mvc.method.annotation.ServletInvocableHandlerMethod.invokeAndHandle(ServletInvocableHandlerMethod.java:96)</w:t>
        <w:br/>
        <w:tab/>
        <w:t>org.springframework.web.servlet.mvc.method.annotation.RequestMappingHandlerAdapter.invokeHandlerMethod(RequestMappingHandlerAdapter.java:617)</w:t>
        <w:br/>
        <w:tab/>
        <w:t>org.springframework.web.servlet.mvc.method.annotation.RequestMappingHandlerAdapter.handleInternal(RequestMappingHandlerAdapter.java:578)</w:t>
        <w:br/>
        <w:tab/>
        <w:t>org.springframework.web.servlet.mvc.method.AbstractHandlerMethodAdapter.handle(AbstractHandlerMethodAdapter.java:80)</w:t>
        <w:br/>
        <w:tab/>
        <w:t>org.springframework.web.servlet.DispatcherServlet.doDispatch(DispatcherServlet.java:923)</w:t>
        <w:br/>
        <w:tab/>
        <w:t>org.springframework.web.servlet.DispatcherServlet.doService(DispatcherServlet.java:852)</w:t>
        <w:br/>
        <w:tab/>
        <w:t>org.springframework.web.servlet.FrameworkServlet.processRequest(FrameworkServlet.java:882)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&lt;/pre&gt;&lt;p&gt;&lt;b&gt;Note&lt;/b&gt; The full stack trace of the root cause is available in the server logs.&lt;/p&gt;&lt;hr class="line" /&gt;&lt;h3&gt;Apache Tomcat/8.5.12&lt;/h3&gt;&lt;/body&gt;&lt;/html&gt;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