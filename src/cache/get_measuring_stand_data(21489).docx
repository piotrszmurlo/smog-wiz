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22:00:00","value":163.294},{"date":"2020-01-23 21:00:00","value":227.319},{"date":"2020-01-23 20:00:00","value":125.776},{"date":"2020-01-23 19:00:00","value":208.065},{"date":"2020-01-23 18:00:00","value":210.693},{"date":"2020-01-23 17:00:00","value":65.5811},{"date":"2020-01-23 16:00:00","value":21.1792},{"date":"2020-01-23 15:00:00","value":15.7347},{"date":"2020-01-23 14:00:00","value":11.4521},{"date":"2020-01-23 13:00:00","value":9.90172},{"date":"2020-01-23 12:00:00","value":7.38311},{"date":"2020-01-23 11:00:00","value":null},{"date":"2020-01-23 10:00:00","value":null},{"date":"2020-01-23 09:00:00","value":37.4759},{"date":"2020-01-23 08:00:00","value":25.6474},{"date":"2020-01-23 07:00:00","value":13.4288},{"date":"2020-01-23 06:00:00","value":16.005},{"date":"2020-01-23 05:00:00","value":20.0174},{"date":"2020-01-23 04:00:00","value":15.1278},{"date":"2020-01-23 03:00:00","value":15.2094},{"date":"2020-01-23 02:00:00","value":19.6051},{"date":"2020-01-23 01:00:00","value":14.8769},{"date":"2020-01-23 00:00:00","value":19.5832},{"date":"2020-01-22 23:00:00","value":18.914},{"date":"2020-01-22 22:00:00","value":12.8871},{"date":"2020-01-22 21:00:00","value":12.0347},{"date":"2020-01-22 20:00:00","value":10.787},{"date":"2020-01-22 19:00:00","value":13.7631},{"date":"2020-01-22 18:00:00","value":21.6753},{"date":"2020-01-22 17:00:00","value":20.5069},{"date":"2020-01-22 16:00:00","value":19.7045},{"date":"2020-01-22 15:00:00","value":20.8037},{"date":"2020-01-22 14:00:00","value":20.5415},{"date":"2020-01-22 13:00:00","value":15.0809},{"date":"2020-01-22 12:00:00","value":18.6894},{"date":"2020-01-22 11:00:00","value":33.1283},{"date":"2020-01-22 10:00:00","value":39.733},{"date":"2020-01-22 09:00:00","value":138.54},{"date":"2020-01-22 08:00:00","value":92.6815},{"date":"2020-01-22 07:00:00","value":41.0021},{"date":"2020-01-22 06:00:00","value":38.3036},{"date":"2020-01-22 05:00:00","value":39.4932},{"date":"2020-01-22 04:00:00","value":33.6531},{"date":"2020-01-22 03:00:00","value":62.2876},{"date":"2020-01-22 02:00:00","value":53.2521},{"date":"2020-01-22 01:00:00","value":85.9047},{"date":"2020-01-22 00:00:00","value":65.8447},{"date":"2020-01-21 23:00:00","value":79.3124},{"date":"2020-01-21 22:00:00","value":90.4686},{"date":"2020-01-21 21:00:00","value":61.3651},{"date":"2020-01-21 20:00:00","value":64.8394},{"date":"2020-01-21 19:00:00","value":51.4659},{"date":"2020-01-21 18:00:00","value":51.4596},{"date":"2020-01-21 17:00:00","value":45.4341},{"date":"2020-01-21 16:00:00","value":25.1945},{"date":"2020-01-21 15:00:00","value":14.6789},{"date":"2020-01-21 14:00:00","value":20.0691},{"date":"2020-01-21 13:00:00","value":22.5132},{"date":"2020-01-21 12:00:00","value":33.5074},{"date":"2020-01-21 11:00:00","value":59.4067},{"date":"2020-01-21 10:00:00","value":107.963},{"date":"2020-01-21 09:00:00","value":86.6607},{"date":"2020-01-21 08:00:00","value":74.245},{"date":"2020-01-21 07:00:00","value":53.1397},{"date":"2020-01-21 06:00:00","value":35.0311},{"date":"2020-01-21 05:00:00","value":36.7749},{"date":"2020-01-21 04:00:00","value":39.6519},{"date":"2020-01-21 03:00:00","value":67.9798},{"date":"2020-01-21 02:00:00","value":42.2431},{"date":"2020-01-21 01:00:00","value":53.7173}]}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