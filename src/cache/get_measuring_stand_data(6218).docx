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23:00:00","value":5.56401},{"date":"2020-01-23 22:00:00","value":6.97925},{"date":"2020-01-23 21:00:00","value":2.2632},{"date":"2020-01-23 20:00:00","value":1.81345},{"date":"2020-01-23 19:00:00","value":3.2204},{"date":"2020-01-23 18:00:00","value":null},{"date":"2020-01-23 17:00:00","value":10.217},{"date":"2020-01-23 16:00:00","value":6.51682},{"date":"2020-01-23 15:00:00","value":2.31395},{"date":"2020-01-23 14:00:00","value":1.62187},{"date":"2020-01-23 13:00:00","value":1.2723},{"date":"2020-01-23 12:00:00","value":1.2879},{"date":"2020-01-23 11:00:00","value":1.63546},{"date":"2020-01-23 10:00:00","value":1.43581},{"date":"2020-01-23 09:00:00","value":1.84524},{"date":"2020-01-23 08:00:00","value":1.60698},{"date":"2020-01-23 07:00:00","value":1.59239},{"date":"2020-01-23 06:00:00","value":4.32724},{"date":"2020-01-23 05:00:00","value":3.35414},{"date":"2020-01-23 04:00:00","value":2.20143},{"date":"2020-01-23 03:00:00","value":1.84134},{"date":"2020-01-23 02:00:00","value":1.61312},{"date":"2020-01-23 01:00:00","value":1.63637},{"date":"2020-01-23 00:00:00","value":1.62597},{"date":"2020-01-22 23:00:00","value":1.59171},{"date":"2020-01-22 22:00:00","value":1.60033},{"date":"2020-01-22 21:00:00","value":1.54325},{"date":"2020-01-22 20:00:00","value":1.63353},{"date":"2020-01-22 19:00:00","value":1.55511},{"date":"2020-01-22 18:00:00","value":1.44304},{"date":"2020-01-22 17:00:00","value":1.62596},{"date":"2020-01-22 16:00:00","value":1.52418},{"date":"2020-01-22 15:00:00","value":1.55186},{"date":"2020-01-22 14:00:00","value":1.35911},{"date":"2020-01-22 13:00:00","value":1.87188},{"date":"2020-01-22 12:00:00","value":1.6328},{"date":"2020-01-22 11:00:00","value":1.57294},{"date":"2020-01-22 10:00:00","value":1.37665},{"date":"2020-01-22 09:00:00","value":2.14338},{"date":"2020-01-22 08:00:00","value":3.41078},{"date":"2020-01-22 07:00:00","value":2.12361},{"date":"2020-01-22 06:00:00","value":2.29821},{"date":"2020-01-22 05:00:00","value":5.87894},{"date":"2020-01-22 04:00:00","value":2.05741},{"date":"2020-01-22 03:00:00","value":2.37012},{"date":"2020-01-22 02:00:00","value":8.2547},{"date":"2020-01-22 01:00:00","value":14.843},{"date":"2020-01-22 00:00:00","value":25.0584},{"date":"2020-01-21 23:00:00","value":8.4079},{"date":"2020-01-21 22:00:00","value":5.08614},{"date":"2020-01-21 21:00:00","value":3.45772},{"date":"2020-01-21 20:00:00","value":4.55878},{"date":"2020-01-21 19:00:00","value":4.313},{"date":"2020-01-21 18:00:00","value":7.5234},{"date":"2020-01-21 17:00:00","value":1.807},{"date":"2020-01-21 16:00:00","value":2.27354},{"date":"2020-01-21 15:00:00","value":1.96189},{"date":"2020-01-21 14:00:00","value":2.48145},{"date":"2020-01-21 13:00:00","value":0.82503},{"date":"2020-01-21 12:00:00","value":null},{"date":"2020-01-21 11:00:00","value":6.1511},{"date":"2020-01-21 10:00:00","value":1.17926},{"date":"2020-01-21 09:00:00","value":0.81946},{"date":"2020-01-21 08:00:00","value":1.9425},{"date":"2020-01-21 07:00:00","value":1.3746},{"date":"2020-01-21 06:00:00","value":1.24166},{"date":"2020-01-21 05:00:00","value":1.28375},{"date":"2020-01-21 04:00:00","value":1.39494},{"date":"2020-01-21 03:00:00","value":1.57591},{"date":"2020-01-21 02:00:00","value":1.59689},{"date":"2020-01-21 01:00:00","value":1.31258}]}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