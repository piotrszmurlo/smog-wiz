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22:00:00","value":24.295},{"date":"2020-01-22 21:00:00","value":26.4989},{"date":"2020-01-22 20:00:00","value":30.1889},{"date":"2020-01-22 19:00:00","value":33.5511},{"date":"2020-01-22 18:00:00","value":36.7861},{"date":"2020-01-22 17:00:00","value":38.2744},{"date":"2020-01-22 16:00:00","value":40.3122},{"date":"2020-01-22 15:00:00","value":40.44},{"date":"2020-01-22 14:00:00","value":44.2639},{"date":"2020-01-22 13:00:00","value":51.2628},{"date":"2020-01-22 12:00:00","value":45.2467},{"date":"2020-01-22 11:00:00","value":37.3783},{"date":"2020-01-22 10:00:00","value":24.8433},{"date":"2020-01-22 09:00:00","value":16.8883},{"date":"2020-01-22 08:00:00","value":15.4556},{"date":"2020-01-22 07:00:00","value":12.5817},{"date":"2020-01-22 06:00:00","value":11.4406},{"date":"2020-01-22 05:00:00","value":28.483},{"date":"2020-01-22 04:00:00","value":32.0283},{"date":"2020-01-22 03:00:00","value":23.1872},{"date":"2020-01-22 02:00:00","value":21.6294},{"date":"2020-01-22 01:00:00","value":15.7533},{"date":"2020-01-22 00:00:00","value":31.8094},{"date":"2020-01-21 23:00:00","value":18.5261},{"date":"2020-01-21 22:00:00","value":14.7639},{"date":"2020-01-21 21:00:00","value":11.5578},{"date":"2020-01-21 20:00:00","value":11.2439},{"date":"2020-01-21 19:00:00","value":11.2833},{"date":"2020-01-21 18:00:00","value":16.2989},{"date":"2020-01-21 17:00:00","value":10.7772},{"date":"2020-01-21 16:00:00","value":30.0739},{"date":"2020-01-21 15:00:00","value":41.4289},{"date":"2020-01-21 14:00:00","value":46.4361},{"date":"2020-01-21 13:00:00","value":43.8589},{"date":"2020-01-21 12:00:00","value":42.1072},{"date":"2020-01-21 11:00:00","value":35.4333},{"date":"2020-01-21 10:00:00","value":23.6344},{"date":"2020-01-21 09:00:00","value":10.0789},{"date":"2020-01-21 08:00:00","value":8.31722},{"date":"2020-01-21 07:00:00","value":9.00444},{"date":"2020-01-21 06:00:00","value":17.1633},{"date":"2020-01-21 05:00:00","value":36.9572},{"date":"2020-01-21 04:00:00","value":44.9961},{"date":"2020-01-21 03:00:00","value":49.6495},{"date":"2020-01-21 02:00:00","value":46.4461},{"date":"2020-01-21 01:00:00","value":29.0228},{"date":"2020-01-21 00:00:00","value":29.0261},{"date":"2020-01-20 23:00:00","value":26.8506},{"date":"2020-01-20 22:00:00","value":29.4189},{"date":"2020-01-20 21:00:00","value":34.09},{"date":"2020-01-20 20:00:00","value":17.2044},{"date":"2020-01-20 19:00:00","value":19.6028},{"date":"2020-01-20 18:00:00","value":26.3961},{"date":"2020-01-20 17:00:00","value":20.8533},{"date":"2020-01-20 16:00:00","value":18.7678},{"date":"2020-01-20 15:00:00","value":14.3639},{"date":"2020-01-20 14:00:00","value":14.7444},{"date":"2020-01-20 13:00:00","value":17.8033},{"date":"2020-01-20 12:00:00","value":18.6428},{"date":"2020-01-20 11:00:00","value":14.63},{"date":"2020-01-20 10:00:00","value":14.4828},{"date":"2020-01-20 09:00:00","value":9.34111},{"date":"2020-01-20 08:00:00","value":15.1767},{"date":"2020-01-20 07:00:00","value":21.4128},{"date":"2020-01-20 06:00:00","value":29.0806},{"date":"2020-01-20 05:00:00","value":31.935},{"date":"2020-01-20 04:00:00","value":30.0372},{"date":"2020-01-20 03:00:00","value":27.6163},{"date":"2020-01-20 02:00:00","value":26.5872},{"date":"2020-01-20 01:00:00","value":19.835}]}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