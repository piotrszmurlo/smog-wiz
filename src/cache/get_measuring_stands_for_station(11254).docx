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[{"id":20210,"stationId":11254,"param":{"paramName":"pył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