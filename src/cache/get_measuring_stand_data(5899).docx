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21:00:00","value":18.1632},{"date":"2020-01-22 20:00:00","value":18.3376},{"date":"2020-01-22 19:00:00","value":17.0879},{"date":"2020-01-22 18:00:00","value":22.6533},{"date":"2020-01-22 17:00:00","value":21.204},{"date":"2020-01-22 16:00:00","value":20.13},{"date":"2020-01-22 15:00:00","value":21.1207},{"date":"2020-01-22 14:00:00","value":24.0118},{"date":"2020-01-22 13:00:00","value":18.7664},{"date":"2020-01-22 12:00:00","value":18.6916},{"date":"2020-01-22 11:00:00","value":17.6479},{"date":"2020-01-22 10:00:00","value":16.6742},{"date":"2020-01-22 09:00:00","value":17.3456},{"date":"2020-01-22 08:00:00","value":17.4143},{"date":"2020-01-22 07:00:00","value":15.6133},{"date":"2020-01-22 06:00:00","value":13.7829},{"date":"2020-01-22 05:00:00","value":12.3294},{"date":"2020-01-22 04:00:00","value":12.3088},{"date":"2020-01-22 03:00:00","value":13.0094},{"date":"2020-01-22 02:00:00","value":12.7323},{"date":"2020-01-22 01:00:00","value":13.0899},{"date":"2020-01-22 00:00:00","value":14.4707},{"date":"2020-01-21 23:00:00","value":14.8088},{"date":"2020-01-21 22:00:00","value":15.9679},{"date":"2020-01-21 21:00:00","value":16.726},{"date":"2020-01-21 20:00:00","value":17.1},{"date":"2020-01-21 19:00:00","value":23.6284},{"date":"2020-01-21 18:00:00","value":19.299},{"date":"2020-01-21 17:00:00","value":19.2368},{"date":"2020-01-21 16:00:00","value":16.792},{"date":"2020-01-21 15:00:00","value":11.3875},{"date":"2020-01-21 14:00:00","value":10.7229},{"date":"2020-01-21 13:00:00","value":9.79118},{"date":"2020-01-21 12:00:00","value":9.777},{"date":"2020-01-21 11:00:00","value":11.7312},{"date":"2020-01-21 10:00:00","value":12.8081},{"date":"2020-01-21 09:00:00","value":14.9592},{"date":"2020-01-21 08:00:00","value":10.7712},{"date":"2020-01-21 07:00:00","value":7.04624},{"date":"2020-01-21 06:00:00","value":4.95596},{"date":"2020-01-21 05:00:00","value":4.59274},{"date":"2020-01-21 04:00:00","value":5.93634},{"date":"2020-01-21 03:00:00","value":7.41759},{"date":"2020-01-21 02:00:00","value":9.10461},{"date":"2020-01-21 01:00:00","value":10.2747},{"date":"2020-01-21 00:00:00","value":14.3329},{"date":"2020-01-20 23:00:00","value":15.0489},{"date":"2020-01-20 22:00:00","value":17.9045},{"date":"2020-01-20 21:00:00","value":18.4201},{"date":"2020-01-20 20:00:00","value":23.4167},{"date":"2020-01-20 19:00:00","value":25.4555},{"date":"2020-01-20 18:00:00","value":25.2826},{"date":"2020-01-20 17:00:00","value":22.0827},{"date":"2020-01-20 16:00:00","value":9.26435},{"date":"2020-01-20 15:00:00","value":7.98676},{"date":"2020-01-20 14:00:00","value":9.10541},{"date":"2020-01-20 13:00:00","value":12.5474},{"date":"2020-01-20 12:00:00","value":10.0901},{"date":"2020-01-20 11:00:00","value":11.84},{"date":"2020-01-20 10:00:00","value":22.2951},{"date":"2020-01-20 09:00:00","value":37.847},{"date":"2020-01-20 08:00:00","value":38.681},{"date":"2020-01-20 07:00:00","value":30.4317},{"date":"2020-01-20 06:00:00","value":20.3415},{"date":"2020-01-20 05:00:00","value":19.8824},{"date":"2020-01-20 04:00:00","value":14.2501},{"date":"2020-01-20 03:00:00","value":10.2233},{"date":"2020-01-20 02:00:00","value":5.85404},{"date":"2020-01-20 01:00:00","value":8.16049}]}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