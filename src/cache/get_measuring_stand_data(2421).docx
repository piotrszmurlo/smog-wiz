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09:00:00","value":74.2438},{"date":"2020-01-23 08:00:00","value":146.511},{"date":"2020-01-23 07:00:00","value":30.3769},{"date":"2020-01-23 06:00:00","value":17.5061},{"date":"2020-01-23 05:00:00","value":11.0384},{"date":"2020-01-23 04:00:00","value":9.90064},{"date":"2020-01-23 03:00:00","value":11.0058},{"date":"2020-01-23 02:00:00","value":9.93778},{"date":"2020-01-23 01:00:00","value":10.3208},{"date":"2020-01-23 00:00:00","value":10.5904},{"date":"2020-01-22 23:00:00","value":10.785},{"date":"2020-01-22 22:00:00","value":9.93972},{"date":"2020-01-22 21:00:00","value":9.26131},{"date":"2020-01-22 20:00:00","value":8.48948},{"date":"2020-01-22 19:00:00","value":8.27799},{"date":"2020-01-22 18:00:00","value":10.548},{"date":"2020-01-22 17:00:00","value":7.96336},{"date":"2020-01-22 16:00:00","value":5.7818},{"date":"2020-01-22 15:00:00","value":4.8879},{"date":"2020-01-22 14:00:00","value":3.83664},{"date":"2020-01-22 13:00:00","value":3.60085},{"date":"2020-01-22 12:00:00","value":5.41353},{"date":"2020-01-22 11:00:00","value":9.01008},{"date":"2020-01-22 10:00:00","value":9.51525},{"date":"2020-01-22 09:00:00","value":12.0469},{"date":"2020-01-22 08:00:00","value":14.9486},{"date":"2020-01-22 07:00:00","value":13.5822},{"date":"2020-01-22 06:00:00","value":16.4456},{"date":"2020-01-22 05:00:00","value":18.718},{"date":"2020-01-22 04:00:00","value":21.4323},{"date":"2020-01-22 03:00:00","value":23.0251},{"date":"2020-01-22 02:00:00","value":23.1039},{"date":"2020-01-22 01:00:00","value":21.2149},{"date":"2020-01-22 00:00:00","value":18.404},{"date":"2020-01-21 23:00:00","value":20.0534},{"date":"2020-01-21 22:00:00","value":21.0406},{"date":"2020-01-21 21:00:00","value":26.7521},{"date":"2020-01-21 20:00:00","value":19.5556},{"date":"2020-01-21 19:00:00","value":17.8306},{"date":"2020-01-21 18:00:00","value":18.9555},{"date":"2020-01-21 17:00:00","value":18.3148},{"date":"2020-01-21 16:00:00","value":19.8169},{"date":"2020-01-21 15:00:00","value":15.7537},{"date":"2020-01-21 14:00:00","value":11.6407},{"date":"2020-01-21 13:00:00","value":15.6108},{"date":"2020-01-21 12:00:00","value":17.1489},{"date":"2020-01-21 11:00:00","value":17.9158},{"date":"2020-01-21 10:00:00","value":18.3227},{"date":"2020-01-21 09:00:00","value":16.9219},{"date":"2020-01-21 08:00:00","value":17.8497},{"date":"2020-01-21 07:00:00","value":15.8901},{"date":"2020-01-21 06:00:00","value":12.773},{"date":"2020-01-21 05:00:00","value":13.1193},{"date":"2020-01-21 04:00:00","value":13.0084},{"date":"2020-01-21 03:00:00","value":12.747},{"date":"2020-01-21 02:00:00","value":13.5237},{"date":"2020-01-21 01:00:00","value":14.6873}]}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