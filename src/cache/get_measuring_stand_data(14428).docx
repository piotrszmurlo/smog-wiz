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22:00:00","value":18.1959},{"date":"2020-01-23 21:00:00","value":27.3949},{"date":"2020-01-23 20:00:00","value":26.8722},{"date":"2020-01-23 19:00:00","value":24.657},{"date":"2020-01-23 18:00:00","value":26.0796},{"date":"2020-01-23 17:00:00","value":24.4269},{"date":"2020-01-23 16:00:00","value":22.1169},{"date":"2020-01-23 15:00:00","value":23.2613},{"date":"2020-01-23 14:00:00","value":20.8889},{"date":"2020-01-23 13:00:00","value":16.2333},{"date":"2020-01-23 12:00:00","value":21.0797},{"date":"2020-01-23 11:00:00","value":15.3863},{"date":"2020-01-23 10:00:00","value":19.7786},{"date":"2020-01-23 09:00:00","value":20.6075},{"date":"2020-01-23 08:00:00","value":27.5797},{"date":"2020-01-23 07:00:00","value":17.2073},{"date":"2020-01-23 06:00:00","value":19.7982},{"date":"2020-01-23 05:00:00","value":15.2201},{"date":"2020-01-23 04:00:00","value":16.838},{"date":"2020-01-23 03:00:00","value":18.1825},{"date":"2020-01-23 02:00:00","value":16.9647},{"date":"2020-01-23 01:00:00","value":20.6263},{"date":"2020-01-23 00:00:00","value":18.4059},{"date":"2020-01-22 23:00:00","value":18.6546},{"date":"2020-01-22 22:00:00","value":21.6588},{"date":"2020-01-22 21:00:00","value":19.7423},{"date":"2020-01-22 20:00:00","value":19.8287},{"date":"2020-01-22 19:00:00","value":28.9349},{"date":"2020-01-22 18:00:00","value":30.0835},{"date":"2020-01-22 17:00:00","value":30.6846},{"date":"2020-01-22 16:00:00","value":30.3004},{"date":"2020-01-22 15:00:00","value":25.4261},{"date":"2020-01-22 14:00:00","value":26.4949},{"date":"2020-01-22 13:00:00","value":25.4365},{"date":"2020-01-22 12:00:00","value":21.2164},{"date":"2020-01-22 11:00:00","value":19.8244},{"date":"2020-01-22 10:00:00","value":17.4881},{"date":"2020-01-22 09:00:00","value":17.6117},{"date":"2020-01-22 08:00:00","value":22.4575},{"date":"2020-01-22 07:00:00","value":27.4072},{"date":"2020-01-22 06:00:00","value":28.8434},{"date":"2020-01-22 05:00:00","value":24.8398},{"date":"2020-01-22 04:00:00","value":24.2155},{"date":"2020-01-22 03:00:00","value":25.3477},{"date":"2020-01-22 02:00:00","value":21.0923},{"date":"2020-01-22 01:00:00","value":14.2955},{"date":"2020-01-22 00:00:00","value":17.5236},{"date":"2020-01-21 23:00:00","value":16.7467},{"date":"2020-01-21 22:00:00","value":14.7526},{"date":"2020-01-21 21:00:00","value":18.2637},{"date":"2020-01-21 20:00:00","value":23.4726},{"date":"2020-01-21 19:00:00","value":18.3956},{"date":"2020-01-21 18:00:00","value":16.7169},{"date":"2020-01-21 17:00:00","value":19.2836},{"date":"2020-01-21 16:00:00","value":22.1798},{"date":"2020-01-21 15:00:00","value":20.683},{"date":"2020-01-21 14:00:00","value":27.7827},{"date":"2020-01-21 13:00:00","value":21.2895},{"date":"2020-01-21 12:00:00","value":17.56},{"date":"2020-01-21 11:00:00","value":25.8511},{"date":"2020-01-21 10:00:00","value":19.1625},{"date":"2020-01-21 09:00:00","value":18.2929},{"date":"2020-01-21 08:00:00","value":18.7631},{"date":"2020-01-21 07:00:00","value":18.1597},{"date":"2020-01-21 06:00:00","value":18.9034},{"date":"2020-01-21 05:00:00","value":20.0793},{"date":"2020-01-21 04:00:00","value":21.6688},{"date":"2020-01-21 03:00:00","value":19.822},{"date":"2020-01-21 02:00:00","value":15.949},{"date":"2020-01-21 01:00:00","value":7.43394}]}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