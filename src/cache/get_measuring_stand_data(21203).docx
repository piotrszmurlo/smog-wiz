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10:00:00","value":1.69155},{"date":"2020-01-23 09:00:00","value":1.43127},{"date":"2020-01-23 08:00:00","value":1.64772},{"date":"2020-01-23 07:00:00","value":0.80721},{"date":"2020-01-23 06:00:00","value":0.62847},{"date":"2020-01-23 05:00:00","value":0.6723},{"date":"2020-01-23 04:00:00","value":0.73278},{"date":"2020-01-23 03:00:00","value":0.83619},{"date":"2020-01-23 02:00:00","value":1.13535},{"date":"2020-01-23 01:00:00","value":1.8},{"date":"2020-01-23 00:00:00","value":2.25081},{"date":"2020-01-22 23:00:00","value":2.25513},{"date":"2020-01-22 22:00:00","value":2.24514},{"date":"2020-01-22 21:00:00","value":2.27565},{"date":"2020-01-22 20:00:00","value":1.99359},{"date":"2020-01-22 19:00:00","value":1.80252},{"date":"2020-01-22 18:00:00","value":1.79955},{"date":"2020-01-22 17:00:00","value":1.75552},{"date":"2020-01-22 16:00:00","value":null},{"date":"2020-01-22 15:00:00","value":1.35369},{"date":"2020-01-22 14:00:00","value":1.16118},{"date":"2020-01-22 13:00:00","value":1.2078},{"date":"2020-01-22 12:00:00","value":1.44324},{"date":"2020-01-22 11:00:00","value":1.33317},{"date":"2020-01-22 10:00:00","value":1.29078},{"date":"2020-01-22 09:00:00","value":1.2879},{"date":"2020-01-22 08:00:00","value":1.38888},{"date":"2020-01-22 07:00:00","value":1.26792},{"date":"2020-01-22 06:00:00","value":1.21311},{"date":"2020-01-22 05:00:00","value":1.1583},{"date":"2020-01-22 04:00:00","value":1.10637},{"date":"2020-01-22 03:00:00","value":1.18449},{"date":"2020-01-22 02:00:00","value":1.29978},{"date":"2020-01-22 01:00:00","value":1.44513},{"date":"2020-01-22 00:00:00","value":1.35936},{"date":"2020-01-21 23:00:00","value":1.46754},{"date":"2020-01-21 22:00:00","value":1.65807},{"date":"2020-01-21 21:00:00","value":2.19447},{"date":"2020-01-21 20:00:00","value":2.24334},{"date":"2020-01-21 19:00:00","value":2.00691},{"date":"2020-01-21 18:00:00","value":1.73916},{"date":"2020-01-21 17:00:00","value":null},{"date":"2020-01-21 16:00:00","value":1.2446},{"date":"2020-01-21 15:00:00","value":1.26027},{"date":"2020-01-21 14:00:00","value":1.17117},{"date":"2020-01-21 13:00:00","value":1.22787},{"date":"2020-01-21 12:00:00","value":1.15164},{"date":"2020-01-21 11:00:00","value":1.22022},{"date":"2020-01-21 10:00:00","value":1.26216},{"date":"2020-01-21 09:00:00","value":1.39221},{"date":"2020-01-21 08:00:00","value":1.85922},{"date":"2020-01-21 07:00:00","value":1.13643},{"date":"2020-01-21 06:00:00","value":0.89055},{"date":"2020-01-21 05:00:00","value":0.82143},{"date":"2020-01-21 04:00:00","value":0.80334},{"date":"2020-01-21 03:00:00","value":0.95769},{"date":"2020-01-21 02:00:00","value":0.94482},{"date":"2020-01-21 01:00:00","value":1.01871}]}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