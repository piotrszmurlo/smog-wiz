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10:00:00","value":44.5131},{"date":"2020-01-23 09:00:00","value":49.9862},{"date":"2020-01-23 08:00:00","value":60.6287},{"date":"2020-01-23 07:00:00","value":41.746},{"date":"2020-01-23 06:00:00","value":16.1995},{"date":"2020-01-23 05:00:00","value":38.0798},{"date":"2020-01-23 04:00:00","value":40.8907},{"date":"2020-01-23 03:00:00","value":9.69299},{"date":"2020-01-23 02:00:00","value":15.3065},{"date":"2020-01-23 01:00:00","value":18.3667},{"date":"2020-01-23 00:00:00","value":31.6646},{"date":"2020-01-22 23:00:00","value":26.4178},{"date":"2020-01-22 22:00:00","value":40.7589},{"date":"2020-01-22 21:00:00","value":42.9891},{"date":"2020-01-22 20:00:00","value":52.766},{"date":"2020-01-22 19:00:00","value":52.5381},{"date":"2020-01-22 18:00:00","value":57.7364},{"date":"2020-01-22 17:00:00","value":58.7339},{"date":"2020-01-22 16:00:00","value":55.4927},{"date":"2020-01-22 15:00:00","value":33.9322},{"date":"2020-01-22 14:00:00","value":40.91},{"date":"2020-01-22 13:00:00","value":45.3528},{"date":"2020-01-22 12:00:00","value":40.348},{"date":"2020-01-22 11:00:00","value":42.2982},{"date":"2020-01-22 10:00:00","value":40.9934},{"date":"2020-01-22 09:00:00","value":34.2815},{"date":"2020-01-22 08:00:00","value":42.7137},{"date":"2020-01-22 07:00:00","value":56.7202},{"date":"2020-01-22 06:00:00","value":44.5516},{"date":"2020-01-22 05:00:00","value":31.0064},{"date":"2020-01-22 04:00:00","value":32.1166},{"date":"2020-01-22 03:00:00","value":28.9312},{"date":"2020-01-22 02:00:00","value":38.3879},{"date":"2020-01-22 01:00:00","value":35.5978},{"date":"2020-01-22 00:00:00","value":22.8138},{"date":"2020-01-21 23:00:00","value":34.7835},{"date":"2020-01-21 22:00:00","value":50.2198},{"date":"2020-01-21 21:00:00","value":50.8155},{"date":"2020-01-21 20:00:00","value":48.4944},{"date":"2020-01-21 19:00:00","value":52.3622},{"date":"2020-01-21 18:00:00","value":53.8819},{"date":"2020-01-21 17:00:00","value":52.0029},{"date":"2020-01-21 16:00:00","value":44.0225},{"date":"2020-01-21 15:00:00","value":33.8153},{"date":"2020-01-21 14:00:00","value":20.9169},{"date":"2020-01-21 13:00:00","value":20.1018},{"date":"2020-01-21 12:00:00","value":17.0617},{"date":"2020-01-21 11:00:00","value":18.3217},{"date":"2020-01-21 10:00:00","value":23.3318},{"date":"2020-01-21 09:00:00","value":37.9316},{"date":"2020-01-21 08:00:00","value":43.8845},{"date":"2020-01-21 07:00:00","value":28.7417},{"date":"2020-01-21 06:00:00","value":34.2356},{"date":"2020-01-21 05:00:00","value":17.2646},{"date":"2020-01-21 04:00:00","value":20.3982},{"date":"2020-01-21 03:00:00","value":39.6167},{"date":"2020-01-21 02:00:00","value":15.0779},{"date":"2020-01-21 01:00:00","value":17.5226}]}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