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[{"id":759,"stationId":132,"param":{"paramName":"pył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