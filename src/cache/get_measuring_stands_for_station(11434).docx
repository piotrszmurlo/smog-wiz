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20:06:00</w:t>
      </w:r>
    </w:p>
    <w:p>
      <w:r>
        <w:t>[{"id":21571,"stationId":11434,"param":{"paramName":"pył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