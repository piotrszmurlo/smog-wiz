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10:00:00","value":25.2883},{"date":"2020-01-23 09:00:00","value":20.3995},{"date":"2020-01-23 08:00:00","value":23.4623},{"date":"2020-01-23 07:00:00","value":19.4505},{"date":"2020-01-23 06:00:00","value":19.8797},{"date":"2020-01-23 05:00:00","value":20.3698},{"date":"2020-01-23 04:00:00","value":20.5966},{"date":"2020-01-23 03:00:00","value":21.3348},{"date":"2020-01-23 02:00:00","value":20.2124},{"date":"2020-01-23 01:00:00","value":20.3089},{"date":"2020-01-23 00:00:00","value":20.0134},{"date":"2020-01-22 23:00:00","value":19.8264},{"date":"2020-01-22 22:00:00","value":20.5477},{"date":"2020-01-22 21:00:00","value":17.5933},{"date":"2020-01-22 20:00:00","value":15.2838},{"date":"2020-01-22 19:00:00","value":14.3728},{"date":"2020-01-22 18:00:00","value":13.1637},{"date":"2020-01-22 17:00:00","value":11.8146},{"date":"2020-01-22 16:00:00","value":13.7053},{"date":"2020-01-22 15:00:00","value":21.4816},{"date":"2020-01-22 14:00:00","value":17.7107},{"date":"2020-01-22 13:00:00","value":23.4069},{"date":"2020-01-22 12:00:00","value":33.2001},{"date":"2020-01-22 11:00:00","value":null},{"date":"2020-01-22 10:00:00","value":null},{"date":"2020-01-22 09:00:00","value":null},{"date":"2020-01-22 08:00:00","value":37.4065},{"date":"2020-01-22 07:00:00","value":33.9583},{"date":"2020-01-22 06:00:00","value":32.4145},{"date":"2020-01-22 05:00:00","value":37.9342},{"date":"2020-01-22 04:00:00","value":42.3196},{"date":"2020-01-22 03:00:00","value":47.1622},{"date":"2020-01-22 02:00:00","value":56.8545},{"date":"2020-01-22 01:00:00","value":56.9178},{"date":"2020-01-22 00:00:00","value":58.6488},{"date":"2020-01-21 23:00:00","value":47.0688},{"date":"2020-01-21 22:00:00","value":59.4409},{"date":"2020-01-21 21:00:00","value":48.8982},{"date":"2020-01-21 20:00:00","value":54.201},{"date":"2020-01-21 19:00:00","value":49.4364},{"date":"2020-01-21 18:00:00","value":42.5986},{"date":"2020-01-21 17:00:00","value":32.0873},{"date":"2020-01-21 16:00:00","value":33.1332},{"date":"2020-01-21 15:00:00","value":24.9462},{"date":"2020-01-21 14:00:00","value":20.3618},{"date":"2020-01-21 13:00:00","value":20.3196},{"date":"2020-01-21 12:00:00","value":23.9177},{"date":"2020-01-21 11:00:00","value":32.0505},{"date":"2020-01-21 10:00:00","value":46.9578},{"date":"2020-01-21 09:00:00","value":45.7439},{"date":"2020-01-21 08:00:00","value":39.329},{"date":"2020-01-21 07:00:00","value":29.9785},{"date":"2020-01-21 06:00:00","value":28.3759},{"date":"2020-01-21 05:00:00","value":27.3519},{"date":"2020-01-21 04:00:00","value":23.9965},{"date":"2020-01-21 03:00:00","value":24.3749},{"date":"2020-01-21 02:00:00","value":25.6952},{"date":"2020-01-21 01:00:00","value":26.8085}]}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