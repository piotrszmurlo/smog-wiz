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23:00:00","value":4.60154},{"date":"2020-01-23 22:00:00","value":8.39482},{"date":"2020-01-23 21:00:00","value":4.54537},{"date":"2020-01-23 20:00:00","value":5.08523},{"date":"2020-01-23 19:00:00","value":4.05589},{"date":"2020-01-23 18:00:00","value":4.99341},{"date":"2020-01-23 17:00:00","value":0.85597},{"date":"2020-01-23 16:00:00","value":0.41682},{"date":"2020-01-23 15:00:00","value":0.42316},{"date":"2020-01-23 14:00:00","value":0.3905},{"date":"2020-01-23 13:00:00","value":0.52916},{"date":"2020-01-23 12:00:00","value":1.0076},{"date":"2020-01-23 11:00:00","value":1.38591},{"date":"2020-01-23 10:00:00","value":1.93133},{"date":"2020-01-23 09:00:00","value":1.01648},{"date":"2020-01-23 08:00:00","value":0.7486},{"date":"2020-01-23 07:00:00","value":0.67032},{"date":"2020-01-23 06:00:00","value":0.40951},{"date":"2020-01-23 05:00:00","value":0.38887},{"date":"2020-01-23 04:00:00","value":0.38798},{"date":"2020-01-23 03:00:00","value":0.42451},{"date":"2020-01-23 02:00:00","value":0.50182},{"date":"2020-01-23 01:00:00","value":0.48179},{"date":"2020-01-23 00:00:00","value":0.48861},{"date":"2020-01-22 23:00:00","value":0.59035},{"date":"2020-01-22 22:00:00","value":0.58616},{"date":"2020-01-22 21:00:00","value":0.69434},{"date":"2020-01-22 20:00:00","value":0.6978},{"date":"2020-01-22 19:00:00","value":1.04567},{"date":"2020-01-22 18:00:00","value":1.08725},{"date":"2020-01-22 17:00:00","value":1.00266},{"date":"2020-01-22 16:00:00","value":0.96233},{"date":"2020-01-22 15:00:00","value":0.91737},{"date":"2020-01-22 14:00:00","value":0.68353},{"date":"2020-01-22 13:00:00","value":1.17323},{"date":"2020-01-22 12:00:00","value":1.88999},{"date":"2020-01-22 11:00:00","value":2.39887},{"date":"2020-01-22 10:00:00","value":3.25061},{"date":"2020-01-22 09:00:00","value":1.70822},{"date":"2020-01-22 08:00:00","value":2.26098},{"date":"2020-01-22 07:00:00","value":8.943},{"date":"2020-01-22 06:00:00","value":9.59373},{"date":"2020-01-22 05:00:00","value":6.49378},{"date":"2020-01-22 04:00:00","value":6.07094},{"date":"2020-01-22 03:00:00","value":4.30604},{"date":"2020-01-22 02:00:00","value":6.97901},{"date":"2020-01-22 01:00:00","value":9.97862},{"date":"2020-01-22 00:00:00","value":14.2835},{"date":"2020-01-21 23:00:00","value":2.95392},{"date":"2020-01-21 22:00:00","value":6.70028},{"date":"2020-01-21 21:00:00","value":2.50986},{"date":"2020-01-21 20:00:00","value":5.62723},{"date":"2020-01-21 19:00:00","value":5.28765},{"date":"2020-01-21 18:00:00","value":2.00297},{"date":"2020-01-21 17:00:00","value":1.27017},{"date":"2020-01-21 16:00:00","value":1.05831},{"date":"2020-01-21 15:00:00","value":0.93332},{"date":"2020-01-21 14:00:00","value":0.94123},{"date":"2020-01-21 13:00:00","value":0.91519},{"date":"2020-01-21 12:00:00","value":1.26804},{"date":"2020-01-21 11:00:00","value":1.50039},{"date":"2020-01-21 10:00:00","value":4.31863},{"date":"2020-01-21 09:00:00","value":2.81449},{"date":"2020-01-21 08:00:00","value":2.67152},{"date":"2020-01-21 07:00:00","value":2.12331},{"date":"2020-01-21 06:00:00","value":1.07133},{"date":"2020-01-21 05:00:00","value":1.18681},{"date":"2020-01-21 04:00:00","value":1.04811},{"date":"2020-01-21 03:00:00","value":1.50659},{"date":"2020-01-21 02:00:00","value":1.50133},{"date":"2020-01-21 01:00:00","value":1.63131}]}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