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22:00:00","value":7.15472},{"date":"2020-01-23 21:00:00","value":8.79056},{"date":"2020-01-23 20:00:00","value":11.2161},{"date":"2020-01-23 19:00:00","value":11.8081},{"date":"2020-01-23 18:00:00","value":13.1042},{"date":"2020-01-23 17:00:00","value":14.0108},{"date":"2020-01-23 16:00:00","value":14.2939},{"date":"2020-01-23 15:00:00","value":13.8142},{"date":"2020-01-23 14:00:00","value":17.5119},{"date":"2020-01-23 13:00:00","value":17.9075},{"date":"2020-01-23 12:00:00","value":15.0728},{"date":"2020-01-23 11:00:00","value":15.3242},{"date":"2020-01-23 10:00:00","value":15.0328},{"date":"2020-01-23 09:00:00","value":12.0353},{"date":"2020-01-23 08:00:00","value":12.7583},{"date":"2020-01-23 07:00:00","value":6.00111},{"date":"2020-01-23 06:00:00","value":5.81972},{"date":"2020-01-23 05:00:00","value":7.62639},{"date":"2020-01-23 04:00:00","value":11.2961},{"date":"2020-01-23 03:00:00","value":10.6108},{"date":"2020-01-23 02:00:00","value":11.9014},{"date":"2020-01-23 01:00:00","value":16.6269},{"date":"2020-01-23 00:00:00","value":20.1483},{"date":"2020-01-22 23:00:00","value":21.7347},{"date":"2020-01-22 22:00:00","value":20.6767},{"date":"2020-01-22 21:00:00","value":19.5858},{"date":"2020-01-22 20:00:00","value":14.2583},{"date":"2020-01-22 19:00:00","value":12.6347},{"date":"2020-01-22 18:00:00","value":12.3336},{"date":"2020-01-22 17:00:00","value":8.56389},{"date":"2020-01-22 16:00:00","value":6.93111},{"date":"2020-01-22 15:00:00","value":8.76},{"date":"2020-01-22 14:00:00","value":9.55583},{"date":"2020-01-22 13:00:00","value":11.4822},{"date":"2020-01-22 12:00:00","value":13.4597},{"date":"2020-01-22 11:00:00","value":13.6722},{"date":"2020-01-22 10:00:00","value":10.9083},{"date":"2020-01-22 09:00:00","value":9.54639},{"date":"2020-01-22 08:00:00","value":8.94639},{"date":"2020-01-22 07:00:00","value":6.42667},{"date":"2020-01-22 06:00:00","value":5.14167},{"date":"2020-01-22 05:00:00","value":4.16361},{"date":"2020-01-22 04:00:00","value":3.53222},{"date":"2020-01-22 03:00:00","value":2.95611},{"date":"2020-01-22 02:00:00","value":3.37417},{"date":"2020-01-22 01:00:00","value":3.62028},{"date":"2020-01-22 00:00:00","value":2.88972},{"date":"2020-01-21 23:00:00","value":3.94917},{"date":"2020-01-21 22:00:00","value":6.69111},{"date":"2020-01-21 21:00:00","value":7.77389},{"date":"2020-01-21 20:00:00","value":12.8439},{"date":"2020-01-21 19:00:00","value":19.1925},{"date":"2020-01-21 18:00:00","value":26.0394},{"date":"2020-01-21 17:00:00","value":20.8836},{"date":"2020-01-21 16:00:00","value":23.0686},{"date":"2020-01-21 15:00:00","value":26.2717},{"date":"2020-01-21 14:00:00","value":25.2128},{"date":"2020-01-21 13:00:00","value":25.4989},{"date":"2020-01-21 12:00:00","value":33.9261},{"date":"2020-01-21 11:00:00","value":33.7467},{"date":"2020-01-21 10:00:00","value":30.1361},{"date":"2020-01-21 09:00:00","value":null},{"date":"2020-01-21 08:00:00","value":23.6708},{"date":"2020-01-21 07:00:00","value":19.6072},{"date":"2020-01-21 06:00:00","value":17.3733},{"date":"2020-01-21 05:00:00","value":15.1042},{"date":"2020-01-21 04:00:00","value":13.2633},{"date":"2020-01-21 03:00:00","value":13.2014},{"date":"2020-01-21 02:00:00","value":15.3722},{"date":"2020-01-21 01:00:00","value":16.4311}]}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