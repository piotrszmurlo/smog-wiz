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22:00:00","value":21.4675},{"date":"2020-01-22 21:00:00","value":18.9681},{"date":"2020-01-22 20:00:00","value":18.4614},{"date":"2020-01-22 19:00:00","value":17.9186},{"date":"2020-01-22 18:00:00","value":18.3164},{"date":"2020-01-22 17:00:00","value":40.7628},{"date":"2020-01-22 16:00:00","value":37.8523},{"date":"2020-01-22 15:00:00","value":22.7284},{"date":"2020-01-22 14:00:00","value":16.8229},{"date":"2020-01-22 13:00:00","value":17.8336},{"date":"2020-01-22 12:00:00","value":16.5122},{"date":"2020-01-22 11:00:00","value":14.6321},{"date":"2020-01-22 10:00:00","value":16.1787},{"date":"2020-01-22 09:00:00","value":32.0632},{"date":"2020-01-22 08:00:00","value":39.9884},{"date":"2020-01-22 07:00:00","value":36.8517},{"date":"2020-01-22 06:00:00","value":25.0525},{"date":"2020-01-22 05:00:00","value":18.7039},{"date":"2020-01-22 04:00:00","value":19.9604},{"date":"2020-01-22 03:00:00","value":21.2195},{"date":"2020-01-22 02:00:00","value":24.4922},{"date":"2020-01-22 01:00:00","value":23.0768},{"date":"2020-01-22 00:00:00","value":29.0279},{"date":"2020-01-21 23:00:00","value":32.896},{"date":"2020-01-21 22:00:00","value":34.9609},{"date":"2020-01-21 21:00:00","value":37.8688},{"date":"2020-01-21 20:00:00","value":34.7644},{"date":"2020-01-21 19:00:00","value":38.8402},{"date":"2020-01-21 18:00:00","value":29.6179},{"date":"2020-01-21 17:00:00","value":19.65},{"date":"2020-01-21 16:00:00","value":18.8518},{"date":"2020-01-21 15:00:00","value":20.6884},{"date":"2020-01-21 14:00:00","value":37.754},{"date":"2020-01-21 13:00:00","value":52.8084},{"date":"2020-01-21 12:00:00","value":15.5759},{"date":"2020-01-21 11:00:00","value":16.705},{"date":"2020-01-21 10:00:00","value":24.8762},{"date":"2020-01-21 09:00:00","value":27.3591},{"date":"2020-01-21 08:00:00","value":32.2268},{"date":"2020-01-21 07:00:00","value":29.21},{"date":"2020-01-21 06:00:00","value":18.7126},{"date":"2020-01-21 05:00:00","value":11.2813},{"date":"2020-01-21 04:00:00","value":8.08851},{"date":"2020-01-21 03:00:00","value":10.7865},{"date":"2020-01-21 02:00:00","value":10.55},{"date":"2020-01-21 01:00:00","value":13.1073},{"date":"2020-01-21 00:00:00","value":21.9312},{"date":"2020-01-20 23:00:00","value":35.107},{"date":"2020-01-20 22:00:00","value":43.0726},{"date":"2020-01-20 21:00:00","value":44.3101},{"date":"2020-01-20 20:00:00","value":46.4802},{"date":"2020-01-20 19:00:00","value":36.9457},{"date":"2020-01-20 18:00:00","value":38.7318},{"date":"2020-01-20 17:00:00","value":46.7872},{"date":"2020-01-20 16:00:00","value":45.3473},{"date":"2020-01-20 15:00:00","value":18.9856},{"date":"2020-01-20 14:00:00","value":25.1794},{"date":"2020-01-20 13:00:00","value":21.552},{"date":"2020-01-20 12:00:00","value":25.1752},{"date":"2020-01-20 11:00:00","value":24.1565},{"date":"2020-01-20 10:00:00","value":35.7337},{"date":"2020-01-20 09:00:00","value":38.9342},{"date":"2020-01-20 08:00:00","value":30.1836},{"date":"2020-01-20 07:00:00","value":18.77},{"date":"2020-01-20 06:00:00","value":14.7139},{"date":"2020-01-20 05:00:00","value":18.907},{"date":"2020-01-20 04:00:00","value":16.6211},{"date":"2020-01-20 03:00:00","value":14.9473},{"date":"2020-01-20 02:00:00","value":16.369},{"date":"2020-01-20 01:00:00","value":15.8186}]}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