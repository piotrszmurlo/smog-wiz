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23:00:00","value":2.79817},{"date":"2020-01-23 22:00:00","value":2.19007},{"date":"2020-01-23 21:00:00","value":3.06196},{"date":"2020-01-23 20:00:00","value":2.23662},{"date":"2020-01-23 19:00:00","value":2.50705},{"date":"2020-01-23 18:00:00","value":2.54547},{"date":"2020-01-23 17:00:00","value":2.85507},{"date":"2020-01-23 16:00:00","value":2.49523},{"date":"2020-01-23 15:00:00","value":3.04644},{"date":"2020-01-23 14:00:00","value":null},{"date":"2020-01-23 13:00:00","value":0.5},{"date":"2020-01-23 12:00:00","value":0.5},{"date":"2020-01-23 11:00:00","value":0.5},{"date":"2020-01-23 10:00:00","value":0.5},{"date":"2020-01-23 09:00:00","value":0.5},{"date":"2020-01-23 08:00:00","value":2.44805},{"date":"2020-01-23 07:00:00","value":2.01137},{"date":"2020-01-23 06:00:00","value":1.40622},{"date":"2020-01-23 05:00:00","value":1.79487},{"date":"2020-01-23 04:00:00","value":1.51114},{"date":"2020-01-23 03:00:00","value":1.6833},{"date":"2020-01-23 02:00:00","value":1.82221},{"date":"2020-01-23 01:00:00","value":0.75895},{"date":"2020-01-23 00:00:00","value":1.28356},{"date":"2020-01-22 23:00:00","value":0.74127},{"date":"2020-01-22 22:00:00","value":0.8828},{"date":"2020-01-22 21:00:00","value":1.37194},{"date":"2020-01-22 20:00:00","value":1.41111},{"date":"2020-01-22 19:00:00","value":1.63056},{"date":"2020-01-22 18:00:00","value":1.77612},{"date":"2020-01-22 17:00:00","value":2.06354},{"date":"2020-01-22 16:00:00","value":1.76947},{"date":"2020-01-22 15:00:00","value":2.08372},{"date":"2020-01-22 14:00:00","value":null},{"date":"2020-01-22 13:00:00","value":2.62749},{"date":"2020-01-22 12:00:00","value":2.35706},{"date":"2020-01-22 11:00:00","value":2.92526},{"date":"2020-01-22 10:00:00","value":2.31124},{"date":"2020-01-22 09:00:00","value":2.20337},{"date":"2020-01-22 08:00:00","value":2.52183},{"date":"2020-01-22 07:00:00","value":1.18518},{"date":"2020-01-22 06:00:00","value":3.05974},{"date":"2020-01-22 05:00:00","value":2.40361},{"date":"2020-01-22 04:00:00","value":1.81028},{"date":"2020-01-22 03:00:00","value":2.13391},{"date":"2020-01-22 02:00:00","value":1.86274},{"date":"2020-01-22 01:00:00","value":2.32898},{"date":"2020-01-22 00:00:00","value":2.64966},{"date":"2020-01-21 23:00:00","value":2.69621},{"date":"2020-01-21 22:00:00","value":2.02382},{"date":"2020-01-21 21:00:00","value":2.128},{"date":"2020-01-21 20:00:00","value":1.80437},{"date":"2020-01-21 19:00:00","value":1.90707},{"date":"2020-01-21 18:00:00","value":1.66102},{"date":"2020-01-21 17:00:00","value":1.58713},{"date":"2020-01-21 16:00:00","value":1.95806},{"date":"2020-01-21 15:00:00","value":1.73491},{"date":"2020-01-21 14:00:00","value":1.26867},{"date":"2020-01-21 13:00:00","value":1.28493},{"date":"2020-01-21 12:00:00","value":1.57901},{"date":"2020-01-21 11:00:00","value":0.74111},{"date":"2020-01-21 10:00:00","value":0.81647},{"date":"2020-01-21 09:00:00","value":0.28964},{"date":"2020-01-21 08:00:00","value":1.15488},{"date":"2020-01-21 07:00:00","value":0.11231},{"date":"2020-01-21 06:00:00","value":0.41304},{"date":"2020-01-21 05:00:00","value":0.19211},{"date":"2020-01-21 04:00:00","value":0.46846},{"date":"2020-01-21 03:00:00","value":0.07832},{"date":"2020-01-21 02:00:00","value":null},{"date":"2020-01-21 01:00:00","value":2.03631}]}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