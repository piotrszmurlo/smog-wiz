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22:00:00","value":42.1556},{"date":"2020-01-22 21:00:00","value":40.7694},{"date":"2020-01-22 20:00:00","value":43.1778},{"date":"2020-01-22 19:00:00","value":43.9767},{"date":"2020-01-22 18:00:00","value":47.595},{"date":"2020-01-22 17:00:00","value":50.4372},{"date":"2020-01-22 16:00:00","value":51.9106},{"date":"2020-01-22 15:00:00","value":44.0594},{"date":"2020-01-22 14:00:00","value":41.0817},{"date":"2020-01-22 13:00:00","value":42.4433},{"date":"2020-01-22 12:00:00","value":45.3922},{"date":"2020-01-22 11:00:00","value":45.6544},{"date":"2020-01-22 10:00:00","value":46.44},{"date":"2020-01-22 09:00:00","value":44.7689},{"date":"2020-01-22 08:00:00","value":43.2228},{"date":"2020-01-22 07:00:00","value":42.3522},{"date":"2020-01-22 06:00:00","value":39.135},{"date":"2020-01-22 05:00:00","value":40.07},{"date":"2020-01-22 04:00:00","value":40.4511},{"date":"2020-01-22 03:00:00","value":40.7861},{"date":"2020-01-22 02:00:00","value":42.4844},{"date":"2020-01-22 01:00:00","value":44.8428},{"date":"2020-01-22 00:00:00","value":45.2978},{"date":"2020-01-21 23:00:00","value":44.3233},{"date":"2020-01-21 22:00:00","value":44.0583},{"date":"2020-01-21 21:00:00","value":44.0872},{"date":"2020-01-21 20:00:00","value":44.2472},{"date":"2020-01-21 19:00:00","value":43.7733},{"date":"2020-01-21 18:00:00","value":43.7594},{"date":"2020-01-21 17:00:00","value":47.4083},{"date":"2020-01-21 16:00:00","value":51.535},{"date":"2020-01-21 15:00:00","value":54.2178},{"date":"2020-01-21 14:00:00","value":57.8478},{"date":"2020-01-21 13:00:00","value":58.96},{"date":"2020-01-21 12:00:00","value":56.8028},{"date":"2020-01-21 11:00:00","value":50.0094},{"date":"2020-01-21 10:00:00","value":42.205},{"date":"2020-01-21 09:00:00","value":37.7061},{"date":"2020-01-21 08:00:00","value":17.7589},{"date":"2020-01-21 07:00:00","value":34.4028},{"date":"2020-01-21 06:00:00","value":44.8644},{"date":"2020-01-21 05:00:00","value":51.3044},{"date":"2020-01-21 04:00:00","value":50.3289},{"date":"2020-01-21 03:00:00","value":49.0044},{"date":"2020-01-21 02:00:00","value":50.9494},{"date":"2020-01-21 01:00:00","value":54.3717},{"date":"2020-01-21 00:00:00","value":56.4011},{"date":"2020-01-20 23:00:00","value":54.5756},{"date":"2020-01-20 22:00:00","value":50.04},{"date":"2020-01-20 21:00:00","value":48.2928},{"date":"2020-01-20 20:00:00","value":45.0189},{"date":"2020-01-20 19:00:00","value":47.5617},{"date":"2020-01-20 18:00:00","value":47.975},{"date":"2020-01-20 17:00:00","value":60.2822},{"date":"2020-01-20 16:00:00","value":60.8378},{"date":"2020-01-20 15:00:00","value":56.7667},{"date":"2020-01-20 14:00:00","value":46.9183},{"date":"2020-01-20 13:00:00","value":37.1411},{"date":"2020-01-20 12:00:00","value":29.9283},{"date":"2020-01-20 11:00:00","value":22.3383},{"date":"2020-01-20 10:00:00","value":23.5044},{"date":"2020-01-20 09:00:00","value":20.3622},{"date":"2020-01-20 08:00:00","value":11.7789},{"date":"2020-01-20 07:00:00","value":15.2044},{"date":"2020-01-20 06:00:00","value":15.745},{"date":"2020-01-20 05:00:00","value":12.8333},{"date":"2020-01-20 04:00:00","value":9.80389},{"date":"2020-01-20 03:00:00","value":6.055},{"date":"2020-01-20 02:00:00","value":5.715},{"date":"2020-01-20 01:00:00","value":6.41611}]}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