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22:00:00","value":14.4896},{"date":"2020-01-22 21:00:00","value":13.7498},{"date":"2020-01-22 20:00:00","value":15.7004},{"date":"2020-01-22 19:00:00","value":15.7713},{"date":"2020-01-22 18:00:00","value":17.5142},{"date":"2020-01-22 17:00:00","value":31.9835},{"date":"2020-01-22 16:00:00","value":29.8493},{"date":"2020-01-22 15:00:00","value":20.8494},{"date":"2020-01-22 14:00:00","value":14.9904},{"date":"2020-01-22 13:00:00","value":11.7918},{"date":"2020-01-22 12:00:00","value":9.81947},{"date":"2020-01-22 11:00:00","value":6.75258},{"date":"2020-01-22 10:00:00","value":8.49888},{"date":"2020-01-22 09:00:00","value":27.1616},{"date":"2020-01-22 08:00:00","value":29.6019},{"date":"2020-01-22 07:00:00","value":30.7736},{"date":"2020-01-22 06:00:00","value":20.4241},{"date":"2020-01-22 05:00:00","value":16.8089},{"date":"2020-01-22 04:00:00","value":22.9639},{"date":"2020-01-22 03:00:00","value":23.2994},{"date":"2020-01-22 02:00:00","value":26.3517},{"date":"2020-01-22 01:00:00","value":24.2179},{"date":"2020-01-22 00:00:00","value":31.9496},{"date":"2020-01-21 23:00:00","value":38.4743},{"date":"2020-01-21 22:00:00","value":39.9608},{"date":"2020-01-21 21:00:00","value":43.1877},{"date":"2020-01-21 20:00:00","value":36.982},{"date":"2020-01-21 19:00:00","value":39.0464},{"date":"2020-01-21 18:00:00","value":24.6873},{"date":"2020-01-21 17:00:00","value":10.9892},{"date":"2020-01-21 16:00:00","value":7.27945},{"date":"2020-01-21 15:00:00","value":5.76257},{"date":"2020-01-21 14:00:00","value":7.23465},{"date":"2020-01-21 13:00:00","value":7.59204},{"date":"2020-01-21 12:00:00","value":6.88566},{"date":"2020-01-21 11:00:00","value":12.6184},{"date":"2020-01-21 10:00:00","value":17.7945},{"date":"2020-01-21 09:00:00","value":17.5607},{"date":"2020-01-21 08:00:00","value":19.2336},{"date":"2020-01-21 07:00:00","value":17.5498},{"date":"2020-01-21 06:00:00","value":11.3875},{"date":"2020-01-21 05:00:00","value":9.39486},{"date":"2020-01-21 04:00:00","value":7.20828},{"date":"2020-01-21 03:00:00","value":9.71615},{"date":"2020-01-21 02:00:00","value":11.1516},{"date":"2020-01-21 01:00:00","value":12.8244},{"date":"2020-01-21 00:00:00","value":21.1039},{"date":"2020-01-20 23:00:00","value":32.0792},{"date":"2020-01-20 22:00:00","value":40.023},{"date":"2020-01-20 21:00:00","value":50.284},{"date":"2020-01-20 20:00:00","value":47.0991},{"date":"2020-01-20 19:00:00","value":32.7708},{"date":"2020-01-20 18:00:00","value":30.3663},{"date":"2020-01-20 17:00:00","value":33.2377},{"date":"2020-01-20 16:00:00","value":30.6756},{"date":"2020-01-20 15:00:00","value":15.1279},{"date":"2020-01-20 14:00:00","value":18.6567},{"date":"2020-01-20 13:00:00","value":17.2747},{"date":"2020-01-20 12:00:00","value":17.9536},{"date":"2020-01-20 11:00:00","value":19.8254},{"date":"2020-01-20 10:00:00","value":27.1284},{"date":"2020-01-20 09:00:00","value":24.4272},{"date":"2020-01-20 08:00:00","value":18.3116},{"date":"2020-01-20 07:00:00","value":14.6732},{"date":"2020-01-20 06:00:00","value":13.6932},{"date":"2020-01-20 05:00:00","value":16.4207},{"date":"2020-01-20 04:00:00","value":16.0853},{"date":"2020-01-20 03:00:00","value":14.4933},{"date":"2020-01-20 02:00:00","value":12.1603},{"date":"2020-01-20 01:00:00","value":12.9504}]}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