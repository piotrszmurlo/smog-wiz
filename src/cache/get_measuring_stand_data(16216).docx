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10:00:00","value":9.10641},{"date":"2020-01-23 09:00:00","value":12.571},{"date":"2020-01-23 08:00:00","value":12.6668},{"date":"2020-01-23 07:00:00","value":10.5797},{"date":"2020-01-23 06:00:00","value":4.50917},{"date":"2020-01-23 05:00:00","value":3.58865},{"date":"2020-01-23 04:00:00","value":2.3486},{"date":"2020-01-23 03:00:00","value":2.26648},{"date":"2020-01-23 02:00:00","value":1.44225},{"date":"2020-01-23 01:00:00","value":2.5419},{"date":"2020-01-23 00:00:00","value":1.50109},{"date":"2020-01-22 23:00:00","value":2.6251},{"date":"2020-01-22 22:00:00","value":3.55664},{"date":"2020-01-22 21:00:00","value":3.64213},{"date":"2020-01-22 20:00:00","value":3.91839},{"date":"2020-01-22 19:00:00","value":4.92341},{"date":"2020-01-22 18:00:00","value":4.4496},{"date":"2020-01-22 17:00:00","value":5.16977},{"date":"2020-01-22 16:00:00","value":5.28838},{"date":"2020-01-22 15:00:00","value":4.79959},{"date":"2020-01-22 14:00:00","value":5.2343},{"date":"2020-01-22 13:00:00","value":7.25064},{"date":"2020-01-22 12:00:00","value":7.78996},{"date":"2020-01-22 11:00:00","value":9.41079},{"date":"2020-01-22 10:00:00","value":6.25094},{"date":"2020-01-22 09:00:00","value":6.25327},{"date":"2020-01-22 08:00:00","value":6.29905},{"date":"2020-01-22 07:00:00","value":6.01283},{"date":"2020-01-22 06:00:00","value":4.44769},{"date":"2020-01-22 05:00:00","value":4.18299},{"date":"2020-01-22 04:00:00","value":4.15238},{"date":"2020-01-22 03:00:00","value":4.55411},{"date":"2020-01-22 02:00:00","value":5.00622},{"date":"2020-01-22 01:00:00","value":5.65784},{"date":"2020-01-22 00:00:00","value":6.32192},{"date":"2020-01-21 23:00:00","value":7.22665},{"date":"2020-01-21 22:00:00","value":8.16041},{"date":"2020-01-21 21:00:00","value":9.27853},{"date":"2020-01-21 20:00:00","value":9.81201},{"date":"2020-01-21 19:00:00","value":11.2243},{"date":"2020-01-21 18:00:00","value":10.9965},{"date":"2020-01-21 17:00:00","value":11.4121},{"date":"2020-01-21 16:00:00","value":12.9875},{"date":"2020-01-21 15:00:00","value":10.8194},{"date":"2020-01-21 14:00:00","value":9.81291},{"date":"2020-01-21 13:00:00","value":9.85669},{"date":"2020-01-21 12:00:00","value":8.69163},{"date":"2020-01-21 11:00:00","value":7.88833},{"date":"2020-01-21 10:00:00","value":6.96465},{"date":"2020-01-21 09:00:00","value":7.35443},{"date":"2020-01-21 08:00:00","value":6.66587},{"date":"2020-01-21 07:00:00","value":5.99795},{"date":"2020-01-21 06:00:00","value":4.99106},{"date":"2020-01-21 05:00:00","value":4.9124},{"date":"2020-01-21 04:00:00","value":5.20811},{"date":"2020-01-21 03:00:00","value":5.05485},{"date":"2020-01-21 02:00:00","value":5.08774},{"date":"2020-01-21 01:00:00","value":5.10243}]}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