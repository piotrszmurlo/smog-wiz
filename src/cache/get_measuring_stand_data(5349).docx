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10:00:00","value":63.8744},{"date":"2020-01-23 09:00:00","value":48.0813},{"date":"2020-01-23 08:00:00","value":33.6324},{"date":"2020-01-23 07:00:00","value":29.356},{"date":"2020-01-23 06:00:00","value":23.5702},{"date":"2020-01-23 05:00:00","value":21.0565},{"date":"2020-01-23 04:00:00","value":24.8269},{"date":"2020-01-23 03:00:00","value":27.1665},{"date":"2020-01-23 02:00:00","value":28.3776},{"date":"2020-01-23 01:00:00","value":29.0178},{"date":"2020-01-23 00:00:00","value":31.3144},{"date":"2020-01-22 23:00:00","value":31.5147},{"date":"2020-01-22 22:00:00","value":31.3036},{"date":"2020-01-22 21:00:00","value":31.7395},{"date":"2020-01-22 20:00:00","value":33.8542},{"date":"2020-01-22 19:00:00","value":63.8021},{"date":"2020-01-22 18:00:00","value":98.1954},{"date":"2020-01-22 17:00:00","value":88.41},{"date":"2020-01-22 16:00:00","value":69.0158},{"date":"2020-01-22 15:00:00","value":60.9739},{"date":"2020-01-22 14:00:00","value":51.9011},{"date":"2020-01-22 13:00:00","value":38.8974},{"date":"2020-01-22 12:00:00","value":55.4262},{"date":"2020-01-22 11:00:00","value":78.5782},{"date":"2020-01-22 10:00:00","value":56.1217},{"date":"2020-01-22 09:00:00","value":46.5192},{"date":"2020-01-22 08:00:00","value":40.9033},{"date":"2020-01-22 07:00:00","value":38.2663},{"date":"2020-01-22 06:00:00","value":32.5173},{"date":"2020-01-22 05:00:00","value":32.6497},{"date":"2020-01-22 04:00:00","value":36.9666},{"date":"2020-01-22 03:00:00","value":39.756},{"date":"2020-01-22 02:00:00","value":38.7076},{"date":"2020-01-22 01:00:00","value":38.1299},{"date":"2020-01-22 00:00:00","value":40.231},{"date":"2020-01-21 23:00:00","value":41.5816},{"date":"2020-01-21 22:00:00","value":48.0642},{"date":"2020-01-21 21:00:00","value":52.7666},{"date":"2020-01-21 20:00:00","value":58.4719},{"date":"2020-01-21 19:00:00","value":52.4597},{"date":"2020-01-21 18:00:00","value":59.5609},{"date":"2020-01-21 17:00:00","value":66.4511},{"date":"2020-01-21 16:00:00","value":65.6416},{"date":"2020-01-21 15:00:00","value":58.9928},{"date":"2020-01-21 14:00:00","value":63.1082},{"date":"2020-01-21 13:00:00","value":63.5976},{"date":"2020-01-21 12:00:00","value":62.3729},{"date":"2020-01-21 11:00:00","value":65.9082},{"date":"2020-01-21 10:00:00","value":58.276},{"date":"2020-01-21 09:00:00","value":42.0426},{"date":"2020-01-21 08:00:00","value":34.7815},{"date":"2020-01-21 07:00:00","value":33.8193},{"date":"2020-01-21 06:00:00","value":25.7052},{"date":"2020-01-21 05:00:00","value":25.6904},{"date":"2020-01-21 04:00:00","value":21.5773},{"date":"2020-01-21 03:00:00","value":25.6209},{"date":"2020-01-21 02:00:00","value":22.5471},{"date":"2020-01-21 01:00:00","value":33.0306}]}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