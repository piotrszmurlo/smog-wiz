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[{"id":21683,"stationId":8976,"param":{"paramName":"pył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