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22:00:00","value":null},{"date":"2020-01-22 21:00:00","value":16.898},{"date":"2020-01-22 20:00:00","value":20.5133},{"date":"2020-01-22 19:00:00","value":18.8881},{"date":"2020-01-22 18:00:00","value":34.2623},{"date":"2020-01-22 17:00:00","value":24.1356},{"date":"2020-01-22 16:00:00","value":19.3556},{"date":"2020-01-22 15:00:00","value":21.3624},{"date":"2020-01-22 14:00:00","value":18.2538},{"date":"2020-01-22 13:00:00","value":20.1873},{"date":"2020-01-22 12:00:00","value":21.143},{"date":"2020-01-22 11:00:00","value":19.7158},{"date":"2020-01-22 10:00:00","value":18.6287},{"date":"2020-01-22 09:00:00","value":17.9708},{"date":"2020-01-22 08:00:00","value":16.0061},{"date":"2020-01-22 07:00:00","value":17.0024},{"date":"2020-01-22 06:00:00","value":20.4701},{"date":"2020-01-22 05:00:00","value":14.9435},{"date":"2020-01-22 04:00:00","value":13.9133},{"date":"2020-01-22 03:00:00","value":8.17782},{"date":"2020-01-22 02:00:00","value":13.6911},{"date":"2020-01-22 01:00:00","value":9.95416},{"date":"2020-01-22 00:00:00","value":13.5804},{"date":"2020-01-21 23:00:00","value":13.1963},{"date":"2020-01-21 22:00:00","value":10.8601},{"date":"2020-01-21 21:00:00","value":9.60885},{"date":"2020-01-21 20:00:00","value":12.4753},{"date":"2020-01-21 19:00:00","value":12.7266},{"date":"2020-01-21 18:00:00","value":13.7541},{"date":"2020-01-21 17:00:00","value":15.4558},{"date":"2020-01-21 16:00:00","value":5.20255},{"date":"2020-01-21 15:00:00","value":7.70762},{"date":"2020-01-21 14:00:00","value":10.0393},{"date":"2020-01-21 13:00:00","value":15.0552},{"date":"2020-01-21 12:00:00","value":14.4583},{"date":"2020-01-21 11:00:00","value":13.4854},{"date":"2020-01-21 10:00:00","value":12.1046},{"date":"2020-01-21 09:00:00","value":9.6264},{"date":"2020-01-21 08:00:00","value":13.0986},{"date":"2020-01-21 07:00:00","value":8.73974},{"date":"2020-01-21 06:00:00","value":7.10178},{"date":"2020-01-21 05:00:00","value":5.97426},{"date":"2020-01-21 04:00:00","value":4.56076},{"date":"2020-01-21 03:00:00","value":7.74764},{"date":"2020-01-21 02:00:00","value":12.2029},{"date":"2020-01-21 01:00:00","value":6.76777},{"date":"2020-01-21 00:00:00","value":7.56957},{"date":"2020-01-20 23:00:00","value":6.34957},{"date":"2020-01-20 22:00:00","value":14.3444},{"date":"2020-01-20 21:00:00","value":8.07237},{"date":"2020-01-20 20:00:00","value":14.6474},{"date":"2020-01-20 19:00:00","value":10.3503},{"date":"2020-01-20 18:00:00","value":20.6943},{"date":"2020-01-20 17:00:00","value":19.5976},{"date":"2020-01-20 16:00:00","value":8.9807},{"date":"2020-01-20 15:00:00","value":10.5239},{"date":"2020-01-20 14:00:00","value":11.2293},{"date":"2020-01-20 13:00:00","value":11.303},{"date":"2020-01-20 12:00:00","value":11.5293},{"date":"2020-01-20 11:00:00","value":8.32015},{"date":"2020-01-20 10:00:00","value":8.25048},{"date":"2020-01-20 09:00:00","value":21.528},{"date":"2020-01-20 08:00:00","value":6.05958},{"date":"2020-01-20 07:00:00","value":6.91309},{"date":"2020-01-20 06:00:00","value":5.66837},{"date":"2020-01-20 05:00:00","value":6.33759},{"date":"2020-01-20 04:00:00","value":6.64292},{"date":"2020-01-20 03:00:00","value":9.20973},{"date":"2020-01-20 02:00:00","value":10.6763},{"date":"2020-01-20 01:00:00","value":12.3406}]}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