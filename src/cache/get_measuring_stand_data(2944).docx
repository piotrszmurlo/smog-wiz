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22:00:00","value":5.63358},{"date":"2020-01-22 21:00:00","value":5.31106},{"date":"2020-01-22 20:00:00","value":5.25941},{"date":"2020-01-22 19:00:00","value":4.92373},{"date":"2020-01-22 18:00:00","value":5.48174},{"date":"2020-01-22 17:00:00","value":5.58297},{"date":"2020-01-22 16:00:00","value":6.93979},{"date":"2020-01-22 15:00:00","value":6.14113},{"date":"2020-01-22 14:00:00","value":12.344},{"date":"2020-01-22 13:00:00","value":38.41},{"date":"2020-01-22 12:00:00","value":23.7032},{"date":"2020-01-22 11:00:00","value":23.0758},{"date":"2020-01-22 10:00:00","value":12.6629},{"date":"2020-01-22 09:00:00","value":8.46752},{"date":"2020-01-22 08:00:00","value":6.18649},{"date":"2020-01-22 07:00:00","value":5.32887},{"date":"2020-01-22 06:00:00","value":4.34755},{"date":"2020-01-22 05:00:00","value":3.73597},{"date":"2020-01-22 04:00:00","value":4.48188},{"date":"2020-01-22 03:00:00","value":4.92462},{"date":"2020-01-22 02:00:00","value":5.98278},{"date":"2020-01-22 01:00:00","value":6.3226},{"date":"2020-01-22 00:00:00","value":8.88351},{"date":"2020-01-21 23:00:00","value":8.10753},{"date":"2020-01-21 22:00:00","value":7.38682},{"date":"2020-01-21 21:00:00","value":8.025},{"date":"2020-01-21 20:00:00","value":8.29403},{"date":"2020-01-21 19:00:00","value":9.39933},{"date":"2020-01-21 18:00:00","value":10.2785},{"date":"2020-01-21 17:00:00","value":16.7147},{"date":"2020-01-21 16:00:00","value":18.6422},{"date":"2020-01-21 15:00:00","value":20.7832},{"date":"2020-01-21 14:00:00","value":31.8905},{"date":"2020-01-21 13:00:00","value":17.9733},{"date":"2020-01-21 12:00:00","value":11.4962},{"date":"2020-01-21 11:00:00","value":13.0235},{"date":"2020-01-21 10:00:00","value":8.60414},{"date":"2020-01-21 09:00:00","value":6.57316},{"date":"2020-01-21 08:00:00","value":4.78741},{"date":"2020-01-21 07:00:00","value":2.41269},{"date":"2020-01-21 06:00:00","value":2.56358},{"date":"2020-01-21 05:00:00","value":2.4373},{"date":"2020-01-21 04:00:00","value":3.28281},{"date":"2020-01-21 03:00:00","value":3.83808},{"date":"2020-01-21 02:00:00","value":2.81214},{"date":"2020-01-21 01:00:00","value":2.42622},{"date":"2020-01-21 00:00:00","value":2.78554},{"date":"2020-01-20 23:00:00","value":5.89722},{"date":"2020-01-20 22:00:00","value":5.52999},{"date":"2020-01-20 21:00:00","value":5.21582},{"date":"2020-01-20 20:00:00","value":6.71547},{"date":"2020-01-20 19:00:00","value":6.65798},{"date":"2020-01-20 18:00:00","value":6.69707},{"date":"2020-01-20 17:00:00","value":5.55504},{"date":"2020-01-20 16:00:00","value":4.92144},{"date":"2020-01-20 15:00:00","value":5.99594},{"date":"2020-01-20 14:00:00","value":2.45843},{"date":"2020-01-20 13:00:00","value":4.31289},{"date":"2020-01-20 12:00:00","value":3.58908},{"date":"2020-01-20 11:00:00","value":2.89977},{"date":"2020-01-20 10:00:00","value":3.15121},{"date":"2020-01-20 09:00:00","value":3.31835},{"date":"2020-01-20 08:00:00","value":2.53727},{"date":"2020-01-20 07:00:00","value":2.74697},{"date":"2020-01-20 06:00:00","value":2.73359},{"date":"2020-01-20 05:00:00","value":2.57414},{"date":"2020-01-20 04:00:00","value":2.70544},{"date":"2020-01-20 03:00:00","value":3.36823},{"date":"2020-01-20 02:00:00","value":4.19017},{"date":"2020-01-20 01:00:00","value":4.83374}]}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