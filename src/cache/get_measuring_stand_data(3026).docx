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10:00:00","value":0.87059},{"date":"2020-01-23 09:00:00","value":1.57697},{"date":"2020-01-23 08:00:00","value":1.92647},{"date":"2020-01-23 07:00:00","value":1.54003},{"date":"2020-01-23 06:00:00","value":1.72106},{"date":"2020-01-23 05:00:00","value":2.66314},{"date":"2020-01-23 04:00:00","value":1.93164},{"date":"2020-01-23 03:00:00","value":3.51138},{"date":"2020-01-23 02:00:00","value":3.13972},{"date":"2020-01-23 01:00:00","value":1.73066},{"date":"2020-01-23 00:00:00","value":1.67007},{"date":"2020-01-22 23:00:00","value":2.01292},{"date":"2020-01-22 22:00:00","value":1.99592},{"date":"2020-01-22 21:00:00","value":2.12626},{"date":"2020-01-22 20:00:00","value":1.26841},{"date":"2020-01-22 19:00:00","value":1.44648},{"date":"2020-01-22 18:00:00","value":2.70821},{"date":"2020-01-22 17:00:00","value":3.78182},{"date":"2020-01-22 16:00:00","value":7.33218},{"date":"2020-01-22 15:00:00","value":11.0429},{"date":"2020-01-22 14:00:00","value":10.8101},{"date":"2020-01-22 13:00:00","value":18.7694},{"date":"2020-01-22 12:00:00","value":28.0189},{"date":"2020-01-22 11:00:00","value":6.70117},{"date":"2020-01-22 10:00:00","value":13.7768},{"date":"2020-01-22 09:00:00","value":9.09147},{"date":"2020-01-22 08:00:00","value":8.03191},{"date":"2020-01-22 07:00:00","value":7.72231},{"date":"2020-01-22 06:00:00","value":7.58857},{"date":"2020-01-22 05:00:00","value":8.4213},{"date":"2020-01-22 04:00:00","value":8.26835},{"date":"2020-01-22 03:00:00","value":8.35332},{"date":"2020-01-22 02:00:00","value":9.52816},{"date":"2020-01-22 01:00:00","value":9.62864},{"date":"2020-01-22 00:00:00","value":10.7008},{"date":"2020-01-21 23:00:00","value":11.2106},{"date":"2020-01-21 22:00:00","value":10.3321},{"date":"2020-01-21 21:00:00","value":8.94591},{"date":"2020-01-21 20:00:00","value":6.43073},{"date":"2020-01-21 19:00:00","value":3.23873},{"date":"2020-01-21 18:00:00","value":null},{"date":"2020-01-21 17:00:00","value":null},{"date":"2020-01-21 16:00:00","value":null},{"date":"2020-01-21 15:00:00","value":null},{"date":"2020-01-21 14:00:00","value":9.34713},{"date":"2020-01-21 13:00:00","value":6.12409},{"date":"2020-01-21 12:00:00","value":8.30012},{"date":"2020-01-21 11:00:00","value":8.4745},{"date":"2020-01-21 10:00:00","value":8.03708},{"date":"2020-01-21 09:00:00","value":3.8727},{"date":"2020-01-21 08:00:00","value":4.08993},{"date":"2020-01-21 07:00:00","value":4.33303},{"date":"2020-01-21 06:00:00","value":3.47961},{"date":"2020-01-21 05:00:00","value":2.57226},{"date":"2020-01-21 04:00:00","value":3.92221},{"date":"2020-01-21 03:00:00","value":2.22202},{"date":"2020-01-21 02:00:00","value":3.51877},{"date":"2020-01-21 01:00:00","value":8.53287}]}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