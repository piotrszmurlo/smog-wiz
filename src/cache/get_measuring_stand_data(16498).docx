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23:00:00","value":146.274},{"date":"2020-01-23 22:00:00","value":145.458},{"date":"2020-01-23 21:00:00","value":155.721},{"date":"2020-01-23 20:00:00","value":145.099},{"date":"2020-01-23 19:00:00","value":126.161},{"date":"2020-01-23 18:00:00","value":112.639},{"date":"2020-01-23 17:00:00","value":92.672},{"date":"2020-01-23 16:00:00","value":39.2941},{"date":"2020-01-23 15:00:00","value":23.967},{"date":"2020-01-23 14:00:00","value":16.8442},{"date":"2020-01-23 13:00:00","value":18.6613},{"date":"2020-01-23 12:00:00","value":13.8804},{"date":"2020-01-23 11:00:00","value":20.6165},{"date":"2020-01-23 10:00:00","value":27.9453},{"date":"2020-01-23 09:00:00","value":31.5177},{"date":"2020-01-23 08:00:00","value":27.702},{"date":"2020-01-23 07:00:00","value":24.2314},{"date":"2020-01-23 06:00:00","value":15.7388},{"date":"2020-01-23 05:00:00","value":16.2529},{"date":"2020-01-23 04:00:00","value":17.6412},{"date":"2020-01-23 03:00:00","value":15.7775},{"date":"2020-01-23 02:00:00","value":16.7166},{"date":"2020-01-23 01:00:00","value":19.6498},{"date":"2020-01-23 00:00:00","value":23.0494},{"date":"2020-01-22 23:00:00","value":19.688},{"date":"2020-01-22 22:00:00","value":21.6417},{"date":"2020-01-22 21:00:00","value":18.409},{"date":"2020-01-22 20:00:00","value":21.2341},{"date":"2020-01-22 19:00:00","value":18.7114},{"date":"2020-01-22 18:00:00","value":16.5382},{"date":"2020-01-22 17:00:00","value":16.7217},{"date":"2020-01-22 16:00:00","value":15.1693},{"date":"2020-01-22 15:00:00","value":12.2784},{"date":"2020-01-22 14:00:00","value":16.0033},{"date":"2020-01-22 13:00:00","value":21.5756},{"date":"2020-01-22 12:00:00","value":37.5611},{"date":"2020-01-22 11:00:00","value":76.7414},{"date":"2020-01-22 10:00:00","value":92.232},{"date":"2020-01-22 09:00:00","value":78.9019},{"date":"2020-01-22 08:00:00","value":76.1965},{"date":"2020-01-22 07:00:00","value":62.36},{"date":"2020-01-22 06:00:00","value":59.597},{"date":"2020-01-22 05:00:00","value":64.7984},{"date":"2020-01-22 04:00:00","value":84.6392},{"date":"2020-01-22 03:00:00","value":107.004},{"date":"2020-01-22 02:00:00","value":115.714},{"date":"2020-01-22 01:00:00","value":125.756},{"date":"2020-01-22 00:00:00","value":123.671},{"date":"2020-01-21 23:00:00","value":183.657},{"date":"2020-01-21 22:00:00","value":170.067},{"date":"2020-01-21 21:00:00","value":175.631},{"date":"2020-01-21 20:00:00","value":157.54},{"date":"2020-01-21 19:00:00","value":113.267},{"date":"2020-01-21 18:00:00","value":72.5139},{"date":"2020-01-21 17:00:00","value":45.0268},{"date":"2020-01-21 16:00:00","value":26.3207},{"date":"2020-01-21 15:00:00","value":25.8453},{"date":"2020-01-21 14:00:00","value":30.6432},{"date":"2020-01-21 13:00:00","value":46.5553},{"date":"2020-01-21 12:00:00","value":41.0066},{"date":"2020-01-21 11:00:00","value":48.6169},{"date":"2020-01-21 10:00:00","value":55.7239},{"date":"2020-01-21 09:00:00","value":48.6072},{"date":"2020-01-21 08:00:00","value":41.5489},{"date":"2020-01-21 07:00:00","value":37.3671},{"date":"2020-01-21 06:00:00","value":20.8843},{"date":"2020-01-21 05:00:00","value":19.8299},{"date":"2020-01-21 04:00:00","value":21.3972},{"date":"2020-01-21 03:00:00","value":27.6306},{"date":"2020-01-21 02:00:00","value":32.6001},{"date":"2020-01-21 01:00:00","value":39.3244}]}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