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23:00:00","value":4.66875},{"date":"2020-01-23 22:00:00","value":5.01682},{"date":"2020-01-23 21:00:00","value":6.00563},{"date":"2020-01-23 20:00:00","value":7.1895},{"date":"2020-01-23 19:00:00","value":7.78943},{"date":"2020-01-23 18:00:00","value":6.50988},{"date":"2020-01-23 17:00:00","value":6.24949},{"date":"2020-01-23 16:00:00","value":5.78081},{"date":"2020-01-23 15:00:00","value":6.086},{"date":"2020-01-23 14:00:00","value":6.80222},{"date":"2020-01-23 13:00:00","value":8.35973},{"date":"2020-01-23 12:00:00","value":8.24829},{"date":"2020-01-23 11:00:00","value":10.3396},{"date":"2020-01-23 10:00:00","value":8.54469},{"date":"2020-01-23 09:00:00","value":8.43627},{"date":"2020-01-23 08:00:00","value":5.64724},{"date":"2020-01-23 07:00:00","value":6.66496},{"date":"2020-01-23 06:00:00","value":6.83943},{"date":"2020-01-23 05:00:00","value":6.40794},{"date":"2020-01-23 04:00:00","value":6.24762},{"date":"2020-01-23 03:00:00","value":6.54346},{"date":"2020-01-23 02:00:00","value":7.44036},{"date":"2020-01-23 01:00:00","value":7.81113},{"date":"2020-01-23 00:00:00","value":8.95237},{"date":"2020-01-22 23:00:00","value":8.41422},{"date":"2020-01-22 22:00:00","value":7.67967},{"date":"2020-01-22 21:00:00","value":7.57888},{"date":"2020-01-22 20:00:00","value":6.8327},{"date":"2020-01-22 19:00:00","value":6.60363},{"date":"2020-01-22 18:00:00","value":7.08607},{"date":"2020-01-22 17:00:00","value":8.78139},{"date":"2020-01-22 16:00:00","value":12.4835},{"date":"2020-01-22 15:00:00","value":11.5883},{"date":"2020-01-22 14:00:00","value":9.24928},{"date":"2020-01-22 13:00:00","value":21.8356},{"date":"2020-01-22 12:00:00","value":20.4509},{"date":"2020-01-22 11:00:00","value":13.3045},{"date":"2020-01-22 10:00:00","value":12.146},{"date":"2020-01-22 09:00:00","value":12.8081},{"date":"2020-01-22 08:00:00","value":9.97148},{"date":"2020-01-22 07:00:00","value":10.9082},{"date":"2020-01-22 06:00:00","value":10.5084},{"date":"2020-01-22 05:00:00","value":9.01834},{"date":"2020-01-22 04:00:00","value":8.53277},{"date":"2020-01-22 03:00:00","value":9.13974},{"date":"2020-01-22 02:00:00","value":8.62134},{"date":"2020-01-22 01:00:00","value":9.90307},{"date":"2020-01-22 00:00:00","value":11.0356},{"date":"2020-01-21 23:00:00","value":null},{"date":"2020-01-21 22:00:00","value":12.3694},{"date":"2020-01-21 21:00:00","value":11.9548},{"date":"2020-01-21 20:00:00","value":15.047},{"date":"2020-01-21 19:00:00","value":10.3106},{"date":"2020-01-21 18:00:00","value":8.4487},{"date":"2020-01-21 17:00:00","value":7.72388},{"date":"2020-01-21 16:00:00","value":9.11203},{"date":"2020-01-21 15:00:00","value":10.0882},{"date":"2020-01-21 14:00:00","value":11.7391},{"date":"2020-01-21 13:00:00","value":11.4914},{"date":"2020-01-21 12:00:00","value":11.0781},{"date":"2020-01-21 11:00:00","value":12.6462},{"date":"2020-01-21 10:00:00","value":10.826},{"date":"2020-01-21 09:00:00","value":8.40979},{"date":"2020-01-21 08:00:00","value":7.10672},{"date":"2020-01-21 07:00:00","value":6.21158},{"date":"2020-01-21 06:00:00","value":6.98164},{"date":"2020-01-21 05:00:00","value":6.17093},{"date":"2020-01-21 04:00:00","value":6.5007},{"date":"2020-01-21 03:00:00","value":5.94275},{"date":"2020-01-21 02:00:00","value":6.5192},{"date":"2020-01-21 01:00:00","value":6.64914}]}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