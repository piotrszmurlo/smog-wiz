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[{"id":20320,"stationId":11303,"param":{"paramName":"pył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