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10:00:00","value":null},{"date":"2020-01-23 09:00:00","value":16.0838},{"date":"2020-01-23 08:00:00","value":14.9401},{"date":"2020-01-23 07:00:00","value":11.4338},{"date":"2020-01-23 06:00:00","value":11.3714},{"date":"2020-01-23 05:00:00","value":12.4843},{"date":"2020-01-23 04:00:00","value":15.1345},{"date":"2020-01-23 03:00:00","value":13.5993},{"date":"2020-01-23 02:00:00","value":15.4263},{"date":"2020-01-23 01:00:00","value":21.6825},{"date":"2020-01-23 00:00:00","value":22.3441},{"date":"2020-01-22 23:00:00","value":22.9827},{"date":"2020-01-22 22:00:00","value":25.262},{"date":"2020-01-22 21:00:00","value":25.6693},{"date":"2020-01-22 20:00:00","value":21.8605},{"date":"2020-01-22 19:00:00","value":21.5086},{"date":"2020-01-22 18:00:00","value":17.3005},{"date":"2020-01-22 17:00:00","value":12.9867},{"date":"2020-01-22 16:00:00","value":14.9021},{"date":"2020-01-22 15:00:00","value":15.1356},{"date":"2020-01-22 14:00:00","value":14.2813},{"date":"2020-01-22 13:00:00","value":15.4914},{"date":"2020-01-22 12:00:00","value":19.2232},{"date":"2020-01-22 11:00:00","value":12.0172},{"date":"2020-01-22 10:00:00","value":14.3405},{"date":"2020-01-22 09:00:00","value":13.5414},{"date":"2020-01-22 08:00:00","value":9.74731},{"date":"2020-01-22 07:00:00","value":4.81904},{"date":"2020-01-22 06:00:00","value":3.34613},{"date":"2020-01-22 05:00:00","value":3.46733},{"date":"2020-01-22 04:00:00","value":2.42294},{"date":"2020-01-22 03:00:00","value":1.0},{"date":"2020-01-22 02:00:00","value":1.0},{"date":"2020-01-22 01:00:00","value":2.29899},{"date":"2020-01-22 00:00:00","value":3.92982},{"date":"2020-01-21 23:00:00","value":6.65928},{"date":"2020-01-21 22:00:00","value":9.4214},{"date":"2020-01-21 21:00:00","value":18.3548},{"date":"2020-01-21 20:00:00","value":25.8527},{"date":"2020-01-21 19:00:00","value":22.5697},{"date":"2020-01-21 18:00:00","value":29.023},{"date":"2020-01-21 17:00:00","value":25.5616},{"date":"2020-01-21 16:00:00","value":30.9418},{"date":"2020-01-21 15:00:00","value":25.4408},{"date":"2020-01-21 14:00:00","value":30.4125},{"date":"2020-01-21 13:00:00","value":24.4733},{"date":"2020-01-21 12:00:00","value":31.6263},{"date":"2020-01-21 11:00:00","value":21.8304},{"date":"2020-01-21 10:00:00","value":20.506},{"date":"2020-01-21 09:00:00","value":19.8444},{"date":"2020-01-21 08:00:00","value":19.4077},{"date":"2020-01-21 07:00:00","value":13.2951},{"date":"2020-01-21 06:00:00","value":12.3041},{"date":"2020-01-21 05:00:00","value":12.7174},{"date":"2020-01-21 04:00:00","value":12.9291},{"date":"2020-01-21 03:00:00","value":11.549},{"date":"2020-01-21 02:00:00","value":11.5531},{"date":"2020-01-21 01:00:00","value":16.1273}]}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