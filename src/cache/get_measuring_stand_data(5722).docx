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22:00:00","value":2.26088},{"date":"2020-01-22 21:00:00","value":1.94037},{"date":"2020-01-22 20:00:00","value":1.68808},{"date":"2020-01-22 19:00:00","value":2.24573},{"date":"2020-01-22 18:00:00","value":1.88222},{"date":"2020-01-22 17:00:00","value":2.69689},{"date":"2020-01-22 16:00:00","value":2.34311},{"date":"2020-01-22 15:00:00","value":1.82466},{"date":"2020-01-22 14:00:00","value":2.90223},{"date":"2020-01-22 13:00:00","value":3.46778},{"date":"2020-01-22 12:00:00","value":3.60697},{"date":"2020-01-22 11:00:00","value":5.01651},{"date":"2020-01-22 10:00:00","value":5.31619},{"date":"2020-01-22 09:00:00","value":3.09314},{"date":"2020-01-22 08:00:00","value":null},{"date":"2020-01-22 07:00:00","value":1.4492},{"date":"2020-01-22 06:00:00","value":2.17745},{"date":"2020-01-22 05:00:00","value":2.91167},{"date":"2020-01-22 04:00:00","value":1.8237},{"date":"2020-01-22 03:00:00","value":1.30826},{"date":"2020-01-22 02:00:00","value":1.32482},{"date":"2020-01-22 01:00:00","value":1.44827},{"date":"2020-01-22 00:00:00","value":1.0523},{"date":"2020-01-21 23:00:00","value":1.17371},{"date":"2020-01-21 22:00:00","value":1.45176},{"date":"2020-01-21 21:00:00","value":1.7121},{"date":"2020-01-21 20:00:00","value":1.34579},{"date":"2020-01-21 19:00:00","value":1.79998},{"date":"2020-01-21 18:00:00","value":1.57846},{"date":"2020-01-21 17:00:00","value":1.37422},{"date":"2020-01-21 16:00:00","value":1.88119},{"date":"2020-01-21 15:00:00","value":1.65225},{"date":"2020-01-21 14:00:00","value":2.0106},{"date":"2020-01-21 13:00:00","value":1.51655},{"date":"2020-01-21 12:00:00","value":1.53036},{"date":"2020-01-21 11:00:00","value":1.32317},{"date":"2020-01-21 10:00:00","value":1.38875},{"date":"2020-01-21 09:00:00","value":1.33576},{"date":"2020-01-21 08:00:00","value":0.88766},{"date":"2020-01-21 07:00:00","value":0.39172},{"date":"2020-01-21 06:00:00","value":0.19179},{"date":"2020-01-21 05:00:00","value":0.09709},{"date":"2020-01-21 04:00:00","value":0.43078},{"date":"2020-01-21 03:00:00","value":0.4682},{"date":"2020-01-21 02:00:00","value":0.54532},{"date":"2020-01-21 01:00:00","value":0.52801},{"date":"2020-01-21 00:00:00","value":0.64805},{"date":"2020-01-20 23:00:00","value":1.00629},{"date":"2020-01-20 22:00:00","value":1.54928},{"date":"2020-01-20 21:00:00","value":0.98997},{"date":"2020-01-20 20:00:00","value":0.1666},{"date":"2020-01-20 19:00:00","value":0.90827},{"date":"2020-01-20 18:00:00","value":0.96128},{"date":"2020-01-20 17:00:00","value":1.17389},{"date":"2020-01-20 16:00:00","value":0.88831},{"date":"2020-01-20 15:00:00","value":0.8628},{"date":"2020-01-20 14:00:00","value":1.77178},{"date":"2020-01-20 13:00:00","value":1.60657},{"date":"2020-01-20 12:00:00","value":1.38701},{"date":"2020-01-20 11:00:00","value":1.83707},{"date":"2020-01-20 10:00:00","value":2.0488},{"date":"2020-01-20 09:00:00","value":2.99013},{"date":"2020-01-20 08:00:00","value":1.7938},{"date":"2020-01-20 07:00:00","value":0.51323},{"date":"2020-01-20 06:00:00","value":0.98105},{"date":"2020-01-20 05:00:00","value":2.41397},{"date":"2020-01-20 04:00:00","value":2.6324},{"date":"2020-01-20 03:00:00","value":1.71831},{"date":"2020-01-20 02:00:00","value":2.80071},{"date":"2020-01-20 01:00:00","value":2.18178}]}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