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10:00:00","value":19.6274},{"date":"2020-01-23 09:00:00","value":29.8996},{"date":"2020-01-23 08:00:00","value":23.7483},{"date":"2020-01-23 07:00:00","value":17.8574},{"date":"2020-01-23 06:00:00","value":16.5383},{"date":"2020-01-23 05:00:00","value":14.4807},{"date":"2020-01-23 04:00:00","value":13.3976},{"date":"2020-01-23 03:00:00","value":13.5803},{"date":"2020-01-23 02:00:00","value":13.5271},{"date":"2020-01-23 01:00:00","value":12.2469},{"date":"2020-01-23 00:00:00","value":12.2999},{"date":"2020-01-22 23:00:00","value":16.0514},{"date":"2020-01-22 22:00:00","value":17.9788},{"date":"2020-01-22 21:00:00","value":18.5211},{"date":"2020-01-22 20:00:00","value":22.1611},{"date":"2020-01-22 19:00:00","value":24.9903},{"date":"2020-01-22 18:00:00","value":26.6594},{"date":"2020-01-22 17:00:00","value":24.706},{"date":"2020-01-22 16:00:00","value":23.2214},{"date":"2020-01-22 15:00:00","value":21.7087},{"date":"2020-01-22 14:00:00","value":20.9039},{"date":"2020-01-22 13:00:00","value":21.5097},{"date":"2020-01-22 12:00:00","value":22.8689},{"date":"2020-01-22 11:00:00","value":22.0855},{"date":"2020-01-22 10:00:00","value":22.136},{"date":"2020-01-22 09:00:00","value":28.6072},{"date":"2020-01-22 08:00:00","value":29.3926},{"date":"2020-01-22 07:00:00","value":21.8717},{"date":"2020-01-22 06:00:00","value":15.8364},{"date":"2020-01-22 05:00:00","value":13.1249},{"date":"2020-01-22 04:00:00","value":12.7327},{"date":"2020-01-22 03:00:00","value":12.8544},{"date":"2020-01-22 02:00:00","value":13.6087},{"date":"2020-01-22 01:00:00","value":18.272},{"date":"2020-01-22 00:00:00","value":15.9691},{"date":"2020-01-21 23:00:00","value":15.2597},{"date":"2020-01-21 22:00:00","value":16.7293},{"date":"2020-01-21 21:00:00","value":25.0135},{"date":"2020-01-21 20:00:00","value":22.1945},{"date":"2020-01-21 19:00:00","value":24.0341},{"date":"2020-01-21 18:00:00","value":26.7634},{"date":"2020-01-21 17:00:00","value":22.8674},{"date":"2020-01-21 16:00:00","value":21.3346},{"date":"2020-01-21 15:00:00","value":17.0336},{"date":"2020-01-21 14:00:00","value":14.2352},{"date":"2020-01-21 13:00:00","value":14.7802},{"date":"2020-01-21 12:00:00","value":20.382},{"date":"2020-01-21 11:00:00","value":23.4428},{"date":"2020-01-21 10:00:00","value":29.7334},{"date":"2020-01-21 09:00:00","value":30.3944},{"date":"2020-01-21 08:00:00","value":32.8709},{"date":"2020-01-21 07:00:00","value":25.9053},{"date":"2020-01-21 06:00:00","value":17.1567},{"date":"2020-01-21 05:00:00","value":16.0618},{"date":"2020-01-21 04:00:00","value":null},{"date":"2020-01-21 03:00:00","value":12.4589},{"date":"2020-01-21 02:00:00","value":14.557},{"date":"2020-01-21 01:00:00","value":14.5407}]}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