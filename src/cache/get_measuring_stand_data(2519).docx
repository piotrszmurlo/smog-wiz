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22:00:00","value":380.55},{"date":"2020-01-22 21:00:00","value":null},{"date":"2020-01-22 20:00:00","value":null},{"date":"2020-01-22 19:00:00","value":null},{"date":"2020-01-22 18:00:00","value":null},{"date":"2020-01-22 17:00:00","value":219.79000000000002},{"date":"2020-01-22 16:00:00","value":216.95000000000002},{"date":"2020-01-22 15:00:00","value":220.92999999999998},{"date":"2020-01-22 14:00:00","value":221.06},{"date":"2020-01-22 13:00:00","value":228.76},{"date":"2020-01-22 12:00:00","value":231.21},{"date":"2020-01-22 11:00:00","value":228.44},{"date":"2020-01-22 10:00:00","value":233.04},{"date":"2020-01-22 09:00:00","value":238.46},{"date":"2020-01-22 08:00:00","value":234.7},{"date":"2020-01-22 07:00:00","value":228.8},{"date":"2020-01-22 06:00:00","value":230.72},{"date":"2020-01-22 05:00:00","value":243.07999999999998},{"date":"2020-01-22 04:00:00","value":257.1},{"date":"2020-01-22 03:00:00","value":274.81},{"date":"2020-01-22 02:00:00","value":294.04},{"date":"2020-01-22 01:00:00","value":320.22},{"date":"2020-01-22 00:00:00","value":340.43},{"date":"2020-01-21 23:00:00","value":361.04},{"date":"2020-01-21 22:00:00","value":372.87},{"date":"2020-01-21 21:00:00","value":372.40000000000003},{"date":"2020-01-21 20:00:00","value":362.28},{"date":"2020-01-21 19:00:00","value":336.84},{"date":"2020-01-21 18:00:00","value":302.77},{"date":"2020-01-21 17:00:00","value":254.54},{"date":"2020-01-21 16:00:00","value":225.89000000000001},{"date":"2020-01-21 15:00:00","value":219.53},{"date":"2020-01-21 14:00:00","value":210.69},{"date":"2020-01-21 13:00:00","value":205.55},{"date":"2020-01-21 12:00:00","value":202.69},{"date":"2020-01-21 11:00:00","value":204.01},{"date":"2020-01-21 10:00:00","value":200.48},{"date":"2020-01-21 09:00:00","value":195.94},{"date":"2020-01-21 08:00:00","value":182.9},{"date":"2020-01-21 07:00:00","value":170.52},{"date":"2020-01-21 06:00:00","value":174.35},{"date":"2020-01-21 05:00:00","value":187.14000000000001},{"date":"2020-01-21 04:00:00","value":203.45},{"date":"2020-01-21 03:00:00","value":218.1},{"date":"2020-01-21 02:00:00","value":235.96},{"date":"2020-01-21 01:00:00","value":253.14999999999998},{"date":"2020-01-21 00:00:00","value":267.96999999999997},{"date":"2020-01-20 23:00:00","value":301.02},{"date":"2020-01-20 22:00:00","value":339.51},{"date":"2020-01-20 21:00:00","value":362.33},{"date":"2020-01-20 20:00:00","value":379.55},{"date":"2020-01-20 19:00:00","value":418.21999999999997},{"date":"2020-01-20 18:00:00","value":360.42999999999995},{"date":"2020-01-20 17:00:00","value":252.63000000000002},{"date":"2020-01-20 16:00:00","value":213.95},{"date":"2020-01-20 15:00:00","value":225.24},{"date":"2020-01-20 14:00:00","value":237.1},{"date":"2020-01-20 13:00:00","value":247.26000000000002},{"date":"2020-01-20 12:00:00","value":274.55},{"date":"2020-01-20 11:00:00","value":300.44},{"date":"2020-01-20 10:00:00","value":538.5},{"date":"2020-01-20 09:00:00","value":795.0},{"date":"2020-01-20 08:00:00","value":760.21},{"date":"2020-01-20 07:00:00","value":556.7299999999999},{"date":"2020-01-20 06:00:00","value":559.55},{"date":"2020-01-20 05:00:00","value":543.96},{"date":"2020-01-20 04:00:00","value":397.72},{"date":"2020-01-20 03:00:00","value":503.46999999999997},{"date":"2020-01-20 02:00:00","value":563.67},{"date":"2020-01-20 01:00:00","value":593.82}]}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