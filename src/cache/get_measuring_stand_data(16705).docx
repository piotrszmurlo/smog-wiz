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10:00:00","value":1.07829},{"date":"2020-01-23 09:00:00","value":1.14345},{"date":"2020-01-23 08:00:00","value":1.0305},{"date":"2020-01-23 07:00:00","value":null},{"date":"2020-01-23 06:00:00","value":0.9072},{"date":"2020-01-23 05:00:00","value":0.81234},{"date":"2020-01-23 04:00:00","value":0.72063},{"date":"2020-01-23 03:00:00","value":0.83223},{"date":"2020-01-23 02:00:00","value":1.06794},{"date":"2020-01-23 01:00:00","value":2.10222},{"date":"2020-01-23 00:00:00","value":2.16234},{"date":"2020-01-22 23:00:00","value":2.07234},{"date":"2020-01-22 22:00:00","value":2.17062},{"date":"2020-01-22 21:00:00","value":1.84005},{"date":"2020-01-22 20:00:00","value":1.62675},{"date":"2020-01-22 19:00:00","value":1.5435},{"date":"2020-01-22 18:00:00","value":1.38195},{"date":"2020-01-22 17:00:00","value":1.60065},{"date":"2020-01-22 16:00:00","value":1.48905},{"date":"2020-01-22 15:00:00","value":1.6488},{"date":"2020-01-22 14:00:00","value":null},{"date":"2020-01-22 13:00:00","value":1.16055},{"date":"2020-01-22 12:00:00","value":1.74735},{"date":"2020-01-22 11:00:00","value":2.5749},{"date":"2020-01-22 10:00:00","value":2.9061},{"date":"2020-01-22 09:00:00","value":3.1671},{"date":"2020-01-22 08:00:00","value":2.64465},{"date":"2020-01-22 07:00:00","value":2.74905},{"date":"2020-01-22 06:00:00","value":2.24055},{"date":"2020-01-22 05:00:00","value":1.64205},{"date":"2020-01-22 04:00:00","value":1.84905},{"date":"2020-01-22 03:00:00","value":3.6981},{"date":"2020-01-22 02:00:00","value":4.5693},{"date":"2020-01-22 01:00:00","value":4.87755},{"date":"2020-01-22 00:00:00","value":4.56345},{"date":"2020-01-21 23:00:00","value":6.2334},{"date":"2020-01-21 22:00:00","value":8.1513},{"date":"2020-01-21 21:00:00","value":9.0792},{"date":"2020-01-21 20:00:00","value":9.8181},{"date":"2020-01-21 19:00:00","value":7.16535},{"date":"2020-01-21 18:00:00","value":6.00165},{"date":"2020-01-21 17:00:00","value":3.3687},{"date":"2020-01-21 16:00:00","value":2.2365},{"date":"2020-01-21 15:00:00","value":1.62765},{"date":"2020-01-21 14:00:00","value":1.65645},{"date":"2020-01-21 13:00:00","value":null},{"date":"2020-01-21 12:00:00","value":2.5479},{"date":"2020-01-21 11:00:00","value":2.6586},{"date":"2020-01-21 10:00:00","value":3.8403},{"date":"2020-01-21 09:00:00","value":3.78675},{"date":"2020-01-21 08:00:00","value":2.81745},{"date":"2020-01-21 07:00:00","value":1.96605},{"date":"2020-01-21 06:00:00","value":1.3896},{"date":"2020-01-21 05:00:00","value":1.15605},{"date":"2020-01-21 04:00:00","value":0.7902},{"date":"2020-01-21 03:00:00","value":0.7974},{"date":"2020-01-21 02:00:00","value":2.1159},{"date":"2020-01-21 01:00:00","value":3.4416}]}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