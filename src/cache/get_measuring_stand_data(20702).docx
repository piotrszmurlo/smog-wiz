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{"key":"PM2.5","values":[{"date":"2020-01-22 22:00:00","value":null},{"date":"2020-01-22 21:00:00","value":15.542},{"date":"2020-01-22 20:00:00","value":13.9959},{"date":"2020-01-22 19:00:00","value":14.7243},{"date":"2020-01-22 18:00:00","value":13.6973},{"date":"2020-01-22 17:00:00","value":10.886},{"date":"2020-01-22 16:00:00","value":9.41191},{"date":"2020-01-22 15:00:00","value":9.94566},{"date":"2020-01-22 14:00:00","value":10.499},{"date":"2020-01-22 13:00:00","value":11.5373},{"date":"2020-01-22 12:00:00","value":11.9912},{"date":"2020-01-22 11:00:00","value":12.4989},{"date":"2020-01-22 10:00:00","value":14.0147},{"date":"2020-01-22 09:00:00","value":15.7412},{"date":"2020-01-22 08:00:00","value":17.3537},{"date":"2020-01-22 07:00:00","value":20.5017},{"date":"2020-01-22 06:00:00","value":22.8342},{"date":"2020-01-22 05:00:00","value":23.0195},{"date":"2020-01-22 04:00:00","value":24.3277},{"date":"2020-01-22 03:00:00","value":22.9925},{"date":"2020-01-22 02:00:00","value":21.4374},{"date":"2020-01-22 01:00:00","value":20.0958},{"date":"2020-01-22 00:00:00","value":18.9333},{"date":"2020-01-21 23:00:00","value":16.6011},{"date":"2020-01-21 22:00:00","value":16.3082},{"date":"2020-01-21 21:00:00","value":19.2666},{"date":"2020-01-21 20:00:00","value":20.3565},{"date":"2020-01-21 19:00:00","value":22.3464},{"date":"2020-01-21 18:00:00","value":17.4175},{"date":"2020-01-21 17:00:00","value":13.6649},{"date":"2020-01-21 16:00:00","value":12.6559},{"date":"2020-01-21 15:00:00","value":11.5467},{"date":"2020-01-21 14:00:00","value":12.6005},{"date":"2020-01-21 13:00:00","value":12.6959},{"date":"2020-01-21 12:00:00","value":13.784},{"date":"2020-01-21 11:00:00","value":14.821},{"date":"2020-01-21 10:00:00","value":15.5478},{"date":"2020-01-21 09:00:00","value":16.5104},{"date":"2020-01-21 08:00:00","value":16.0174},{"date":"2020-01-21 07:00:00","value":17.3561},{"date":"2020-01-21 06:00:00","value":16.4419},{"date":"2020-01-21 05:00:00","value":15.2292},{"date":"2020-01-21 04:00:00","value":13.0551},{"date":"2020-01-21 03:00:00","value":14.5474},{"date":"2020-01-21 02:00:00","value":14.8512},{"date":"2020-01-21 01:00:00","value":14.4066},{"date":"2020-01-21 00:00:00","value":20.1822},{"date":"2020-01-20 23:00:00","value":24.6056},{"date":"2020-01-20 22:00:00","value":25.06},{"date":"2020-01-20 21:00:00","value":26.894},{"date":"2020-01-20 20:00:00","value":31.8064},{"date":"2020-01-20 19:00:00","value":38.3436},{"date":"2020-01-20 18:00:00","value":33.6229},{"date":"2020-01-20 17:00:00","value":17.4803},{"date":"2020-01-20 16:00:00","value":14.6583},{"date":"2020-01-20 15:00:00","value":11.9094},{"date":"2020-01-20 14:00:00","value":15.3404},{"date":"2020-01-20 13:00:00","value":13.6122},{"date":"2020-01-20 12:00:00","value":13.1655},{"date":"2020-01-20 11:00:00","value":12.9838},{"date":"2020-01-20 10:00:00","value":15.2998},{"date":"2020-01-20 09:00:00","value":13.0417},{"date":"2020-01-20 08:00:00","value":11.8601},{"date":"2020-01-20 07:00:00","value":13.4891},{"date":"2020-01-20 06:00:00","value":13.7872},{"date":"2020-01-20 05:00:00","value":21.5659},{"date":"2020-01-20 04:00:00","value":43.1039},{"date":"2020-01-20 03:00:00","value":33.3074},{"date":"2020-01-20 02:00:00","value":26.5866},{"date":"2020-01-20 01:00:00","value":25.3772}]}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