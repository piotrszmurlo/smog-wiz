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22:00:00","value":null},{"date":"2020-01-22 21:00:00","value":30.178},{"date":"2020-01-22 20:00:00","value":28.9237},{"date":"2020-01-22 19:00:00","value":31.5752},{"date":"2020-01-22 18:00:00","value":35.853},{"date":"2020-01-22 17:00:00","value":38.1356},{"date":"2020-01-22 16:00:00","value":39.4428},{"date":"2020-01-22 15:00:00","value":42.2462},{"date":"2020-01-22 14:00:00","value":48.9768},{"date":"2020-01-22 13:00:00","value":27.1736},{"date":"2020-01-22 12:00:00","value":23.5899},{"date":"2020-01-22 11:00:00","value":36.4169},{"date":"2020-01-22 10:00:00","value":36.4135},{"date":"2020-01-22 09:00:00","value":29.65},{"date":"2020-01-22 08:00:00","value":27.709},{"date":"2020-01-22 07:00:00","value":23.9702},{"date":"2020-01-22 06:00:00","value":25.1534},{"date":"2020-01-22 05:00:00","value":24.2607},{"date":"2020-01-22 04:00:00","value":24.0837},{"date":"2020-01-22 03:00:00","value":27.5916},{"date":"2020-01-22 02:00:00","value":28.2326},{"date":"2020-01-22 01:00:00","value":30.2753},{"date":"2020-01-22 00:00:00","value":27.5601},{"date":"2020-01-21 23:00:00","value":8.92191},{"date":"2020-01-21 22:00:00","value":8.4118},{"date":"2020-01-21 21:00:00","value":15.8331},{"date":"2020-01-21 20:00:00","value":25.0051},{"date":"2020-01-21 19:00:00","value":33.4607},{"date":"2020-01-21 18:00:00","value":32.1011},{"date":"2020-01-21 17:00:00","value":28.9416},{"date":"2020-01-21 16:00:00","value":28.4011},{"date":"2020-01-21 15:00:00","value":20.5513},{"date":"2020-01-21 14:00:00","value":31.7362},{"date":"2020-01-21 13:00:00","value":43.5803},{"date":"2020-01-21 12:00:00","value":52.2225},{"date":"2020-01-21 11:00:00","value":46.7548},{"date":"2020-01-21 10:00:00","value":37.9718},{"date":"2020-01-21 09:00:00","value":22.5296},{"date":"2020-01-21 08:00:00","value":32.3},{"date":"2020-01-21 07:00:00","value":39.5014},{"date":"2020-01-21 06:00:00","value":42.9983},{"date":"2020-01-21 05:00:00","value":48.0497},{"date":"2020-01-21 04:00:00","value":47.8963},{"date":"2020-01-21 03:00:00","value":45.507},{"date":"2020-01-21 02:00:00","value":46.6311},{"date":"2020-01-21 01:00:00","value":44.5561},{"date":"2020-01-21 00:00:00","value":40.1234},{"date":"2020-01-20 23:00:00","value":36.348},{"date":"2020-01-20 22:00:00","value":31.1521},{"date":"2020-01-20 21:00:00","value":30.5994},{"date":"2020-01-20 20:00:00","value":36.2147},{"date":"2020-01-20 19:00:00","value":44.4597},{"date":"2020-01-20 18:00:00","value":44.9651},{"date":"2020-01-20 17:00:00","value":46.8819},{"date":"2020-01-20 16:00:00","value":45.8772},{"date":"2020-01-20 15:00:00","value":44.213},{"date":"2020-01-20 14:00:00","value":35.9482},{"date":"2020-01-20 13:00:00","value":27.5183},{"date":"2020-01-20 12:00:00","value":27.1989},{"date":"2020-01-20 11:00:00","value":19.7059},{"date":"2020-01-20 10:00:00","value":18.969},{"date":"2020-01-20 09:00:00","value":14.777},{"date":"2020-01-20 08:00:00","value":9.65618},{"date":"2020-01-20 07:00:00","value":6.81517},{"date":"2020-01-20 06:00:00","value":2.23202},{"date":"2020-01-20 05:00:00","value":0.99045},{"date":"2020-01-20 04:00:00","value":0.84551},{"date":"2020-01-20 03:00:00","value":0.93876},{"date":"2020-01-20 02:00:00","value":0.96292},{"date":"2020-01-20 01:00:00","value":1.06629}]}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