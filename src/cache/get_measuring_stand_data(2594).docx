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10:00:00","value":25.2605},{"date":"2020-01-23 09:00:00","value":27.2004},{"date":"2020-01-23 08:00:00","value":31.1638},{"date":"2020-01-23 07:00:00","value":22.9365},{"date":"2020-01-23 06:00:00","value":24.3877},{"date":"2020-01-23 05:00:00","value":24.492},{"date":"2020-01-23 04:00:00","value":22.7332},{"date":"2020-01-23 03:00:00","value":13.4995},{"date":"2020-01-23 02:00:00","value":13.2747},{"date":"2020-01-23 01:00:00","value":14.0745},{"date":"2020-01-23 00:00:00","value":14.3763},{"date":"2020-01-22 23:00:00","value":15.5858},{"date":"2020-01-22 22:00:00","value":16.1939},{"date":"2020-01-22 21:00:00","value":17.7374},{"date":"2020-01-22 20:00:00","value":20.2239},{"date":"2020-01-22 19:00:00","value":23.1618},{"date":"2020-01-22 18:00:00","value":23.3905},{"date":"2020-01-22 17:00:00","value":23.5389},{"date":"2020-01-22 16:00:00","value":21.6312},{"date":"2020-01-22 15:00:00","value":19.9749},{"date":"2020-01-22 14:00:00","value":19.5666},{"date":"2020-01-22 13:00:00","value":19.0654},{"date":"2020-01-22 12:00:00","value":23.1338},{"date":"2020-01-22 11:00:00","value":25.5576},{"date":"2020-01-22 10:00:00","value":33.8139},{"date":"2020-01-22 09:00:00","value":36.2434},{"date":"2020-01-22 08:00:00","value":27.0535},{"date":"2020-01-22 07:00:00","value":33.0964},{"date":"2020-01-22 06:00:00","value":24.4729},{"date":"2020-01-22 05:00:00","value":21.3186},{"date":"2020-01-22 04:00:00","value":24.2675},{"date":"2020-01-22 03:00:00","value":32.6032},{"date":"2020-01-22 02:00:00","value":52.2123},{"date":"2020-01-22 01:00:00","value":21.2629},{"date":"2020-01-22 00:00:00","value":34.3433},{"date":"2020-01-21 23:00:00","value":37.0682},{"date":"2020-01-21 22:00:00","value":50.5323},{"date":"2020-01-21 21:00:00","value":37.3342},{"date":"2020-01-21 20:00:00","value":41.1151},{"date":"2020-01-21 19:00:00","value":40.5798},{"date":"2020-01-21 18:00:00","value":32.5864},{"date":"2020-01-21 17:00:00","value":23.3346},{"date":"2020-01-21 16:00:00","value":37.8687},{"date":"2020-01-21 15:00:00","value":17.9081},{"date":"2020-01-21 14:00:00","value":38.9348},{"date":"2020-01-21 13:00:00","value":16.5071},{"date":"2020-01-21 12:00:00","value":22.5091},{"date":"2020-01-21 11:00:00","value":47.6138},{"date":"2020-01-21 10:00:00","value":31.4465},{"date":"2020-01-21 09:00:00","value":24.3399},{"date":"2020-01-21 08:00:00","value":27.1424},{"date":"2020-01-21 07:00:00","value":36.5619},{"date":"2020-01-21 06:00:00","value":null},{"date":"2020-01-21 05:00:00","value":17.0627},{"date":"2020-01-21 04:00:00","value":31.5503},{"date":"2020-01-21 03:00:00","value":25.3112},{"date":"2020-01-21 02:00:00","value":14.1133},{"date":"2020-01-21 01:00:00","value":17.4973}]}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