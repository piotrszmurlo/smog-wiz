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21:00:00","value":null},{"date":"2020-01-22 20:00:00","value":20.4076},{"date":"2020-01-22 19:00:00","value":27.5829},{"date":"2020-01-22 18:00:00","value":20.9543},{"date":"2020-01-22 17:00:00","value":29.9461},{"date":"2020-01-22 16:00:00","value":24.6625},{"date":"2020-01-22 15:00:00","value":26.7816},{"date":"2020-01-22 14:00:00","value":28.5633},{"date":"2020-01-22 13:00:00","value":19.1822},{"date":"2020-01-22 12:00:00","value":23.8078},{"date":"2020-01-22 11:00:00","value":32.7126},{"date":"2020-01-22 10:00:00","value":34.4727},{"date":"2020-01-22 09:00:00","value":36.0331},{"date":"2020-01-22 08:00:00","value":34.0032},{"date":"2020-01-22 07:00:00","value":28.0851},{"date":"2020-01-22 06:00:00","value":27.6282},{"date":"2020-01-22 05:00:00","value":23.2293},{"date":"2020-01-22 04:00:00","value":18.7238},{"date":"2020-01-22 03:00:00","value":13.6726},{"date":"2020-01-22 02:00:00","value":13.9253},{"date":"2020-01-22 01:00:00","value":19.1554},{"date":"2020-01-22 00:00:00","value":16.0397},{"date":"2020-01-21 23:00:00","value":22.5682},{"date":"2020-01-21 22:00:00","value":20.8819},{"date":"2020-01-21 21:00:00","value":26.1359},{"date":"2020-01-21 20:00:00","value":29.7086},{"date":"2020-01-21 19:00:00","value":34.2987},{"date":"2020-01-21 18:00:00","value":36.3865},{"date":"2020-01-21 17:00:00","value":36.5099},{"date":"2020-01-21 16:00:00","value":40.8036},{"date":"2020-01-21 15:00:00","value":25.7213},{"date":"2020-01-21 14:00:00","value":26.8095},{"date":"2020-01-21 13:00:00","value":32.946},{"date":"2020-01-21 12:00:00","value":32.835},{"date":"2020-01-21 11:00:00","value":35.241},{"date":"2020-01-21 10:00:00","value":69.9052},{"date":"2020-01-21 09:00:00","value":90.3708},{"date":"2020-01-21 08:00:00","value":79.3914},{"date":"2020-01-21 07:00:00","value":41.5437},{"date":"2020-01-21 06:00:00","value":39.2181},{"date":"2020-01-21 05:00:00","value":28.6983},{"date":"2020-01-21 04:00:00","value":31.3671},{"date":"2020-01-21 03:00:00","value":35.2551},{"date":"2020-01-21 02:00:00","value":36.718},{"date":"2020-01-21 01:00:00","value":59.3194},{"date":"2020-01-21 00:00:00","value":34.3771},{"date":"2020-01-20 23:00:00","value":33.3573},{"date":"2020-01-20 22:00:00","value":34.1377},{"date":"2020-01-20 21:00:00","value":48.9279},{"date":"2020-01-20 20:00:00","value":57.1051},{"date":"2020-01-20 19:00:00","value":48.3944},{"date":"2020-01-20 18:00:00","value":40.6433},{"date":"2020-01-20 17:00:00","value":46.4384},{"date":"2020-01-20 16:00:00","value":36.8994},{"date":"2020-01-20 15:00:00","value":31.1027},{"date":"2020-01-20 14:00:00","value":23.1647},{"date":"2020-01-20 13:00:00","value":27.0318},{"date":"2020-01-20 12:00:00","value":29.9798},{"date":"2020-01-20 11:00:00","value":30.7779},{"date":"2020-01-20 10:00:00","value":39.6706},{"date":"2020-01-20 09:00:00","value":29.5398},{"date":"2020-01-20 08:00:00","value":24.4433},{"date":"2020-01-20 07:00:00","value":25.5945},{"date":"2020-01-20 06:00:00","value":27.9794},{"date":"2020-01-20 05:00:00","value":29.9793},{"date":"2020-01-20 04:00:00","value":28.9333},{"date":"2020-01-20 03:00:00","value":31.0186},{"date":"2020-01-20 02:00:00","value":28.8086},{"date":"2020-01-20 01:00:00","value":33.2491}]}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