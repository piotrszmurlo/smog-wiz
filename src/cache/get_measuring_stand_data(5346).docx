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22:00:00","value":22.6216},{"date":"2020-01-22 21:00:00","value":27.4861},{"date":"2020-01-22 20:00:00","value":31.7604},{"date":"2020-01-22 19:00:00","value":57.1401},{"date":"2020-01-22 18:00:00","value":75.8204},{"date":"2020-01-22 17:00:00","value":77.0132},{"date":"2020-01-22 16:00:00","value":71.6904},{"date":"2020-01-22 15:00:00","value":73.6056},{"date":"2020-01-22 14:00:00","value":68.3633},{"date":"2020-01-22 13:00:00","value":65.0739},{"date":"2020-01-22 12:00:00","value":55.8171},{"date":"2020-01-22 11:00:00","value":67.1723},{"date":"2020-01-22 10:00:00","value":64.5135},{"date":"2020-01-22 09:00:00","value":67.8367},{"date":"2020-01-22 08:00:00","value":67.2349},{"date":"2020-01-22 07:00:00","value":70.6728},{"date":"2020-01-22 06:00:00","value":48.6413},{"date":"2020-01-22 05:00:00","value":33.102},{"date":"2020-01-22 04:00:00","value":31.0905},{"date":"2020-01-22 03:00:00","value":40.5939},{"date":"2020-01-22 02:00:00","value":39.9741},{"date":"2020-01-22 01:00:00","value":36.1931},{"date":"2020-01-22 00:00:00","value":40.0883},{"date":"2020-01-21 23:00:00","value":39.0996},{"date":"2020-01-21 22:00:00","value":51.7387},{"date":"2020-01-21 21:00:00","value":62.3195},{"date":"2020-01-21 20:00:00","value":75.2811},{"date":"2020-01-21 19:00:00","value":72.9534},{"date":"2020-01-21 18:00:00","value":78.3007},{"date":"2020-01-21 17:00:00","value":83.8635},{"date":"2020-01-21 16:00:00","value":79.3022},{"date":"2020-01-21 15:00:00","value":71.6697},{"date":"2020-01-21 14:00:00","value":80.6423},{"date":"2020-01-21 13:00:00","value":67.4957},{"date":"2020-01-21 12:00:00","value":67.304},{"date":"2020-01-21 11:00:00","value":68.2653},{"date":"2020-01-21 10:00:00","value":76.6526},{"date":"2020-01-21 09:00:00","value":84.3139},{"date":"2020-01-21 08:00:00","value":84.1976},{"date":"2020-01-21 07:00:00","value":78.0739},{"date":"2020-01-21 06:00:00","value":75.6323},{"date":"2020-01-21 05:00:00","value":44.5054},{"date":"2020-01-21 04:00:00","value":40.8777},{"date":"2020-01-21 03:00:00","value":40.1993},{"date":"2020-01-21 02:00:00","value":40.7129},{"date":"2020-01-21 01:00:00","value":49.0471},{"date":"2020-01-21 00:00:00","value":35.7454},{"date":"2020-01-20 23:00:00","value":53.446},{"date":"2020-01-20 22:00:00","value":48.013},{"date":"2020-01-20 21:00:00","value":55.8416},{"date":"2020-01-20 20:00:00","value":59.7893},{"date":"2020-01-20 19:00:00","value":49.2154},{"date":"2020-01-20 18:00:00","value":60.8802},{"date":"2020-01-20 17:00:00","value":67.6189},{"date":"2020-01-20 16:00:00","value":65.6692},{"date":"2020-01-20 15:00:00","value":59.3028},{"date":"2020-01-20 14:00:00","value":81.1819},{"date":"2020-01-20 13:00:00","value":83.3786},{"date":"2020-01-20 12:00:00","value":65.0829},{"date":"2020-01-20 11:00:00","value":60.4675},{"date":"2020-01-20 10:00:00","value":57.0174},{"date":"2020-01-20 09:00:00","value":40.707},{"date":"2020-01-20 08:00:00","value":33.7601},{"date":"2020-01-20 07:00:00","value":31.8598},{"date":"2020-01-20 06:00:00","value":23.311},{"date":"2020-01-20 05:00:00","value":19.5964},{"date":"2020-01-20 04:00:00","value":15.8834},{"date":"2020-01-20 03:00:00","value":17.9566},{"date":"2020-01-20 02:00:00","value":14.1099},{"date":"2020-01-20 01:00:00","value":17.7965}]}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