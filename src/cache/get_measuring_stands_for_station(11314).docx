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[{"id":20317,"stationId":11314,"param":{"paramName":"benzen","paramFormula":"C6H6","paramCode":"C6H6","idParam":10}}]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