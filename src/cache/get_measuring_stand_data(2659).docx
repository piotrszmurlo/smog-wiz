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22:00:00","value":24.9605},{"date":"2020-01-22 21:00:00","value":22.1272},{"date":"2020-01-22 20:00:00","value":16.6383},{"date":"2020-01-22 19:00:00","value":15.4462},{"date":"2020-01-22 18:00:00","value":17.4128},{"date":"2020-01-22 17:00:00","value":18.6522},{"date":"2020-01-22 16:00:00","value":15.6233},{"date":"2020-01-22 15:00:00","value":18.2683},{"date":"2020-01-22 14:00:00","value":17.9317},{"date":"2020-01-22 13:00:00","value":19.5706},{"date":"2020-01-22 12:00:00","value":20.3856},{"date":"2020-01-22 11:00:00","value":21.2239},{"date":"2020-01-22 10:00:00","value":18.8789},{"date":"2020-01-22 09:00:00","value":17.7017},{"date":"2020-01-22 08:00:00","value":17.2111},{"date":"2020-01-22 07:00:00","value":22.3955},{"date":"2020-01-22 06:00:00","value":26.4983},{"date":"2020-01-22 05:00:00","value":30.0439},{"date":"2020-01-22 04:00:00","value":31.6511},{"date":"2020-01-22 03:00:00","value":31.7883},{"date":"2020-01-22 02:00:00","value":31.5717},{"date":"2020-01-22 01:00:00","value":34.5356},{"date":"2020-01-22 00:00:00","value":36.2078},{"date":"2020-01-21 23:00:00","value":35.8856},{"date":"2020-01-21 22:00:00","value":37.2046},{"date":"2020-01-21 21:00:00","value":35.49},{"date":"2020-01-21 20:00:00","value":35.1822},{"date":"2020-01-21 19:00:00","value":36.53},{"date":"2020-01-21 18:00:00","value":37.695},{"date":"2020-01-21 17:00:00","value":30.0094},{"date":"2020-01-21 16:00:00","value":39.87},{"date":"2020-01-21 15:00:00","value":46.5011},{"date":"2020-01-21 14:00:00","value":44.7382},{"date":"2020-01-21 13:00:00","value":45.7156},{"date":"2020-01-21 12:00:00","value":45.1261},{"date":"2020-01-21 11:00:00","value":null},{"date":"2020-01-21 10:00:00","value":null},{"date":"2020-01-21 09:00:00","value":null},{"date":"2020-01-21 08:00:00","value":null},{"date":"2020-01-21 07:00:00","value":null},{"date":"2020-01-21 06:00:00","value":null},{"date":"2020-01-21 05:00:00","value":null},{"date":"2020-01-21 04:00:00","value":null},{"date":"2020-01-21 03:00:00","value":null},{"date":"2020-01-21 02:00:00","value":null},{"date":"2020-01-21 01:00:00","value":null},{"date":"2020-01-21 00:00:00","value":null},{"date":"2020-01-20 23:00:00","value":null},{"date":"2020-01-20 22:00:00","value":null},{"date":"2020-01-20 21:00:00","value":null},{"date":"2020-01-20 20:00:00","value":null},{"date":"2020-01-20 19:00:00","value":null},{"date":"2020-01-20 18:00:00","value":null},{"date":"2020-01-20 17:00:00","value":null},{"date":"2020-01-20 16:00:00","value":null},{"date":"2020-01-20 15:00:00","value":null},{"date":"2020-01-20 14:00:00","value":null},{"date":"2020-01-20 13:00:00","value":null},{"date":"2020-01-20 12:00:00","value":null},{"date":"2020-01-20 11:00:00","value":null},{"date":"2020-01-20 10:00:00","value":null},{"date":"2020-01-20 09:00:00","value":null},{"date":"2020-01-20 08:00:00","value":null},{"date":"2020-01-20 07:00:00","value":null},{"date":"2020-01-20 06:00:00","value":null},{"date":"2020-01-20 05:00:00","value":null},{"date":"2020-01-20 04:00:00","value":null},{"date":"2020-01-20 03:00:00","value":null},{"date":"2020-01-20 02:00:00","value":null},{"date":"2020-01-20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