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10:00:00","value":38.8556},{"date":"2020-01-23 09:00:00","value":41.4893},{"date":"2020-01-23 08:00:00","value":37.0376},{"date":"2020-01-23 07:00:00","value":20.9741},{"date":"2020-01-23 06:00:00","value":15.4845},{"date":"2020-01-23 05:00:00","value":14.3846},{"date":"2020-01-23 04:00:00","value":11.9654},{"date":"2020-01-23 03:00:00","value":12.7695},{"date":"2020-01-23 02:00:00","value":13.564},{"date":"2020-01-23 01:00:00","value":12.5332},{"date":"2020-01-23 00:00:00","value":13.9682},{"date":"2020-01-22 23:00:00","value":16.8872},{"date":"2020-01-22 22:00:00","value":19.1142},{"date":"2020-01-22 21:00:00","value":20.2465},{"date":"2020-01-22 20:00:00","value":25.7276},{"date":"2020-01-22 19:00:00","value":26.9661},{"date":"2020-01-22 18:00:00","value":27.7962},{"date":"2020-01-22 17:00:00","value":28.5058},{"date":"2020-01-22 16:00:00","value":29.0518},{"date":"2020-01-22 15:00:00","value":27.9019},{"date":"2020-01-22 14:00:00","value":27.5774},{"date":"2020-01-22 13:00:00","value":25.3813},{"date":"2020-01-22 12:00:00","value":24.3711},{"date":"2020-01-22 11:00:00","value":22.8203},{"date":"2020-01-22 10:00:00","value":24.5697},{"date":"2020-01-22 09:00:00","value":26.0},{"date":"2020-01-22 08:00:00","value":25.7376},{"date":"2020-01-22 07:00:00","value":21.4988},{"date":"2020-01-22 06:00:00","value":18.0349},{"date":"2020-01-22 05:00:00","value":15.7559},{"date":"2020-01-22 04:00:00","value":15.2535},{"date":"2020-01-22 03:00:00","value":15.1266},{"date":"2020-01-22 02:00:00","value":15.706},{"date":"2020-01-22 01:00:00","value":14.8955},{"date":"2020-01-22 00:00:00","value":15.1112},{"date":"2020-01-21 23:00:00","value":16.8049},{"date":"2020-01-21 22:00:00","value":18.446},{"date":"2020-01-21 21:00:00","value":24.2335},{"date":"2020-01-21 20:00:00","value":25.2278},{"date":"2020-01-21 19:00:00","value":null},{"date":"2020-01-21 18:00:00","value":27.5981},{"date":"2020-01-21 17:00:00","value":38.1667},{"date":"2020-01-21 16:00:00","value":28.3789},{"date":"2020-01-21 15:00:00","value":21.7809},{"date":"2020-01-21 14:00:00","value":21.6545},{"date":"2020-01-21 13:00:00","value":19.4737},{"date":"2020-01-21 12:00:00","value":18.6441},{"date":"2020-01-21 11:00:00","value":null},{"date":"2020-01-21 10:00:00","value":22.1893},{"date":"2020-01-21 09:00:00","value":25.5852},{"date":"2020-01-21 08:00:00","value":26.4642},{"date":"2020-01-21 07:00:00","value":19.2119},{"date":"2020-01-21 06:00:00","value":13.2794},{"date":"2020-01-21 05:00:00","value":12.9108},{"date":"2020-01-21 04:00:00","value":9.04164},{"date":"2020-01-21 03:00:00","value":9.19831},{"date":"2020-01-21 02:00:00","value":11.7397},{"date":"2020-01-21 01:00:00","value":5.41946}]}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