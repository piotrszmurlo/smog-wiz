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[{"id":16786,"stationId":10123,"param":{"paramName":"pył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