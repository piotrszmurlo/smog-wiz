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23:00:00","value":12.2645},{"date":"2020-01-23 22:00:00","value":13.1069},{"date":"2020-01-23 21:00:00","value":14.4613},{"date":"2020-01-23 20:00:00","value":16.2782},{"date":"2020-01-23 19:00:00","value":17.9326},{"date":"2020-01-23 18:00:00","value":17.204},{"date":"2020-01-23 17:00:00","value":14.5484},{"date":"2020-01-23 16:00:00","value":15.9952},{"date":"2020-01-23 15:00:00","value":13.5871},{"date":"2020-01-23 14:00:00","value":null},{"date":"2020-01-23 13:00:00","value":11.4325},{"date":"2020-01-23 12:00:00","value":11.5197},{"date":"2020-01-23 11:00:00","value":9.80773},{"date":"2020-01-23 10:00:00","value":9.89122},{"date":"2020-01-23 09:00:00","value":10.9116},{"date":"2020-01-23 08:00:00","value":11.2286},{"date":"2020-01-23 07:00:00","value":6.76572},{"date":"2020-01-23 06:00:00","value":5.97142},{"date":"2020-01-23 05:00:00","value":10.1491},{"date":"2020-01-23 04:00:00","value":8.26714},{"date":"2020-01-23 03:00:00","value":6.76351},{"date":"2020-01-23 02:00:00","value":7.98932},{"date":"2020-01-23 01:00:00","value":8.93732},{"date":"2020-01-23 00:00:00","value":11.3239},{"date":"2020-01-22 23:00:00","value":11.4776},{"date":"2020-01-22 22:00:00","value":17.8092},{"date":"2020-01-22 21:00:00","value":17.1811},{"date":"2020-01-22 20:00:00","value":15.2556},{"date":"2020-01-22 19:00:00","value":13.5731},{"date":"2020-01-22 18:00:00","value":12.0842},{"date":"2020-01-22 17:00:00","value":12.7411},{"date":"2020-01-22 16:00:00","value":12.5328},{"date":"2020-01-22 15:00:00","value":12.1722},{"date":"2020-01-22 14:00:00","value":13.6802},{"date":"2020-01-22 13:00:00","value":16.9609},{"date":"2020-01-22 12:00:00","value":18.4815},{"date":"2020-01-22 11:00:00","value":16.1068},{"date":"2020-01-22 10:00:00","value":10.0294},{"date":"2020-01-22 09:00:00","value":5.72093},{"date":"2020-01-22 08:00:00","value":5.91526},{"date":"2020-01-22 07:00:00","value":5.62044},{"date":"2020-01-22 06:00:00","value":7.47432},{"date":"2020-01-22 05:00:00","value":8.96835},{"date":"2020-01-22 04:00:00","value":15.2666},{"date":"2020-01-22 03:00:00","value":14.1191},{"date":"2020-01-22 02:00:00","value":16.1407},{"date":"2020-01-22 01:00:00","value":11.3188},{"date":"2020-01-22 00:00:00","value":8.63881},{"date":"2020-01-21 23:00:00","value":9.76783},{"date":"2020-01-21 22:00:00","value":11.5604},{"date":"2020-01-21 21:00:00","value":12.9805},{"date":"2020-01-21 20:00:00","value":13.4113},{"date":"2020-01-21 19:00:00","value":13.2709},{"date":"2020-01-21 18:00:00","value":10.8377},{"date":"2020-01-21 17:00:00","value":8.64324},{"date":"2020-01-21 16:00:00","value":8.37724},{"date":"2020-01-21 15:00:00","value":8.5627},{"date":"2020-01-21 14:00:00","value":9.4538},{"date":"2020-01-21 13:00:00","value":12.8091},{"date":"2020-01-21 12:00:00","value":11.4636},{"date":"2020-01-21 11:00:00","value":12.2461},{"date":"2020-01-21 10:00:00","value":11.7746},{"date":"2020-01-21 09:00:00","value":8.82574},{"date":"2020-01-21 08:00:00","value":8.58413},{"date":"2020-01-21 07:00:00","value":8.46517},{"date":"2020-01-21 06:00:00","value":10.2311},{"date":"2020-01-21 05:00:00","value":11.1023},{"date":"2020-01-21 04:00:00","value":9.14051},{"date":"2020-01-21 03:00:00","value":9.82177},{"date":"2020-01-21 02:00:00","value":10.2806},{"date":"2020-01-21 01:00:00","value":9.54912}]}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