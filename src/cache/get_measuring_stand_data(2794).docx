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22:00:00","value":36.4454},{"date":"2020-01-22 21:00:00","value":32.5453},{"date":"2020-01-22 20:00:00","value":26.3915},{"date":"2020-01-22 19:00:00","value":25.318},{"date":"2020-01-22 18:00:00","value":23.642},{"date":"2020-01-22 17:00:00","value":23.6877},{"date":"2020-01-22 16:00:00","value":23.6542},{"date":"2020-01-22 15:00:00","value":21.4792},{"date":"2020-01-22 14:00:00","value":22.6786},{"date":"2020-01-22 13:00:00","value":23.9684},{"date":"2020-01-22 12:00:00","value":20.7439},{"date":"2020-01-22 11:00:00","value":22.9683},{"date":"2020-01-22 10:00:00","value":25.7902},{"date":"2020-01-22 09:00:00","value":25.3764},{"date":"2020-01-22 08:00:00","value":23.9961},{"date":"2020-01-22 07:00:00","value":22.9413},{"date":"2020-01-22 06:00:00","value":25.2309},{"date":"2020-01-22 05:00:00","value":26.9604},{"date":"2020-01-22 04:00:00","value":29.0244},{"date":"2020-01-22 03:00:00","value":31.3666},{"date":"2020-01-22 02:00:00","value":34.6379},{"date":"2020-01-22 01:00:00","value":37.8255},{"date":"2020-01-22 00:00:00","value":40.8884},{"date":"2020-01-21 23:00:00","value":45.5325},{"date":"2020-01-21 22:00:00","value":42.7653},{"date":"2020-01-21 21:00:00","value":37.8952},{"date":"2020-01-21 20:00:00","value":31.9983},{"date":"2020-01-21 19:00:00","value":29.9161},{"date":"2020-01-21 18:00:00","value":26.2034},{"date":"2020-01-21 17:00:00","value":21.3351},{"date":"2020-01-21 16:00:00","value":18.6524},{"date":"2020-01-21 15:00:00","value":18.08},{"date":"2020-01-21 14:00:00","value":17.1286},{"date":"2020-01-21 13:00:00","value":19.8708},{"date":"2020-01-21 12:00:00","value":24.1239},{"date":"2020-01-21 11:00:00","value":23.6824},{"date":"2020-01-21 10:00:00","value":23.3778},{"date":"2020-01-21 09:00:00","value":22.7152},{"date":"2020-01-21 08:00:00","value":20.2036},{"date":"2020-01-21 07:00:00","value":18.5423},{"date":"2020-01-21 06:00:00","value":18.7957},{"date":"2020-01-21 05:00:00","value":18.7494},{"date":"2020-01-21 04:00:00","value":19.3567},{"date":"2020-01-21 03:00:00","value":23.3678},{"date":"2020-01-21 02:00:00","value":23.6199},{"date":"2020-01-21 01:00:00","value":22.422},{"date":"2020-01-21 00:00:00","value":29.6684},{"date":"2020-01-20 23:00:00","value":29.7706},{"date":"2020-01-20 22:00:00","value":29.7319},{"date":"2020-01-20 21:00:00","value":27.6985},{"date":"2020-01-20 20:00:00","value":23.9579},{"date":"2020-01-20 19:00:00","value":28.3216},{"date":"2020-01-20 18:00:00","value":29.7099},{"date":"2020-01-20 17:00:00","value":23.0106},{"date":"2020-01-20 16:00:00","value":16.0255},{"date":"2020-01-20 15:00:00","value":14.8413},{"date":"2020-01-20 14:00:00","value":19.6098},{"date":"2020-01-20 13:00:00","value":20.2675},{"date":"2020-01-20 12:00:00","value":21.4505},{"date":"2020-01-20 11:00:00","value":20.6287},{"date":"2020-01-20 10:00:00","value":18.0931},{"date":"2020-01-20 09:00:00","value":17.3663},{"date":"2020-01-20 08:00:00","value":17.8798},{"date":"2020-01-20 07:00:00","value":21.2608},{"date":"2020-01-20 06:00:00","value":27.5623},{"date":"2020-01-20 05:00:00","value":28.1597},{"date":"2020-01-20 04:00:00","value":29.284},{"date":"2020-01-20 03:00:00","value":29.5761},{"date":"2020-01-20 02:00:00","value":30.3812},{"date":"2020-01-20 01:00:00","value":29.1988}]}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