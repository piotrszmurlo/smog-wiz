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{"key":"PM10","values":[{"date":"2020-01-22 22:00:00","value":11.1165},{"date":"2020-01-22 21:00:00","value":9.32562},{"date":"2020-01-22 20:00:00","value":8.18072},{"date":"2020-01-22 19:00:00","value":8.38154},{"date":"2020-01-22 18:00:00","value":7.22301},{"date":"2020-01-22 17:00:00","value":12.0711},{"date":"2020-01-22 16:00:00","value":20.0419},{"date":"2020-01-22 15:00:00","value":26.3278},{"date":"2020-01-22 14:00:00","value":21.8809},{"date":"2020-01-22 13:00:00","value":24.2453},{"date":"2020-01-22 12:00:00","value":24.5598},{"date":"2020-01-22 11:00:00","value":22.5648},{"date":"2020-01-22 10:00:00","value":20.8004},{"date":"2020-01-22 09:00:00","value":18.8179},{"date":"2020-01-22 08:00:00","value":16.7533},{"date":"2020-01-22 07:00:00","value":16.5146},{"date":"2020-01-22 06:00:00","value":17.1846},{"date":"2020-01-22 05:00:00","value":18.6631},{"date":"2020-01-22 04:00:00","value":20.2604},{"date":"2020-01-22 03:00:00","value":20.5073},{"date":"2020-01-22 02:00:00","value":21.6798},{"date":"2020-01-22 01:00:00","value":23.5541},{"date":"2020-01-22 00:00:00","value":26.1014},{"date":"2020-01-21 23:00:00","value":26.5432},{"date":"2020-01-21 22:00:00","value":26.7452},{"date":"2020-01-21 21:00:00","value":28.563},{"date":"2020-01-21 20:00:00","value":28.3644},{"date":"2020-01-21 19:00:00","value":31.7359},{"date":"2020-01-21 18:00:00","value":42.8926},{"date":"2020-01-21 17:00:00","value":33.2821},{"date":"2020-01-21 16:00:00","value":30.3364},{"date":"2020-01-21 15:00:00","value":21.9394},{"date":"2020-01-21 14:00:00","value":18.602},{"date":"2020-01-21 13:00:00","value":18.3913},{"date":"2020-01-21 12:00:00","value":21.5096},{"date":"2020-01-21 11:00:00","value":28.8955},{"date":"2020-01-21 10:00:00","value":34.5403},{"date":"2020-01-21 09:00:00","value":43.2487},{"date":"2020-01-21 08:00:00","value":32.9886},{"date":"2020-01-21 07:00:00","value":31.2908},{"date":"2020-01-21 06:00:00","value":30.4101},{"date":"2020-01-21 05:00:00","value":25.3274},{"date":"2020-01-21 04:00:00","value":25.432},{"date":"2020-01-21 03:00:00","value":28.4549},{"date":"2020-01-21 02:00:00","value":27.9056},{"date":"2020-01-21 01:00:00","value":29.4945},{"date":"2020-01-21 00:00:00","value":34.4393},{"date":"2020-01-20 23:00:00","value":29.0917},{"date":"2020-01-20 22:00:00","value":32.7074},{"date":"2020-01-20 21:00:00","value":18.1091},{"date":"2020-01-20 20:00:00","value":17.2164},{"date":"2020-01-20 19:00:00","value":16.0499},{"date":"2020-01-20 18:00:00","value":13.5374},{"date":"2020-01-20 17:00:00","value":10.8421},{"date":"2020-01-20 16:00:00","value":10.3503},{"date":"2020-01-20 15:00:00","value":10.2438},{"date":"2020-01-20 14:00:00","value":10.7989},{"date":"2020-01-20 13:00:00","value":12.1613},{"date":"2020-01-20 12:00:00","value":17.2938},{"date":"2020-01-20 11:00:00","value":16.0681},{"date":"2020-01-20 10:00:00","value":18.206},{"date":"2020-01-20 09:00:00","value":24.483},{"date":"2020-01-20 08:00:00","value":25.5047},{"date":"2020-01-20 07:00:00","value":21.8346},{"date":"2020-01-20 06:00:00","value":18.5254},{"date":"2020-01-20 05:00:00","value":19.4479},{"date":"2020-01-20 04:00:00","value":18.6991},{"date":"2020-01-20 03:00:00","value":21.5098},{"date":"2020-01-20 02:00:00","value":23.831},{"date":"2020-01-20 01:00:00","value":22.8556}]}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