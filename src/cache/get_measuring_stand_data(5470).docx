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22:00:00","value":8.07432},{"date":"2020-01-22 21:00:00","value":9.36731},{"date":"2020-01-22 20:00:00","value":10.8528},{"date":"2020-01-22 19:00:00","value":17.5331},{"date":"2020-01-22 18:00:00","value":17.1534},{"date":"2020-01-22 17:00:00","value":15.0595},{"date":"2020-01-22 16:00:00","value":9.16714},{"date":"2020-01-22 15:00:00","value":9.09792},{"date":"2020-01-22 14:00:00","value":11.6581},{"date":"2020-01-22 13:00:00","value":10.5642},{"date":"2020-01-22 12:00:00","value":11.2728},{"date":"2020-01-22 11:00:00","value":9.37286},{"date":"2020-01-22 10:00:00","value":9.21629},{"date":"2020-01-22 09:00:00","value":6.5922},{"date":"2020-01-22 08:00:00","value":5.19851},{"date":"2020-01-22 07:00:00","value":5.25168},{"date":"2020-01-22 06:00:00","value":10.342},{"date":"2020-01-22 05:00:00","value":10.0948},{"date":"2020-01-22 04:00:00","value":7.60181},{"date":"2020-01-22 03:00:00","value":5.43742},{"date":"2020-01-22 02:00:00","value":5.43065},{"date":"2020-01-22 01:00:00","value":6.95545},{"date":"2020-01-22 00:00:00","value":8.92646},{"date":"2020-01-21 23:00:00","value":8.0091},{"date":"2020-01-21 22:00:00","value":8.2198},{"date":"2020-01-21 21:00:00","value":8.45964},{"date":"2020-01-21 20:00:00","value":7.3239},{"date":"2020-01-21 19:00:00","value":9.21999},{"date":"2020-01-21 18:00:00","value":10.3693},{"date":"2020-01-21 17:00:00","value":9.65014},{"date":"2020-01-21 16:00:00","value":10.4061},{"date":"2020-01-21 15:00:00","value":7.42437},{"date":"2020-01-21 14:00:00","value":6.7864},{"date":"2020-01-21 13:00:00","value":6.71355},{"date":"2020-01-21 12:00:00","value":7.47557},{"date":"2020-01-21 11:00:00","value":7.09234},{"date":"2020-01-21 10:00:00","value":8.56989},{"date":"2020-01-21 09:00:00","value":11.4988},{"date":"2020-01-21 08:00:00","value":8.93095},{"date":"2020-01-21 07:00:00","value":10.7786},{"date":"2020-01-21 06:00:00","value":8.2845},{"date":"2020-01-21 05:00:00","value":10.2002},{"date":"2020-01-21 04:00:00","value":10.4602},{"date":"2020-01-21 03:00:00","value":12.4344},{"date":"2020-01-21 02:00:00","value":15.1659},{"date":"2020-01-21 01:00:00","value":12.4976},{"date":"2020-01-21 00:00:00","value":23.5707},{"date":"2020-01-20 23:00:00","value":22.3501},{"date":"2020-01-20 22:00:00","value":15.2385},{"date":"2020-01-20 21:00:00","value":16.7476},{"date":"2020-01-20 20:00:00","value":13.883},{"date":"2020-01-20 19:00:00","value":14.9921},{"date":"2020-01-20 18:00:00","value":15.6765},{"date":"2020-01-20 17:00:00","value":12.0747},{"date":"2020-01-20 16:00:00","value":10.7618},{"date":"2020-01-20 15:00:00","value":8.72607},{"date":"2020-01-20 14:00:00","value":6.69091},{"date":"2020-01-20 13:00:00","value":10.3748},{"date":"2020-01-20 12:00:00","value":7.86594},{"date":"2020-01-20 11:00:00","value":6.78862},{"date":"2020-01-20 10:00:00","value":7.91781},{"date":"2020-01-20 09:00:00","value":13.7807},{"date":"2020-01-20 08:00:00","value":8.02701},{"date":"2020-01-20 07:00:00","value":8.53596},{"date":"2020-01-20 06:00:00","value":6.99538},{"date":"2020-01-20 05:00:00","value":8.50785},{"date":"2020-01-20 04:00:00","value":7.11348},{"date":"2020-01-20 03:00:00","value":9.10885},{"date":"2020-01-20 02:00:00","value":9.89965},{"date":"2020-01-20 01:00:00","value":8.67202}]}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