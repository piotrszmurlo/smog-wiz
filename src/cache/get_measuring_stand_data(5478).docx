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10:00:00","value":34.2216},{"date":"2020-01-23 09:00:00","value":25.8545},{"date":"2020-01-23 08:00:00","value":31.5432},{"date":"2020-01-23 07:00:00","value":20.4064},{"date":"2020-01-23 06:00:00","value":17.833},{"date":"2020-01-23 05:00:00","value":9.63759},{"date":"2020-01-23 04:00:00","value":8.71447},{"date":"2020-01-23 03:00:00","value":8.33951},{"date":"2020-01-23 02:00:00","value":7.85779},{"date":"2020-01-23 01:00:00","value":10.2961},{"date":"2020-01-23 00:00:00","value":12.1842},{"date":"2020-01-22 23:00:00","value":15.2195},{"date":"2020-01-22 22:00:00","value":15.749},{"date":"2020-01-22 21:00:00","value":19.1694},{"date":"2020-01-22 20:00:00","value":22.7857},{"date":"2020-01-22 19:00:00","value":27.5493},{"date":"2020-01-22 18:00:00","value":31.2182},{"date":"2020-01-22 17:00:00","value":36.9409},{"date":"2020-01-22 16:00:00","value":32.2852},{"date":"2020-01-22 15:00:00","value":30.7471},{"date":"2020-01-22 14:00:00","value":28.2307},{"date":"2020-01-22 13:00:00","value":26.9358},{"date":"2020-01-22 12:00:00","value":24.7795},{"date":"2020-01-22 11:00:00","value":27.3751},{"date":"2020-01-22 10:00:00","value":27.1531},{"date":"2020-01-22 09:00:00","value":33.9837},{"date":"2020-01-22 08:00:00","value":34.4957},{"date":"2020-01-22 07:00:00","value":32.803},{"date":"2020-01-22 06:00:00","value":27.4531},{"date":"2020-01-22 05:00:00","value":23.9375},{"date":"2020-01-22 04:00:00","value":20.9551},{"date":"2020-01-22 03:00:00","value":18.4524},{"date":"2020-01-22 02:00:00","value":17.3854},{"date":"2020-01-22 01:00:00","value":16.3832},{"date":"2020-01-22 00:00:00","value":25.4211},{"date":"2020-01-21 23:00:00","value":24.6441},{"date":"2020-01-21 22:00:00","value":39.205},{"date":"2020-01-21 21:00:00","value":34.1568},{"date":"2020-01-21 20:00:00","value":34.9901},{"date":"2020-01-21 19:00:00","value":37.9744},{"date":"2020-01-21 18:00:00","value":40.2157},{"date":"2020-01-21 17:00:00","value":37.0206},{"date":"2020-01-21 16:00:00","value":33.4743},{"date":"2020-01-21 15:00:00","value":30.2898},{"date":"2020-01-21 14:00:00","value":27.1488},{"date":"2020-01-21 13:00:00","value":26.2942},{"date":"2020-01-21 12:00:00","value":23.5107},{"date":"2020-01-21 11:00:00","value":25.6229},{"date":"2020-01-21 10:00:00","value":35.1404},{"date":"2020-01-21 09:00:00","value":42.5717},{"date":"2020-01-21 08:00:00","value":43.3923},{"date":"2020-01-21 07:00:00","value":34.6608},{"date":"2020-01-21 06:00:00","value":20.7346},{"date":"2020-01-21 05:00:00","value":13.8567},{"date":"2020-01-21 04:00:00","value":10.4409},{"date":"2020-01-21 03:00:00","value":10.8609},{"date":"2020-01-21 02:00:00","value":9.68322},{"date":"2020-01-21 01:00:00","value":9.68853}]}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