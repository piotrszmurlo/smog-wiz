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{"key":"PM2.5","values":[{"date":"2020-01-23 23:00:00","value":80.5972},{"date":"2020-01-23 22:00:00","value":35.2292},{"date":"2020-01-23 21:00:00","value":53.6442},{"date":"2020-01-23 20:00:00","value":31.8714},{"date":"2020-01-23 19:00:00","value":31.6486},{"date":"2020-01-23 18:00:00","value":32.1911},{"date":"2020-01-23 17:00:00","value":27.8553},{"date":"2020-01-23 16:00:00","value":21.5386},{"date":"2020-01-23 15:00:00","value":15.2006},{"date":"2020-01-23 14:00:00","value":11.5672},{"date":"2020-01-23 13:00:00","value":11.2014},{"date":"2020-01-23 12:00:00","value":20.2514},{"date":"2020-01-23 11:00:00","value":27.6864},{"date":"2020-01-23 10:00:00","value":35.0058},{"date":"2020-01-23 09:00:00","value":45.2364},{"date":"2020-01-23 08:00:00","value":44.6381},{"date":"2020-01-23 07:00:00","value":41.9983},{"date":"2020-01-23 06:00:00","value":27.1342},{"date":"2020-01-23 05:00:00","value":19.5744},{"date":"2020-01-23 04:00:00","value":22.2761},{"date":"2020-01-23 03:00:00","value":23.2317},{"date":"2020-01-23 02:00:00","value":20.6397},{"date":"2020-01-23 01:00:00","value":21.1739},{"date":"2020-01-23 00:00:00","value":23.9272},{"date":"2020-01-22 23:00:00","value":26.5436},{"date":"2020-01-22 22:00:00","value":24.5156},{"date":"2020-01-22 21:00:00","value":22.0822},{"date":"2020-01-22 20:00:00","value":19.4211},{"date":"2020-01-22 19:00:00","value":20.3064},{"date":"2020-01-22 18:00:00","value":17.2006},{"date":"2020-01-22 17:00:00","value":17.955},{"date":"2020-01-22 16:00:00","value":13.4497},{"date":"2020-01-22 15:00:00","value":8.26278},{"date":"2020-01-22 14:00:00","value":11.2075},{"date":"2020-01-22 13:00:00","value":10.4647},{"date":"2020-01-22 12:00:00","value":11.6814},{"date":"2020-01-22 11:00:00","value":21.7697},{"date":"2020-01-22 10:00:00","value":25.5553},{"date":"2020-01-22 09:00:00","value":22.6083},{"date":"2020-01-22 08:00:00","value":49.9894},{"date":"2020-01-22 07:00:00","value":51.9592},{"date":"2020-01-22 06:00:00","value":84.3222},{"date":"2020-01-22 05:00:00","value":85.8108},{"date":"2020-01-22 04:00:00","value":96.5672},{"date":"2020-01-22 03:00:00","value":106.425},{"date":"2020-01-22 02:00:00","value":118.492},{"date":"2020-01-22 01:00:00","value":119.088},{"date":"2020-01-22 00:00:00","value":115.472},{"date":"2020-01-21 23:00:00","value":108.841},{"date":"2020-01-21 22:00:00","value":130.063},{"date":"2020-01-21 21:00:00","value":118.229},{"date":"2020-01-21 20:00:00","value":122.696},{"date":"2020-01-21 19:00:00","value":95.6292},{"date":"2020-01-21 18:00:00","value":74.7867},{"date":"2020-01-21 17:00:00","value":51.7817},{"date":"2020-01-21 16:00:00","value":60.8283},{"date":"2020-01-21 15:00:00","value":47.4819},{"date":"2020-01-21 14:00:00","value":47.6022},{"date":"2020-01-21 13:00:00","value":60.8269},{"date":"2020-01-21 12:00:00","value":108.979},{"date":"2020-01-21 11:00:00","value":109.434},{"date":"2020-01-21 10:00:00","value":95.3894},{"date":"2020-01-21 09:00:00","value":95.9153},{"date":"2020-01-21 08:00:00","value":86.4928},{"date":"2020-01-21 07:00:00","value":75.7872},{"date":"2020-01-21 06:00:00","value":77.7078},{"date":"2020-01-21 05:00:00","value":80.9786},{"date":"2020-01-21 04:00:00","value":99.9167},{"date":"2020-01-21 03:00:00","value":119.606},{"date":"2020-01-21 02:00:00","value":127.609},{"date":"2020-01-21 01:00:00","value":117.026}]}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