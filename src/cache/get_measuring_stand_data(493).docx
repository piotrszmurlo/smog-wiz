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10:00:00","value":72.5785},{"date":"2020-01-23 09:00:00","value":72.2189},{"date":"2020-01-23 08:00:00","value":68.8611},{"date":"2020-01-23 07:00:00","value":73.2975},{"date":"2020-01-23 06:00:00","value":70.843},{"date":"2020-01-23 05:00:00","value":66.4384},{"date":"2020-01-23 04:00:00","value":64.3996},{"date":"2020-01-23 03:00:00","value":37.9097},{"date":"2020-01-23 02:00:00","value":5.32985},{"date":"2020-01-23 01:00:00","value":5.44051},{"date":"2020-01-23 00:00:00","value":26.0339},{"date":"2020-01-22 23:00:00","value":54.8008},{"date":"2020-01-22 22:00:00","value":48.9787},{"date":"2020-01-22 21:00:00","value":46.8739},{"date":"2020-01-22 20:00:00","value":43.795},{"date":"2020-01-22 19:00:00","value":39.6899},{"date":"2020-01-22 18:00:00","value":40.3243},{"date":"2020-01-22 17:00:00","value":45.0123},{"date":"2020-01-22 16:00:00","value":48.0165},{"date":"2020-01-22 15:00:00","value":44.7123},{"date":"2020-01-22 14:00:00","value":52.0189},{"date":"2020-01-22 13:00:00","value":55.6912},{"date":"2020-01-22 12:00:00","value":53.639},{"date":"2020-01-22 11:00:00","value":59.3281},{"date":"2020-01-22 10:00:00","value":66.6922},{"date":"2020-01-22 09:00:00","value":72.8051},{"date":"2020-01-22 08:00:00","value":71.6237},{"date":"2020-01-22 07:00:00","value":74.5217},{"date":"2020-01-22 06:00:00","value":79.5176},{"date":"2020-01-22 05:00:00","value":77.535},{"date":"2020-01-22 04:00:00","value":77.4047},{"date":"2020-01-22 03:00:00","value":78.1122},{"date":"2020-01-22 02:00:00","value":76.7134},{"date":"2020-01-22 01:00:00","value":75.104},{"date":"2020-01-22 00:00:00","value":73.1049},{"date":"2020-01-21 23:00:00","value":73.5666},{"date":"2020-01-21 22:00:00","value":71.9243},{"date":"2020-01-21 21:00:00","value":72.3522},{"date":"2020-01-21 20:00:00","value":73.7013},{"date":"2020-01-21 19:00:00","value":70.6089},{"date":"2020-01-21 18:00:00","value":71.9052},{"date":"2020-01-21 17:00:00","value":71.6493},{"date":"2020-01-21 16:00:00","value":68.9096},{"date":"2020-01-21 15:00:00","value":68.3299},{"date":"2020-01-21 14:00:00","value":69.5041},{"date":"2020-01-21 13:00:00","value":70.503},{"date":"2020-01-21 12:00:00","value":71.4648},{"date":"2020-01-21 11:00:00","value":72.9005},{"date":"2020-01-21 10:00:00","value":74.0001},{"date":"2020-01-21 09:00:00","value":75.2712},{"date":"2020-01-21 08:00:00","value":75.7198},{"date":"2020-01-21 07:00:00","value":74.8745},{"date":"2020-01-21 06:00:00","value":72.0599},{"date":"2020-01-21 05:00:00","value":72.5198},{"date":"2020-01-21 04:00:00","value":72.3438},{"date":"2020-01-21 03:00:00","value":70.6512},{"date":"2020-01-21 02:00:00","value":70.365},{"date":"2020-01-21 01:00:00","value":70.8852}]}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