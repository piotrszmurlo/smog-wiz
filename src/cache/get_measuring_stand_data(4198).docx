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21:00:00","value":null},{"date":"2020-01-22 20:00:00","value":16.4424},{"date":"2020-01-22 19:00:00","value":22.7027},{"date":"2020-01-22 18:00:00","value":18.2182},{"date":"2020-01-22 17:00:00","value":14.3075},{"date":"2020-01-22 16:00:00","value":17.3547},{"date":"2020-01-22 15:00:00","value":17.402},{"date":"2020-01-22 14:00:00","value":16.4072},{"date":"2020-01-22 13:00:00","value":12.5367},{"date":"2020-01-22 12:00:00","value":18.0825},{"date":"2020-01-22 11:00:00","value":14.5941},{"date":"2020-01-22 10:00:00","value":10.1634},{"date":"2020-01-22 09:00:00","value":11.5256},{"date":"2020-01-22 08:00:00","value":15.4437},{"date":"2020-01-22 07:00:00","value":19.0576},{"date":"2020-01-22 06:00:00","value":15.7345},{"date":"2020-01-22 05:00:00","value":16.6101},{"date":"2020-01-22 04:00:00","value":16.8944},{"date":"2020-01-22 03:00:00","value":16.9122},{"date":"2020-01-22 02:00:00","value":18.7803},{"date":"2020-01-22 01:00:00","value":20.1466},{"date":"2020-01-22 00:00:00","value":23.7918},{"date":"2020-01-21 23:00:00","value":41.6851},{"date":"2020-01-21 22:00:00","value":54.1872},{"date":"2020-01-21 21:00:00","value":50.9065},{"date":"2020-01-21 20:00:00","value":44.6414},{"date":"2020-01-21 19:00:00","value":25.8077},{"date":"2020-01-21 18:00:00","value":30.5196},{"date":"2020-01-21 17:00:00","value":29.2017},{"date":"2020-01-21 16:00:00","value":24.2416},{"date":"2020-01-21 15:00:00","value":23.5074},{"date":"2020-01-21 14:00:00","value":17.8558},{"date":"2020-01-21 13:00:00","value":15.5987},{"date":"2020-01-21 12:00:00","value":16.2432},{"date":"2020-01-21 11:00:00","value":22.8987},{"date":"2020-01-21 10:00:00","value":29.2362},{"date":"2020-01-21 09:00:00","value":32.9456},{"date":"2020-01-21 08:00:00","value":25.6126},{"date":"2020-01-21 07:00:00","value":28.3514},{"date":"2020-01-21 06:00:00","value":25.1297},{"date":"2020-01-21 05:00:00","value":24.1425},{"date":"2020-01-21 04:00:00","value":20.565},{"date":"2020-01-21 03:00:00","value":23.1495},{"date":"2020-01-21 02:00:00","value":21.6807},{"date":"2020-01-21 01:00:00","value":20.8972},{"date":"2020-01-21 00:00:00","value":30.1002},{"date":"2020-01-20 23:00:00","value":26.9001},{"date":"2020-01-20 22:00:00","value":35.4569},{"date":"2020-01-20 21:00:00","value":29.9592},{"date":"2020-01-20 20:00:00","value":33.4765},{"date":"2020-01-20 19:00:00","value":18.1946},{"date":"2020-01-20 18:00:00","value":18.2683},{"date":"2020-01-20 17:00:00","value":18.5492},{"date":"2020-01-20 16:00:00","value":16.7326},{"date":"2020-01-20 15:00:00","value":18.8762},{"date":"2020-01-20 14:00:00","value":18.4556},{"date":"2020-01-20 13:00:00","value":28.6628},{"date":"2020-01-20 12:00:00","value":23.0245},{"date":"2020-01-20 11:00:00","value":31.1539},{"date":"2020-01-20 10:00:00","value":30.0539},{"date":"2020-01-20 09:00:00","value":36.0481},{"date":"2020-01-20 08:00:00","value":40.6154},{"date":"2020-01-20 07:00:00","value":41.3346},{"date":"2020-01-20 06:00:00","value":36.4122},{"date":"2020-01-20 05:00:00","value":33.1462},{"date":"2020-01-20 04:00:00","value":40.0143},{"date":"2020-01-20 03:00:00","value":40.3078},{"date":"2020-01-20 02:00:00","value":43.962},{"date":"2020-01-20 01:00:00","value":46.0863}]}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