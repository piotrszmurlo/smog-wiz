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23:00:00","value":34.8082},{"date":"2020-01-23 22:00:00","value":29.9024},{"date":"2020-01-23 21:00:00","value":24.018},{"date":"2020-01-23 20:00:00","value":22.4534},{"date":"2020-01-23 19:00:00","value":18.5225},{"date":"2020-01-23 18:00:00","value":18.4907},{"date":"2020-01-23 17:00:00","value":17.0868},{"date":"2020-01-23 16:00:00","value":14.2856},{"date":"2020-01-23 15:00:00","value":11.4166},{"date":"2020-01-23 14:00:00","value":10.8069},{"date":"2020-01-23 13:00:00","value":10.3767},{"date":"2020-01-23 12:00:00","value":11.6946},{"date":"2020-01-23 11:00:00","value":13.0034},{"date":"2020-01-23 10:00:00","value":10.9856},{"date":"2020-01-23 09:00:00","value":10.4977},{"date":"2020-01-23 08:00:00","value":11.3924},{"date":"2020-01-23 07:00:00","value":11.4796},{"date":"2020-01-23 06:00:00","value":11.4472},{"date":"2020-01-23 05:00:00","value":7.03575},{"date":"2020-01-23 04:00:00","value":6.31882},{"date":"2020-01-23 03:00:00","value":6.72108},{"date":"2020-01-23 02:00:00","value":10.4265},{"date":"2020-01-23 01:00:00","value":11.0958},{"date":"2020-01-23 00:00:00","value":13.9361},{"date":"2020-01-22 23:00:00","value":14.8394},{"date":"2020-01-22 22:00:00","value":10.5788},{"date":"2020-01-22 21:00:00","value":12.7366},{"date":"2020-01-22 20:00:00","value":15.9717},{"date":"2020-01-22 19:00:00","value":17.1659},{"date":"2020-01-22 18:00:00","value":18.0362},{"date":"2020-01-22 17:00:00","value":14.8607},{"date":"2020-01-22 16:00:00","value":14.9508},{"date":"2020-01-22 15:00:00","value":14.0571},{"date":"2020-01-22 14:00:00","value":15.7139},{"date":"2020-01-22 13:00:00","value":15.9275},{"date":"2020-01-22 12:00:00","value":14.2516},{"date":"2020-01-22 11:00:00","value":20.2779},{"date":"2020-01-22 10:00:00","value":21.6498},{"date":"2020-01-22 09:00:00","value":19.8163},{"date":"2020-01-22 08:00:00","value":17.7787},{"date":"2020-01-22 07:00:00","value":17.3772},{"date":"2020-01-22 06:00:00","value":17.8248},{"date":"2020-01-22 05:00:00","value":18.1354},{"date":"2020-01-22 04:00:00","value":19.7493},{"date":"2020-01-22 03:00:00","value":21.6658},{"date":"2020-01-22 02:00:00","value":24.7897},{"date":"2020-01-22 01:00:00","value":24.9319},{"date":"2020-01-22 00:00:00","value":23.0699},{"date":"2020-01-21 23:00:00","value":18.2978},{"date":"2020-01-21 22:00:00","value":19.6141},{"date":"2020-01-21 21:00:00","value":18.4571},{"date":"2020-01-21 20:00:00","value":19.2147},{"date":"2020-01-21 19:00:00","value":20.2906},{"date":"2020-01-21 18:00:00","value":18.9018},{"date":"2020-01-21 17:00:00","value":18.3839},{"date":"2020-01-21 16:00:00","value":22.0971},{"date":"2020-01-21 15:00:00","value":18.8434},{"date":"2020-01-21 14:00:00","value":17.8712},{"date":"2020-01-21 13:00:00","value":16.2846},{"date":"2020-01-21 12:00:00","value":17.2619},{"date":"2020-01-21 11:00:00","value":16.7115},{"date":"2020-01-21 10:00:00","value":16.184},{"date":"2020-01-21 09:00:00","value":16.0262},{"date":"2020-01-21 08:00:00","value":19.1418},{"date":"2020-01-21 07:00:00","value":14.723},{"date":"2020-01-21 06:00:00","value":11.0392},{"date":"2020-01-21 05:00:00","value":10.1476},{"date":"2020-01-21 04:00:00","value":10.8562},{"date":"2020-01-21 03:00:00","value":12.1186},{"date":"2020-01-21 02:00:00","value":14.7076},{"date":"2020-01-21 01:00:00","value":16.5865}]}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