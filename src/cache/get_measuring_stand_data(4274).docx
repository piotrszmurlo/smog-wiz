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10:00:00","value":207.14},{"date":"2020-01-23 09:00:00","value":200.26},{"date":"2020-01-23 08:00:00","value":210.73},{"date":"2020-01-23 07:00:00","value":210.44},{"date":"2020-01-23 06:00:00","value":210.97},{"date":"2020-01-23 05:00:00","value":177.56},{"date":"2020-01-23 04:00:00","value":175.39},{"date":"2020-01-23 03:00:00","value":177.18},{"date":"2020-01-23 02:00:00","value":208.04},{"date":"2020-01-23 01:00:00","value":215.44},{"date":"2020-01-23 00:00:00","value":321.79999999999995},{"date":"2020-01-22 23:00:00","value":348.43},{"date":"2020-01-22 22:00:00","value":298.41},{"date":"2020-01-22 21:00:00","value":328.29},{"date":"2020-01-22 20:00:00","value":341.11},{"date":"2020-01-22 19:00:00","value":343.02},{"date":"2020-01-22 18:00:00","value":340.08},{"date":"2020-01-22 17:00:00","value":329.40000000000003},{"date":"2020-01-22 16:00:00","value":318.05},{"date":"2020-01-22 15:00:00","value":297.94},{"date":"2020-01-22 14:00:00","value":298.29},{"date":"2020-01-22 13:00:00","value":304.09000000000003},{"date":"2020-01-22 12:00:00","value":286.78999999999996},{"date":"2020-01-22 11:00:00","value":291.98},{"date":"2020-01-22 10:00:00","value":316.28000000000003},{"date":"2020-01-22 09:00:00","value":335.27000000000004},{"date":"2020-01-22 08:00:00","value":335.36},{"date":"2020-01-22 07:00:00","value":338.28000000000003},{"date":"2020-01-22 06:00:00","value":347.19},{"date":"2020-01-22 05:00:00","value":354.91},{"date":"2020-01-22 04:00:00","value":365.46},{"date":"2020-01-22 03:00:00","value":381.08},{"date":"2020-01-22 02:00:00","value":437.18},{"date":"2020-01-22 01:00:00","value":434.94},{"date":"2020-01-22 00:00:00","value":410.60999999999996},{"date":"2020-01-21 23:00:00","value":357.56},{"date":"2020-01-21 22:00:00","value":341.06},{"date":"2020-01-21 21:00:00","value":330.99},{"date":"2020-01-21 20:00:00","value":344.95},{"date":"2020-01-21 19:00:00","value":357.59000000000003},{"date":"2020-01-21 18:00:00","value":345.78},{"date":"2020-01-21 17:00:00","value":327.57},{"date":"2020-01-21 16:00:00","value":322.99},{"date":"2020-01-21 15:00:00","value":295.48},{"date":"2020-01-21 14:00:00","value":281.08},{"date":"2020-01-21 13:00:00","value":285.64},{"date":"2020-01-21 12:00:00","value":293.27},{"date":"2020-01-21 11:00:00","value":288.48},{"date":"2020-01-21 10:00:00","value":269.15},{"date":"2020-01-21 09:00:00","value":252.86999999999998},{"date":"2020-01-21 08:00:00","value":269.45000000000005},{"date":"2020-01-21 07:00:00","value":281.42},{"date":"2020-01-21 06:00:00","value":218.64000000000001},{"date":"2020-01-21 05:00:00","value":198.63},{"date":"2020-01-21 04:00:00","value":202.39},{"date":"2020-01-21 03:00:00","value":214.9},{"date":"2020-01-21 02:00:00","value":229.04},{"date":"2020-01-21 01:00:00","value":227.61999999999998}]}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