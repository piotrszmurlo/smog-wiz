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21:00:00","value":4.53288},{"date":"2020-01-22 20:00:00","value":3.95609},{"date":"2020-01-22 19:00:00","value":9.26118},{"date":"2020-01-22 18:00:00","value":11.9982},{"date":"2020-01-22 17:00:00","value":14.1918},{"date":"2020-01-22 16:00:00","value":5.23661},{"date":"2020-01-22 15:00:00","value":6.10245},{"date":"2020-01-22 14:00:00","value":4.42801},{"date":"2020-01-22 13:00:00","value":4.66934},{"date":"2020-01-22 12:00:00","value":7.11984},{"date":"2020-01-22 11:00:00","value":18.0428},{"date":"2020-01-22 10:00:00","value":17.1498},{"date":"2020-01-22 09:00:00","value":21.1705},{"date":"2020-01-22 08:00:00","value":12.1132},{"date":"2020-01-22 07:00:00","value":26.2953},{"date":"2020-01-22 06:00:00","value":52.593},{"date":"2020-01-22 05:00:00","value":42.7668},{"date":"2020-01-22 04:00:00","value":36.4497},{"date":"2020-01-22 03:00:00","value":28.6175},{"date":"2020-01-22 02:00:00","value":5.70623},{"date":"2020-01-22 01:00:00","value":11.2788},{"date":"2020-01-22 00:00:00","value":29.1573},{"date":"2020-01-21 23:00:00","value":32.308},{"date":"2020-01-21 22:00:00","value":45.0227},{"date":"2020-01-21 21:00:00","value":45.8549},{"date":"2020-01-21 20:00:00","value":40.1227},{"date":"2020-01-21 19:00:00","value":39.0519},{"date":"2020-01-21 18:00:00","value":65.1439},{"date":"2020-01-21 17:00:00","value":64.8607},{"date":"2020-01-21 16:00:00","value":20.7378},{"date":"2020-01-21 15:00:00","value":14.5659},{"date":"2020-01-21 14:00:00","value":6.76963},{"date":"2020-01-21 13:00:00","value":10.18},{"date":"2020-01-21 12:00:00","value":9.0422},{"date":"2020-01-21 11:00:00","value":15.1121},{"date":"2020-01-21 10:00:00","value":37.6069},{"date":"2020-01-21 09:00:00","value":65.8698},{"date":"2020-01-21 08:00:00","value":46.6192},{"date":"2020-01-21 07:00:00","value":22.774},{"date":"2020-01-21 06:00:00","value":21.2641},{"date":"2020-01-21 05:00:00","value":22.1055},{"date":"2020-01-21 04:00:00","value":25.0709},{"date":"2020-01-21 03:00:00","value":37.0788},{"date":"2020-01-21 02:00:00","value":41.0605},{"date":"2020-01-21 01:00:00","value":83.2032},{"date":"2020-01-21 00:00:00","value":80.3301},{"date":"2020-01-20 23:00:00","value":59.0591},{"date":"2020-01-20 22:00:00","value":43.3123},{"date":"2020-01-20 21:00:00","value":21.811},{"date":"2020-01-20 20:00:00","value":27.9653},{"date":"2020-01-20 19:00:00","value":47.4205},{"date":"2020-01-20 18:00:00","value":36.8141},{"date":"2020-01-20 17:00:00","value":28.622},{"date":"2020-01-20 16:00:00","value":20.7134},{"date":"2020-01-20 15:00:00","value":20.5762},{"date":"2020-01-20 14:00:00","value":14.4699},{"date":"2020-01-20 13:00:00","value":16.7309},{"date":"2020-01-20 12:00:00","value":22.3271},{"date":"2020-01-20 11:00:00","value":19.7921},{"date":"2020-01-20 10:00:00","value":23.2384},{"date":"2020-01-20 09:00:00","value":31.209},{"date":"2020-01-20 08:00:00","value":21.8363},{"date":"2020-01-20 07:00:00","value":25.499},{"date":"2020-01-20 06:00:00","value":18.7874},{"date":"2020-01-20 05:00:00","value":20.3274},{"date":"2020-01-20 04:00:00","value":22.5459},{"date":"2020-01-20 03:00:00","value":26.1809},{"date":"2020-01-20 02:00:00","value":25.945},{"date":"2020-01-20 01:00:00","value":26.7466}]}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