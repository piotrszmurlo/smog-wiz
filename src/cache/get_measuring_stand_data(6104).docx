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10:00:00","value":7.24723},{"date":"2020-01-23 09:00:00","value":6.38075},{"date":"2020-01-23 08:00:00","value":6.47356},{"date":"2020-01-23 07:00:00","value":5.67839},{"date":"2020-01-23 06:00:00","value":4.49778},{"date":"2020-01-23 05:00:00","value":3.82202},{"date":"2020-01-23 04:00:00","value":4.91585},{"date":"2020-01-23 03:00:00","value":4.36566},{"date":"2020-01-23 02:00:00","value":5.42762},{"date":"2020-01-23 01:00:00","value":8.0577},{"date":"2020-01-23 00:00:00","value":8.88863},{"date":"2020-01-22 23:00:00","value":8.52152},{"date":"2020-01-22 22:00:00","value":9.53419},{"date":"2020-01-22 21:00:00","value":11.31},{"date":"2020-01-22 20:00:00","value":11.0234},{"date":"2020-01-22 19:00:00","value":11.3556},{"date":"2020-01-22 18:00:00","value":12.5454},{"date":"2020-01-22 17:00:00","value":13.4369},{"date":"2020-01-22 16:00:00","value":8.52525},{"date":"2020-01-22 15:00:00","value":7.55665},{"date":"2020-01-22 14:00:00","value":7.80703},{"date":"2020-01-22 13:00:00","value":7.97275},{"date":"2020-01-22 12:00:00","value":9.42788},{"date":"2020-01-22 11:00:00","value":9.81676},{"date":"2020-01-22 10:00:00","value":10.5076},{"date":"2020-01-22 09:00:00","value":9.14345},{"date":"2020-01-22 08:00:00","value":9.51673},{"date":"2020-01-22 07:00:00","value":9.10845},{"date":"2020-01-22 06:00:00","value":9.68941},{"date":"2020-01-22 05:00:00","value":11.0602},{"date":"2020-01-22 04:00:00","value":12.4861},{"date":"2020-01-22 03:00:00","value":14.5227},{"date":"2020-01-22 02:00:00","value":13.5199},{"date":"2020-01-22 01:00:00","value":11.8709},{"date":"2020-01-22 00:00:00","value":10.572},{"date":"2020-01-21 23:00:00","value":12.0528},{"date":"2020-01-21 22:00:00","value":16.8996},{"date":"2020-01-21 21:00:00","value":23.2867},{"date":"2020-01-21 20:00:00","value":23.2281},{"date":"2020-01-21 19:00:00","value":25.7965},{"date":"2020-01-21 18:00:00","value":26.6008},{"date":"2020-01-21 17:00:00","value":20.1591},{"date":"2020-01-21 16:00:00","value":12.8757},{"date":"2020-01-21 15:00:00","value":10.3198},{"date":"2020-01-21 14:00:00","value":11.3366},{"date":"2020-01-21 13:00:00","value":13.409},{"date":"2020-01-21 12:00:00","value":13.497},{"date":"2020-01-21 11:00:00","value":14.0985},{"date":"2020-01-21 10:00:00","value":13.1161},{"date":"2020-01-21 09:00:00","value":12.2881},{"date":"2020-01-21 08:00:00","value":9.11659},{"date":"2020-01-21 07:00:00","value":7.06352},{"date":"2020-01-21 06:00:00","value":5.31084},{"date":"2020-01-21 05:00:00","value":4.70396},{"date":"2020-01-21 04:00:00","value":4.65415},{"date":"2020-01-21 03:00:00","value":5.9603},{"date":"2020-01-21 02:00:00","value":8.74482},{"date":"2020-01-21 01:00:00","value":11.8829}]}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