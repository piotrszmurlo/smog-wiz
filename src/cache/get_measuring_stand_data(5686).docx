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22:00:00","value":2.67212},{"date":"2020-01-22 21:00:00","value":2.66835},{"date":"2020-01-22 20:00:00","value":3.04104},{"date":"2020-01-22 19:00:00","value":3.18631},{"date":"2020-01-22 18:00:00","value":2.88684},{"date":"2020-01-22 17:00:00","value":3.59758},{"date":"2020-01-22 16:00:00","value":4.36942},{"date":"2020-01-22 15:00:00","value":4.6553},{"date":"2020-01-22 14:00:00","value":6.40343},{"date":"2020-01-22 13:00:00","value":13.8372},{"date":"2020-01-22 12:00:00","value":32.3221},{"date":"2020-01-22 11:00:00","value":31.0293},{"date":"2020-01-22 10:00:00","value":6.58054},{"date":"2020-01-22 09:00:00","value":7.24421},{"date":"2020-01-22 08:00:00","value":4.57821},{"date":"2020-01-22 07:00:00","value":3.18911},{"date":"2020-01-22 06:00:00","value":3.63511},{"date":"2020-01-22 05:00:00","value":3.97855},{"date":"2020-01-22 04:00:00","value":3.1241},{"date":"2020-01-22 03:00:00","value":1.36631},{"date":"2020-01-22 02:00:00","value":2.73692},{"date":"2020-01-22 01:00:00","value":3.16193},{"date":"2020-01-22 00:00:00","value":2.87435},{"date":"2020-01-21 23:00:00","value":2.54702},{"date":"2020-01-21 22:00:00","value":3.17235},{"date":"2020-01-21 21:00:00","value":3.13459},{"date":"2020-01-21 20:00:00","value":3.07814},{"date":"2020-01-21 19:00:00","value":2.78901},{"date":"2020-01-21 18:00:00","value":2.4042},{"date":"2020-01-21 17:00:00","value":2.00158},{"date":"2020-01-21 16:00:00","value":2.55212},{"date":"2020-01-21 15:00:00","value":2.80807},{"date":"2020-01-21 14:00:00","value":2.80859},{"date":"2020-01-21 13:00:00","value":2.59102},{"date":"2020-01-21 12:00:00","value":2.48599},{"date":"2020-01-21 11:00:00","value":2.36378},{"date":"2020-01-21 10:00:00","value":null},{"date":"2020-01-21 09:00:00","value":null},{"date":"2020-01-21 08:00:00","value":null},{"date":"2020-01-21 07:00:00","value":1.22057},{"date":"2020-01-21 06:00:00","value":0.77731},{"date":"2020-01-21 05:00:00","value":0.75234},{"date":"2020-01-21 04:00:00","value":0.48523},{"date":"2020-01-21 03:00:00","value":0.80369},{"date":"2020-01-21 02:00:00","value":0.85009},{"date":"2020-01-21 01:00:00","value":0.29969},{"date":"2020-01-21 00:00:00","value":0.74029},{"date":"2020-01-20 23:00:00","value":1.10508},{"date":"2020-01-20 22:00:00","value":2.28657},{"date":"2020-01-20 21:00:00","value":5.20917},{"date":"2020-01-20 20:00:00","value":2.86689},{"date":"2020-01-20 19:00:00","value":5.54492},{"date":"2020-01-20 18:00:00","value":1.61994},{"date":"2020-01-20 17:00:00","value":0.5269},{"date":"2020-01-20 16:00:00","value":0.61062},{"date":"2020-01-20 15:00:00","value":1.04523},{"date":"2020-01-20 14:00:00","value":null},{"date":"2020-01-20 13:00:00","value":0.74088},{"date":"2020-01-20 12:00:00","value":1.31478},{"date":"2020-01-20 11:00:00","value":3.60888},{"date":"2020-01-20 10:00:00","value":4.36358},{"date":"2020-01-20 09:00:00","value":1.06725},{"date":"2020-01-20 08:00:00","value":0.2476},{"date":"2020-01-20 07:00:00","value":0.00554},{"date":"2020-01-20 06:00:00","value":0.22056},{"date":"2020-01-20 05:00:00","value":0.12886},{"date":"2020-01-20 04:00:00","value":0.39723},{"date":"2020-01-20 03:00:00","value":0.8676},{"date":"2020-01-20 02:00:00","value":0.97319},{"date":"2020-01-20 01:00:00","value":1.64905}]}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