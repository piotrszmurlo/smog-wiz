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21:00:00","value":29.4349},{"date":"2020-01-22 20:00:00","value":112.655},{"date":"2020-01-22 19:00:00","value":100.671},{"date":"2020-01-22 18:00:00","value":106.988},{"date":"2020-01-22 17:00:00","value":72.7542},{"date":"2020-01-22 16:00:00","value":55.8185},{"date":"2020-01-22 15:00:00","value":41.7441},{"date":"2020-01-22 14:00:00","value":44.6891},{"date":"2020-01-22 13:00:00","value":null},{"date":"2020-01-22 12:00:00","value":38.3055},{"date":"2020-01-22 11:00:00","value":35.7011},{"date":"2020-01-22 10:00:00","value":39.3997},{"date":"2020-01-22 09:00:00","value":43.1452},{"date":"2020-01-22 08:00:00","value":40.5639},{"date":"2020-01-22 07:00:00","value":41.3319},{"date":"2020-01-22 06:00:00","value":40.1928},{"date":"2020-01-22 05:00:00","value":38.5125},{"date":"2020-01-22 04:00:00","value":33.7668},{"date":"2020-01-22 03:00:00","value":36.4021},{"date":"2020-01-22 02:00:00","value":32.3856},{"date":"2020-01-22 01:00:00","value":38.5651},{"date":"2020-01-22 00:00:00","value":36.8187},{"date":"2020-01-21 23:00:00","value":40.7531},{"date":"2020-01-21 22:00:00","value":44.3008},{"date":"2020-01-21 21:00:00","value":46.172},{"date":"2020-01-21 20:00:00","value":52.4591},{"date":"2020-01-21 19:00:00","value":59.9237},{"date":"2020-01-21 18:00:00","value":45.233},{"date":"2020-01-21 17:00:00","value":47.2372},{"date":"2020-01-21 16:00:00","value":40.8546},{"date":"2020-01-21 15:00:00","value":32.0514},{"date":"2020-01-21 14:00:00","value":28.5334},{"date":"2020-01-21 13:00:00","value":30.188},{"date":"2020-01-21 12:00:00","value":35.1378},{"date":"2020-01-21 11:00:00","value":36.645},{"date":"2020-01-21 10:00:00","value":35.3197},{"date":"2020-01-21 09:00:00","value":53.9823},{"date":"2020-01-21 08:00:00","value":85.0895},{"date":"2020-01-21 07:00:00","value":78.9789},{"date":"2020-01-21 06:00:00","value":55.3142},{"date":"2020-01-21 05:00:00","value":43.5739},{"date":"2020-01-21 04:00:00","value":32.1654},{"date":"2020-01-21 03:00:00","value":32.1039},{"date":"2020-01-21 02:00:00","value":32.3598},{"date":"2020-01-21 01:00:00","value":33.1346},{"date":"2020-01-21 00:00:00","value":40.8005},{"date":"2020-01-20 23:00:00","value":53.9461},{"date":"2020-01-20 22:00:00","value":45.9747},{"date":"2020-01-20 21:00:00","value":27.6199},{"date":"2020-01-20 20:00:00","value":29.7755},{"date":"2020-01-20 19:00:00","value":32.63},{"date":"2020-01-20 18:00:00","value":29.2505},{"date":"2020-01-20 17:00:00","value":22.9732},{"date":"2020-01-20 16:00:00","value":29.9305},{"date":"2020-01-20 15:00:00","value":26.0456},{"date":"2020-01-20 14:00:00","value":33.9162},{"date":"2020-01-20 13:00:00","value":46.2381},{"date":"2020-01-20 12:00:00","value":44.9486},{"date":"2020-01-20 11:00:00","value":53.6117},{"date":"2020-01-20 10:00:00","value":60.5939},{"date":"2020-01-20 09:00:00","value":58.5718},{"date":"2020-01-20 08:00:00","value":70.8135},{"date":"2020-01-20 07:00:00","value":60.0049},{"date":"2020-01-20 06:00:00","value":54.1248},{"date":"2020-01-20 05:00:00","value":46.2448},{"date":"2020-01-20 04:00:00","value":52.0916},{"date":"2020-01-20 03:00:00","value":43.265},{"date":"2020-01-20 02:00:00","value":47.3475},{"date":"2020-01-20 01:00:00","value":55.0977}]}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