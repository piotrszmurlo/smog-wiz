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23:00:00","value":283.0},{"date":"2020-01-23 22:00:00","value":279.0},{"date":"2020-01-23 21:00:00","value":314.0},{"date":"2020-01-23 20:00:00","value":306.0},{"date":"2020-01-23 19:00:00","value":305.0},{"date":"2020-01-23 18:00:00","value":293.0},{"date":"2020-01-23 17:00:00","value":282.0},{"date":"2020-01-23 16:00:00","value":346.0},{"date":"2020-01-23 15:00:00","value":281.0},{"date":"2020-01-23 14:00:00","value":331.0},{"date":"2020-01-23 13:00:00","value":265.0},{"date":"2020-01-23 12:00:00","value":239.0},{"date":"2020-01-23 11:00:00","value":267.0},{"date":"2020-01-23 10:00:00","value":265.0},{"date":"2020-01-23 09:00:00","value":277.0},{"date":"2020-01-23 08:00:00","value":280.0},{"date":"2020-01-23 07:00:00","value":225.0},{"date":"2020-01-23 06:00:00","value":224.0},{"date":"2020-01-23 05:00:00","value":214.0},{"date":"2020-01-23 04:00:00","value":205.0},{"date":"2020-01-23 03:00:00","value":215.0},{"date":"2020-01-23 02:00:00","value":209.0},{"date":"2020-01-23 01:00:00","value":205.0},{"date":"2020-01-23 00:00:00","value":223.0},{"date":"2020-01-22 23:00:00","value":238.0},{"date":"2020-01-22 22:00:00","value":237.0},{"date":"2020-01-22 21:00:00","value":266.0},{"date":"2020-01-22 20:00:00","value":254.0},{"date":"2020-01-22 19:00:00","value":256.0},{"date":"2020-01-22 18:00:00","value":259.0},{"date":"2020-01-22 17:00:00","value":272.0},{"date":"2020-01-22 16:00:00","value":325.0},{"date":"2020-01-22 15:00:00","value":277.0},{"date":"2020-01-22 14:00:00","value":272.0},{"date":"2020-01-22 13:00:00","value":277.0},{"date":"2020-01-22 12:00:00","value":264.0},{"date":"2020-01-22 11:00:00","value":272.0},{"date":"2020-01-22 10:00:00","value":308.0},{"date":"2020-01-22 09:00:00","value":354.0},{"date":"2020-01-22 08:00:00","value":338.0},{"date":"2020-01-22 07:00:00","value":323.0},{"date":"2020-01-22 06:00:00","value":307.0},{"date":"2020-01-22 05:00:00","value":285.0},{"date":"2020-01-22 04:00:00","value":297.0},{"date":"2020-01-22 03:00:00","value":307.0},{"date":"2020-01-22 02:00:00","value":279.0},{"date":"2020-01-22 01:00:00","value":298.0},{"date":"2020-01-22 00:00:00","value":290.0},{"date":"2020-01-21 23:00:00","value":317.0},{"date":"2020-01-21 22:00:00","value":329.0},{"date":"2020-01-21 21:00:00","value":330.0},{"date":"2020-01-21 20:00:00","value":318.0},{"date":"2020-01-21 19:00:00","value":340.0},{"date":"2020-01-21 18:00:00","value":327.0},{"date":"2020-01-21 17:00:00","value":327.0},{"date":"2020-01-21 16:00:00","value":325.0},{"date":"2020-01-21 15:00:00","value":321.0},{"date":"2020-01-21 14:00:00","value":323.0},{"date":"2020-01-21 13:00:00","value":297.0},{"date":"2020-01-21 12:00:00","value":298.0},{"date":"2020-01-21 11:00:00","value":297.0},{"date":"2020-01-21 10:00:00","value":302.0},{"date":"2020-01-21 09:00:00","value":323.0},{"date":"2020-01-21 08:00:00","value":344.0},{"date":"2020-01-21 07:00:00","value":332.0},{"date":"2020-01-21 06:00:00","value":299.0},{"date":"2020-01-21 05:00:00","value":304.0},{"date":"2020-01-21 04:00:00","value":293.0},{"date":"2020-01-21 03:00:00","value":300.0},{"date":"2020-01-21 02:00:00","value":284.0},{"date":"2020-01-21 01:00:00","value":276.0}]}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