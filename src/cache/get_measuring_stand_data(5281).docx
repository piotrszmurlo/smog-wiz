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22:00:00","value":14.7552},{"date":"2020-01-22 21:00:00","value":17.7072},{"date":"2020-01-22 20:00:00","value":20.7938},{"date":"2020-01-22 19:00:00","value":29.4676},{"date":"2020-01-22 18:00:00","value":30.2614},{"date":"2020-01-22 17:00:00","value":35.7299},{"date":"2020-01-22 16:00:00","value":39.4831},{"date":"2020-01-22 15:00:00","value":37.964},{"date":"2020-01-22 14:00:00","value":35.1663},{"date":"2020-01-22 13:00:00","value":31.9944},{"date":"2020-01-22 12:00:00","value":30.507},{"date":"2020-01-22 11:00:00","value":36.7429},{"date":"2020-01-22 10:00:00","value":34.3624},{"date":"2020-01-22 09:00:00","value":40.6085},{"date":"2020-01-22 08:00:00","value":46.393},{"date":"2020-01-22 07:00:00","value":45.2883},{"date":"2020-01-22 06:00:00","value":38.6686},{"date":"2020-01-22 05:00:00","value":31.3477},{"date":"2020-01-22 04:00:00","value":27.8587},{"date":"2020-01-22 03:00:00","value":26.4006},{"date":"2020-01-22 02:00:00","value":22.2964},{"date":"2020-01-22 01:00:00","value":25.6008},{"date":"2020-01-22 00:00:00","value":30.9693},{"date":"2020-01-21 23:00:00","value":28.9347},{"date":"2020-01-21 22:00:00","value":37.0249},{"date":"2020-01-21 21:00:00","value":45.8162},{"date":"2020-01-21 20:00:00","value":48.2812},{"date":"2020-01-21 19:00:00","value":46.2607},{"date":"2020-01-21 18:00:00","value":52.5708},{"date":"2020-01-21 17:00:00","value":46.0107},{"date":"2020-01-21 16:00:00","value":40.8439},{"date":"2020-01-21 15:00:00","value":41.4444},{"date":"2020-01-21 14:00:00","value":37.5225},{"date":"2020-01-21 13:00:00","value":33.1508},{"date":"2020-01-21 12:00:00","value":34.2946},{"date":"2020-01-21 11:00:00","value":39.3009},{"date":"2020-01-21 10:00:00","value":41.5614},{"date":"2020-01-21 09:00:00","value":43.9296},{"date":"2020-01-21 08:00:00","value":51.8602},{"date":"2020-01-21 07:00:00","value":40.5037},{"date":"2020-01-21 06:00:00","value":21.6279},{"date":"2020-01-21 05:00:00","value":14.2738},{"date":"2020-01-21 04:00:00","value":11.6602},{"date":"2020-01-21 03:00:00","value":9.87357},{"date":"2020-01-21 02:00:00","value":9.95346},{"date":"2020-01-21 01:00:00","value":8.25978},{"date":"2020-01-21 00:00:00","value":11.2294},{"date":"2020-01-20 23:00:00","value":12.9578},{"date":"2020-01-20 22:00:00","value":14.0186},{"date":"2020-01-20 21:00:00","value":14.6906},{"date":"2020-01-20 20:00:00","value":16.0608},{"date":"2020-01-20 19:00:00","value":17.3371},{"date":"2020-01-20 18:00:00","value":19.3707},{"date":"2020-01-20 17:00:00","value":18.7389},{"date":"2020-01-20 16:00:00","value":21.1423},{"date":"2020-01-20 15:00:00","value":21.6055},{"date":"2020-01-20 14:00:00","value":28.4531},{"date":"2020-01-20 13:00:00","value":25.4548},{"date":"2020-01-20 12:00:00","value":22.5343},{"date":"2020-01-20 11:00:00","value":34.273},{"date":"2020-01-20 10:00:00","value":33.819},{"date":"2020-01-20 09:00:00","value":33.2442},{"date":"2020-01-20 08:00:00","value":29.782},{"date":"2020-01-20 07:00:00","value":24.6178},{"date":"2020-01-20 06:00:00","value":20.8533},{"date":"2020-01-20 05:00:00","value":12.4648},{"date":"2020-01-20 04:00:00","value":10.7836},{"date":"2020-01-20 03:00:00","value":11.1362},{"date":"2020-01-20 02:00:00","value":10.1286},{"date":"2020-01-20 01:00:00","value":10.6991}]}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