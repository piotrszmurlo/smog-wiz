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10:00:00","value":9.65969},{"date":"2020-01-23 09:00:00","value":16.5005},{"date":"2020-01-23 08:00:00","value":16.9068},{"date":"2020-01-23 07:00:00","value":8.23413},{"date":"2020-01-23 06:00:00","value":5.46875},{"date":"2020-01-23 05:00:00","value":4.12038},{"date":"2020-01-23 04:00:00","value":4.6388},{"date":"2020-01-23 03:00:00","value":17.3359},{"date":"2020-01-23 02:00:00","value":21.6857},{"date":"2020-01-23 01:00:00","value":5.16326},{"date":"2020-01-23 00:00:00","value":8.56971},{"date":"2020-01-22 23:00:00","value":22.6796},{"date":"2020-01-22 22:00:00","value":33.9629},{"date":"2020-01-22 21:00:00","value":9.27048},{"date":"2020-01-22 20:00:00","value":13.9228},{"date":"2020-01-22 19:00:00","value":14.4556},{"date":"2020-01-22 18:00:00","value":11.1505},{"date":"2020-01-22 17:00:00","value":10.2835},{"date":"2020-01-22 16:00:00","value":10.2248},{"date":"2020-01-22 15:00:00","value":9.84602},{"date":"2020-01-22 14:00:00","value":7.68779},{"date":"2020-01-22 13:00:00","value":8.55379},{"date":"2020-01-22 12:00:00","value":8.6085},{"date":"2020-01-22 11:00:00","value":7.01937},{"date":"2020-01-22 10:00:00","value":8.03722},{"date":"2020-01-22 09:00:00","value":9.80653},{"date":"2020-01-22 08:00:00","value":11.4138},{"date":"2020-01-22 07:00:00","value":10.163},{"date":"2020-01-22 06:00:00","value":10.6094},{"date":"2020-01-22 05:00:00","value":9.65781},{"date":"2020-01-22 04:00:00","value":9.54795},{"date":"2020-01-22 03:00:00","value":10.8821},{"date":"2020-01-22 02:00:00","value":11.8934},{"date":"2020-01-22 01:00:00","value":13.638},{"date":"2020-01-22 00:00:00","value":14.3543},{"date":"2020-01-21 23:00:00","value":14.4065},{"date":"2020-01-21 22:00:00","value":15.9943},{"date":"2020-01-21 21:00:00","value":15.1905},{"date":"2020-01-21 20:00:00","value":14.862},{"date":"2020-01-21 19:00:00","value":17.1154},{"date":"2020-01-21 18:00:00","value":23.0023},{"date":"2020-01-21 17:00:00","value":16.0326},{"date":"2020-01-21 16:00:00","value":16.1202},{"date":"2020-01-21 15:00:00","value":14.7892},{"date":"2020-01-21 14:00:00","value":11.7488},{"date":"2020-01-21 13:00:00","value":10.0912},{"date":"2020-01-21 12:00:00","value":9.95597},{"date":"2020-01-21 11:00:00","value":13.4412},{"date":"2020-01-21 10:00:00","value":16.244},{"date":"2020-01-21 09:00:00","value":18.6407},{"date":"2020-01-21 08:00:00","value":20.1747},{"date":"2020-01-21 07:00:00","value":13.7589},{"date":"2020-01-21 06:00:00","value":10.1297},{"date":"2020-01-21 05:00:00","value":8.58681},{"date":"2020-01-21 04:00:00","value":8.52755},{"date":"2020-01-21 03:00:00","value":6.80798},{"date":"2020-01-21 02:00:00","value":5.515},{"date":"2020-01-21 01:00:00","value":5.12078}]}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