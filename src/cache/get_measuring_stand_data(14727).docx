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21:00:00","value":18.7025},{"date":"2020-01-22 20:00:00","value":20.4674},{"date":"2020-01-22 19:00:00","value":24.4725},{"date":"2020-01-22 18:00:00","value":21.7458},{"date":"2020-01-22 17:00:00","value":21.6959},{"date":"2020-01-22 16:00:00","value":22.9089},{"date":"2020-01-22 15:00:00","value":20.1318},{"date":"2020-01-22 14:00:00","value":17.7662},{"date":"2020-01-22 13:00:00","value":16.2334},{"date":"2020-01-22 12:00:00","value":18.2277},{"date":"2020-01-22 11:00:00","value":25.7769},{"date":"2020-01-22 10:00:00","value":22.3959},{"date":"2020-01-22 09:00:00","value":24.9479},{"date":"2020-01-22 08:00:00","value":27.9481},{"date":"2020-01-22 07:00:00","value":19.8428},{"date":"2020-01-22 06:00:00","value":21.7097},{"date":"2020-01-22 05:00:00","value":19.4514},{"date":"2020-01-22 04:00:00","value":20.8249},{"date":"2020-01-22 03:00:00","value":22.1643},{"date":"2020-01-22 02:00:00","value":25.5868},{"date":"2020-01-22 01:00:00","value":27.5487},{"date":"2020-01-22 00:00:00","value":29.2037},{"date":"2020-01-21 23:00:00","value":29.6981},{"date":"2020-01-21 22:00:00","value":33.7091},{"date":"2020-01-21 21:00:00","value":40.4648},{"date":"2020-01-21 20:00:00","value":43.4651},{"date":"2020-01-21 19:00:00","value":51.2283},{"date":"2020-01-21 18:00:00","value":57.7705},{"date":"2020-01-21 17:00:00","value":64.7313},{"date":"2020-01-21 16:00:00","value":54.9971},{"date":"2020-01-21 15:00:00","value":30.3801},{"date":"2020-01-21 14:00:00","value":26.4031},{"date":"2020-01-21 13:00:00","value":27.4399},{"date":"2020-01-21 12:00:00","value":45.5226},{"date":"2020-01-21 11:00:00","value":34.475},{"date":"2020-01-21 10:00:00","value":22.663},{"date":"2020-01-21 09:00:00","value":23.0492},{"date":"2020-01-21 08:00:00","value":20.5035},{"date":"2020-01-21 07:00:00","value":19.4493},{"date":"2020-01-21 06:00:00","value":19.0191},{"date":"2020-01-21 05:00:00","value":21.0851},{"date":"2020-01-21 04:00:00","value":null},{"date":"2020-01-21 03:00:00","value":22.7193},{"date":"2020-01-21 02:00:00","value":21.8743},{"date":"2020-01-21 01:00:00","value":24.6951},{"date":"2020-01-21 00:00:00","value":26.6427},{"date":"2020-01-20 23:00:00","value":32.0765},{"date":"2020-01-20 22:00:00","value":36.2829},{"date":"2020-01-20 21:00:00","value":40.0888},{"date":"2020-01-20 20:00:00","value":42.7316},{"date":"2020-01-20 19:00:00","value":49.6945},{"date":"2020-01-20 18:00:00","value":50.4465},{"date":"2020-01-20 17:00:00","value":26.1131},{"date":"2020-01-20 16:00:00","value":17.1204},{"date":"2020-01-20 15:00:00","value":10.4783},{"date":"2020-01-20 14:00:00","value":10.0715},{"date":"2020-01-20 13:00:00","value":8.57744},{"date":"2020-01-20 12:00:00","value":7.75953},{"date":"2020-01-20 11:00:00","value":11.7078},{"date":"2020-01-20 10:00:00","value":17.6175},{"date":"2020-01-20 09:00:00","value":34.9779},{"date":"2020-01-20 08:00:00","value":27.1987},{"date":"2020-01-20 07:00:00","value":14.8685},{"date":"2020-01-20 06:00:00","value":10.2781},{"date":"2020-01-20 05:00:00","value":5.88312},{"date":"2020-01-20 04:00:00","value":5.66961},{"date":"2020-01-20 03:00:00","value":6.02014},{"date":"2020-01-20 02:00:00","value":5.54002},{"date":"2020-01-20 01:00:00","value":5.80186}]}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