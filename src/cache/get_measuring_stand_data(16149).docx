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{"key":"SO2","values":[{"date":"2020-01-22 22:00:00","value":7.92549},{"date":"2020-01-22 21:00:00","value":6.39142},{"date":"2020-01-22 20:00:00","value":9.0701},{"date":"2020-01-22 19:00:00","value":23.7035},{"date":"2020-01-22 18:00:00","value":18.5547},{"date":"2020-01-22 17:00:00","value":24.8306},{"date":"2020-01-22 16:00:00","value":16.8074},{"date":"2020-01-22 15:00:00","value":5.03028},{"date":"2020-01-22 14:00:00","value":7.98655},{"date":"2020-01-22 13:00:00","value":5.29979},{"date":"2020-01-22 12:00:00","value":5.46684},{"date":"2020-01-22 11:00:00","value":5.9562},{"date":"2020-01-22 10:00:00","value":6.74551},{"date":"2020-01-22 09:00:00","value":8.32793},{"date":"2020-01-22 08:00:00","value":6.67958},{"date":"2020-01-22 07:00:00","value":6.18618},{"date":"2020-01-22 06:00:00","value":5.58284},{"date":"2020-01-22 05:00:00","value":5.03033},{"date":"2020-01-22 04:00:00","value":4.89674},{"date":"2020-01-22 03:00:00","value":5.06819},{"date":"2020-01-22 02:00:00","value":5.7419},{"date":"2020-01-22 01:00:00","value":6.52443},{"date":"2020-01-22 00:00:00","value":6.41044},{"date":"2020-01-21 23:00:00","value":7.54953},{"date":"2020-01-21 22:00:00","value":7.96789},{"date":"2020-01-21 21:00:00","value":8.03043},{"date":"2020-01-21 20:00:00","value":7.67252},{"date":"2020-01-21 19:00:00","value":6.79286},{"date":"2020-01-21 18:00:00","value":7.17567},{"date":"2020-01-21 17:00:00","value":5.83698},{"date":"2020-01-21 16:00:00","value":5.82838},{"date":"2020-01-21 15:00:00","value":6.11077},{"date":"2020-01-21 14:00:00","value":6.50158},{"date":"2020-01-21 13:00:00","value":6.73737},{"date":"2020-01-21 12:00:00","value":7.80268},{"date":"2020-01-21 11:00:00","value":8.3526},{"date":"2020-01-21 10:00:00","value":7.72809},{"date":"2020-01-21 09:00:00","value":5.52688},{"date":"2020-01-21 08:00:00","value":4.21695},{"date":"2020-01-21 07:00:00","value":3.87948},{"date":"2020-01-21 06:00:00","value":4.125},{"date":"2020-01-21 05:00:00","value":3.74823},{"date":"2020-01-21 04:00:00","value":4.25489},{"date":"2020-01-21 03:00:00","value":5.30667},{"date":"2020-01-21 02:00:00","value":5.29236},{"date":"2020-01-21 01:00:00","value":5.83988},{"date":"2020-01-21 00:00:00","value":6.55135},{"date":"2020-01-20 23:00:00","value":6.6454},{"date":"2020-01-20 22:00:00","value":7.14705},{"date":"2020-01-20 21:00:00","value":6.13039},{"date":"2020-01-20 20:00:00","value":4.41353},{"date":"2020-01-20 19:00:00","value":3.79024},{"date":"2020-01-20 18:00:00","value":3.93599},{"date":"2020-01-20 17:00:00","value":3.83463},{"date":"2020-01-20 16:00:00","value":6.00902},{"date":"2020-01-20 15:00:00","value":6.62734},{"date":"2020-01-20 14:00:00","value":6.4768},{"date":"2020-01-20 13:00:00","value":12.9266},{"date":"2020-01-20 12:00:00","value":10.9204},{"date":"2020-01-20 11:00:00","value":7.5631},{"date":"2020-01-20 10:00:00","value":4.00169},{"date":"2020-01-20 09:00:00","value":3.47272},{"date":"2020-01-20 08:00:00","value":3.38529},{"date":"2020-01-20 07:00:00","value":3.16707},{"date":"2020-01-20 06:00:00","value":2.95967},{"date":"2020-01-20 05:00:00","value":2.72839},{"date":"2020-01-20 04:00:00","value":2.88403},{"date":"2020-01-20 03:00:00","value":3.04505},{"date":"2020-01-20 02:00:00","value":3.24008},{"date":"2020-01-20 01:00:00","value":3.57859}]}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