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{"key":"NO2","values":[{"date":"2020-01-23 23:00:00","value":4.078},{"date":"2020-01-23 22:00:00","value":5.90612},{"date":"2020-01-23 21:00:00","value":7.54614},{"date":"2020-01-23 20:00:00","value":9.0045},{"date":"2020-01-23 19:00:00","value":8.29556},{"date":"2020-01-23 18:00:00","value":10.6052},{"date":"2020-01-23 17:00:00","value":16.2117},{"date":"2020-01-23 16:00:00","value":23.9972},{"date":"2020-01-23 15:00:00","value":22.5766},{"date":"2020-01-23 14:00:00","value":16.6103},{"date":"2020-01-23 13:00:00","value":12.8193},{"date":"2020-01-23 12:00:00","value":17.2482},{"date":"2020-01-23 11:00:00","value":16.9569},{"date":"2020-01-23 10:00:00","value":16.4272},{"date":"2020-01-23 09:00:00","value":15.9122},{"date":"2020-01-23 08:00:00","value":25.2723},{"date":"2020-01-23 07:00:00","value":44.5004},{"date":"2020-01-23 06:00:00","value":23.0873},{"date":"2020-01-23 05:00:00","value":10.8084},{"date":"2020-01-23 04:00:00","value":7.97495},{"date":"2020-01-23 03:00:00","value":7.65308},{"date":"2020-01-23 02:00:00","value":7.8304},{"date":"2020-01-23 01:00:00","value":7.67296},{"date":"2020-01-23 00:00:00","value":10.5708},{"date":"2020-01-22 23:00:00","value":10.9802},{"date":"2020-01-22 22:00:00","value":20.7561},{"date":"2020-01-22 21:00:00","value":27.8446},{"date":"2020-01-22 20:00:00","value":26.8008},{"date":"2020-01-22 19:00:00","value":14.4727},{"date":"2020-01-22 18:00:00","value":14.24},{"date":"2020-01-22 17:00:00","value":12.5442},{"date":"2020-01-22 16:00:00","value":10.939},{"date":"2020-01-22 15:00:00","value":8.10231},{"date":"2020-01-22 14:00:00","value":7.14384},{"date":"2020-01-22 13:00:00","value":7.07864},{"date":"2020-01-22 12:00:00","value":7.81959},{"date":"2020-01-22 11:00:00","value":7.69307},{"date":"2020-01-22 10:00:00","value":7.53358},{"date":"2020-01-22 09:00:00","value":7.38795},{"date":"2020-01-22 08:00:00","value":6.29356},{"date":"2020-01-22 07:00:00","value":8.93108},{"date":"2020-01-22 06:00:00","value":8.71905},{"date":"2020-01-22 05:00:00","value":6.37416},{"date":"2020-01-22 04:00:00","value":9.97278},{"date":"2020-01-22 03:00:00","value":6.57386},{"date":"2020-01-22 02:00:00","value":5.03076},{"date":"2020-01-22 01:00:00","value":2.78984},{"date":"2020-01-22 00:00:00","value":4.05879},{"date":"2020-01-21 23:00:00","value":6.2151},{"date":"2020-01-21 22:00:00","value":6.30215},{"date":"2020-01-21 21:00:00","value":10.0771},{"date":"2020-01-21 20:00:00","value":null},{"date":"2020-01-21 19:00:00","value":11.3008},{"date":"2020-01-21 18:00:00","value":12.7067},{"date":"2020-01-21 17:00:00","value":11.2905},{"date":"2020-01-21 16:00:00","value":14.5356},{"date":"2020-01-21 15:00:00","value":12.4112},{"date":"2020-01-21 14:00:00","value":13.1129},{"date":"2020-01-21 13:00:00","value":15.2094},{"date":"2020-01-21 12:00:00","value":14.477},{"date":"2020-01-21 11:00:00","value":11.9897},{"date":"2020-01-21 10:00:00","value":10.1226},{"date":"2020-01-21 09:00:00","value":8.81055},{"date":"2020-01-21 08:00:00","value":8.43971},{"date":"2020-01-21 07:00:00","value":6.55189},{"date":"2020-01-21 06:00:00","value":7.89919},{"date":"2020-01-21 05:00:00","value":4.77925},{"date":"2020-01-21 04:00:00","value":4.22203},{"date":"2020-01-21 03:00:00","value":4.56702},{"date":"2020-01-21 02:00:00","value":3.95712},{"date":"2020-01-21 01:00:00","value":4.61424}]}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