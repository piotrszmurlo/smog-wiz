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22:00:00","value":6.77699},{"date":"2020-01-22 21:00:00","value":6.66121},{"date":"2020-01-22 20:00:00","value":6.78898},{"date":"2020-01-22 19:00:00","value":8.02707},{"date":"2020-01-22 18:00:00","value":7.8748},{"date":"2020-01-22 17:00:00","value":8.84973},{"date":"2020-01-22 16:00:00","value":6.16433},{"date":"2020-01-22 15:00:00","value":6.48066},{"date":"2020-01-22 14:00:00","value":7.28765},{"date":"2020-01-22 13:00:00","value":8.20192},{"date":"2020-01-22 12:00:00","value":10.9292},{"date":"2020-01-22 11:00:00","value":13.6687},{"date":"2020-01-22 10:00:00","value":13.8425},{"date":"2020-01-22 09:00:00","value":15.9301},{"date":"2020-01-22 08:00:00","value":15.7762},{"date":"2020-01-22 07:00:00","value":16.7153},{"date":"2020-01-22 06:00:00","value":13.3764},{"date":"2020-01-22 05:00:00","value":12.5059},{"date":"2020-01-22 04:00:00","value":12.1722},{"date":"2020-01-22 03:00:00","value":8.49701},{"date":"2020-01-22 02:00:00","value":9.18333},{"date":"2020-01-22 01:00:00","value":9.26741},{"date":"2020-01-22 00:00:00","value":14.9312},{"date":"2020-01-21 23:00:00","value":12.6773},{"date":"2020-01-21 22:00:00","value":19.9724},{"date":"2020-01-21 21:00:00","value":15.6155},{"date":"2020-01-21 20:00:00","value":14.3677},{"date":"2020-01-21 19:00:00","value":13.4214},{"date":"2020-01-21 18:00:00","value":13.5608},{"date":"2020-01-21 17:00:00","value":13.8873},{"date":"2020-01-21 16:00:00","value":16.1676},{"date":"2020-01-21 15:00:00","value":16.1064},{"date":"2020-01-21 14:00:00","value":16.4673},{"date":"2020-01-21 13:00:00","value":15.1157},{"date":"2020-01-21 12:00:00","value":14.0657},{"date":"2020-01-21 11:00:00","value":13.2514},{"date":"2020-01-21 10:00:00","value":16.1625},{"date":"2020-01-21 09:00:00","value":14.0539},{"date":"2020-01-21 08:00:00","value":9.34832},{"date":"2020-01-21 07:00:00","value":10.4637},{"date":"2020-01-21 06:00:00","value":8.45372},{"date":"2020-01-21 05:00:00","value":8.2714},{"date":"2020-01-21 04:00:00","value":7.97411},{"date":"2020-01-21 03:00:00","value":6.70476},{"date":"2020-01-21 02:00:00","value":5.14142},{"date":"2020-01-21 01:00:00","value":7.96431},{"date":"2020-01-21 00:00:00","value":8.32468},{"date":"2020-01-20 23:00:00","value":8.55384},{"date":"2020-01-20 22:00:00","value":10.5481},{"date":"2020-01-20 21:00:00","value":10.8858},{"date":"2020-01-20 20:00:00","value":7.60685},{"date":"2020-01-20 19:00:00","value":6.51775},{"date":"2020-01-20 18:00:00","value":9.09556},{"date":"2020-01-20 17:00:00","value":7.75958},{"date":"2020-01-20 16:00:00","value":6.19668},{"date":"2020-01-20 15:00:00","value":6.73369},{"date":"2020-01-20 14:00:00","value":10.3792},{"date":"2020-01-20 13:00:00","value":10.9427},{"date":"2020-01-20 12:00:00","value":9.05072},{"date":"2020-01-20 11:00:00","value":8.14139},{"date":"2020-01-20 10:00:00","value":6.56383},{"date":"2020-01-20 09:00:00","value":5.13193},{"date":"2020-01-20 08:00:00","value":5.48588},{"date":"2020-01-20 07:00:00","value":6.49234},{"date":"2020-01-20 06:00:00","value":6.13374},{"date":"2020-01-20 05:00:00","value":5.36421},{"date":"2020-01-20 04:00:00","value":7.0094},{"date":"2020-01-20 03:00:00","value":7.04607},{"date":"2020-01-20 02:00:00","value":6.16806},{"date":"2020-01-20 01:00:00","value":5.81154}]}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