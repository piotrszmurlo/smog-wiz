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{"key":"PM10","values":[{"date":"2020-01-23 10:00:00","value":6.07594},{"date":"2020-01-23 09:00:00","value":8.32633},{"date":"2020-01-23 08:00:00","value":6.92794},{"date":"2020-01-23 07:00:00","value":3.3105},{"date":"2020-01-23 06:00:00","value":5.5145},{"date":"2020-01-23 05:00:00","value":11.3486},{"date":"2020-01-23 04:00:00","value":3.28211},{"date":"2020-01-23 03:00:00","value":8.80678},{"date":"2020-01-23 02:00:00","value":10.5508},{"date":"2020-01-23 01:00:00","value":8.42494},{"date":"2020-01-23 00:00:00","value":18.3139},{"date":"2020-01-22 23:00:00","value":11.3476},{"date":"2020-01-22 22:00:00","value":10.7269},{"date":"2020-01-22 21:00:00","value":13.7656},{"date":"2020-01-22 20:00:00","value":11.3664},{"date":"2020-01-22 19:00:00","value":11.797},{"date":"2020-01-22 18:00:00","value":15.0591},{"date":"2020-01-22 17:00:00","value":12.35},{"date":"2020-01-22 16:00:00","value":10.1349},{"date":"2020-01-22 15:00:00","value":12.4153},{"date":"2020-01-22 14:00:00","value":16.3772},{"date":"2020-01-22 13:00:00","value":17.7621},{"date":"2020-01-22 12:00:00","value":17.3786},{"date":"2020-01-22 11:00:00","value":24.9274},{"date":"2020-01-22 10:00:00","value":13.4086},{"date":"2020-01-22 09:00:00","value":10.5439},{"date":"2020-01-22 08:00:00","value":12.6032},{"date":"2020-01-22 07:00:00","value":8.36494},{"date":"2020-01-22 06:00:00","value":2.71711},{"date":"2020-01-22 05:00:00","value":null},{"date":"2020-01-22 04:00:00","value":1.0},{"date":"2020-01-22 03:00:00","value":1.0},{"date":"2020-01-22 02:00:00","value":5.08767},{"date":"2020-01-22 01:00:00","value":1.0},{"date":"2020-01-22 00:00:00","value":1.0},{"date":"2020-01-21 23:00:00","value":1.0},{"date":"2020-01-21 22:00:00","value":1.0},{"date":"2020-01-21 21:00:00","value":1.0},{"date":"2020-01-21 20:00:00","value":7.29167},{"date":"2020-01-21 19:00:00","value":7.73108},{"date":"2020-01-21 18:00:00","value":15.0094},{"date":"2020-01-21 17:00:00","value":1.99758},{"date":"2020-01-21 16:00:00","value":12.0696},{"date":"2020-01-21 15:00:00","value":11.4311},{"date":"2020-01-21 14:00:00","value":6.66383},{"date":"2020-01-21 13:00:00","value":11.7229},{"date":"2020-01-21 12:00:00","value":20.3971},{"date":"2020-01-21 11:00:00","value":13.8438},{"date":"2020-01-21 10:00:00","value":17.7055},{"date":"2020-01-21 09:00:00","value":null},{"date":"2020-01-21 08:00:00","value":16.7102},{"date":"2020-01-21 07:00:00","value":2.1345},{"date":"2020-01-21 06:00:00","value":9.455},{"date":"2020-01-21 05:00:00","value":8.59117},{"date":"2020-01-21 04:00:00","value":1.3355},{"date":"2020-01-21 03:00:00","value":1.36233},{"date":"2020-01-21 02:00:00","value":11.8333},{"date":"2020-01-21 01:00:00","value":11.9457}]}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