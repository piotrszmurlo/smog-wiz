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{"key":"C6H6","values":[{"date":"2020-01-22 22:00:00","value":0.44865},{"date":"2020-01-22 21:00:00","value":0.4698},{"date":"2020-01-22 20:00:00","value":0.68895},{"date":"2020-01-22 19:00:00","value":0.60975},{"date":"2020-01-22 18:00:00","value":0.459},{"date":"2020-01-22 17:00:00","value":0.61965},{"date":"2020-01-22 16:00:00","value":0.5769},{"date":"2020-01-22 15:00:00","value":0.45},{"date":"2020-01-22 14:00:00","value":0.43281},{"date":"2020-01-22 13:00:00","value":0.5184},{"date":"2020-01-22 12:00:00","value":0.5499},{"date":"2020-01-22 11:00:00","value":0.5841},{"date":"2020-01-22 10:00:00","value":0.63675},{"date":"2020-01-22 09:00:00","value":0.61065},{"date":"2020-01-22 08:00:00","value":0.45675},{"date":"2020-01-22 07:00:00","value":0.4041},{"date":"2020-01-22 06:00:00","value":0.4455},{"date":"2020-01-22 05:00:00","value":0.4212},{"date":"2020-01-22 04:00:00","value":0.42705},{"date":"2020-01-22 03:00:00","value":0.4779},{"date":"2020-01-22 02:00:00","value":0.5742},{"date":"2020-01-22 01:00:00","value":0.73395},{"date":"2020-01-22 00:00:00","value":0.88029},{"date":"2020-01-21 23:00:00","value":0.88344},{"date":"2020-01-21 22:00:00","value":1.14264},{"date":"2020-01-21 21:00:00","value":0.79848},{"date":"2020-01-21 20:00:00","value":0.75906},{"date":"2020-01-21 19:00:00","value":1.18134},{"date":"2020-01-21 18:00:00","value":0.84816},{"date":"2020-01-21 17:00:00","value":0.97794},{"date":"2020-01-21 16:00:00","value":0.7002},{"date":"2020-01-21 15:00:00","value":0.59022},{"date":"2020-01-21 14:00:00","value":0.69516},{"date":"2020-01-21 13:00:00","value":0.7938},{"date":"2020-01-21 12:00:00","value":0.83088},{"date":"2020-01-21 11:00:00","value":0.79488},{"date":"2020-01-21 10:00:00","value":1.00548},{"date":"2020-01-21 09:00:00","value":1.1538},{"date":"2020-01-21 08:00:00","value":0.675},{"date":"2020-01-21 07:00:00","value":0.4131},{"date":"2020-01-21 06:00:00","value":0.46512},{"date":"2020-01-21 05:00:00","value":0.29754},{"date":"2020-01-21 04:00:00","value":0.33894},{"date":"2020-01-21 03:00:00","value":0.37836},{"date":"2020-01-21 02:00:00","value":0.47898},{"date":"2020-01-21 01:00:00","value":0.47088},{"date":"2020-01-21 00:00:00","value":0.49986},{"date":"2020-01-20 23:00:00","value":0.49302},{"date":"2020-01-20 22:00:00","value":0.52524},{"date":"2020-01-20 21:00:00","value":0.70434},{"date":"2020-01-20 20:00:00","value":0.77328},{"date":"2020-01-20 19:00:00","value":0.9297},{"date":"2020-01-20 18:00:00","value":1.04202},{"date":"2020-01-20 17:00:00","value":0.77382},{"date":"2020-01-20 16:00:00","value":0.65844},{"date":"2020-01-20 15:00:00","value":0.48438},{"date":"2020-01-20 14:00:00","value":0.46008},{"date":"2020-01-20 13:00:00","value":0.60669},{"date":"2020-01-20 12:00:00","value":1.09836},{"date":"2020-01-20 11:00:00","value":2.99052},{"date":"2020-01-20 10:00:00","value":1.75365},{"date":"2020-01-20 09:00:00","value":1.58922},{"date":"2020-01-20 08:00:00","value":0.55728},{"date":"2020-01-20 07:00:00","value":0.46332},{"date":"2020-01-20 06:00:00","value":0.53217},{"date":"2020-01-20 05:00:00","value":1.21176},{"date":"2020-01-20 04:00:00","value":0.92826},{"date":"2020-01-20 03:00:00","value":0.61317},{"date":"2020-01-20 02:00:00","value":0.56295},{"date":"2020-01-20 01:00:00","value":0.55647}]}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