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21:00:00","value":23.8897},{"date":"2020-01-22 20:00:00","value":25.7659},{"date":"2020-01-22 19:00:00","value":24.9797},{"date":"2020-01-22 18:00:00","value":22.3224},{"date":"2020-01-22 17:00:00","value":20.1607},{"date":"2020-01-22 16:00:00","value":23.8742},{"date":"2020-01-22 15:00:00","value":21.6029},{"date":"2020-01-22 14:00:00","value":18.0181},{"date":"2020-01-22 13:00:00","value":19.6212},{"date":"2020-01-22 12:00:00","value":24.8732},{"date":"2020-01-22 11:00:00","value":23.5531},{"date":"2020-01-22 10:00:00","value":29.2886},{"date":"2020-01-22 09:00:00","value":28.2384},{"date":"2020-01-22 08:00:00","value":29.4885},{"date":"2020-01-22 07:00:00","value":32.7376},{"date":"2020-01-22 06:00:00","value":25.9256},{"date":"2020-01-22 05:00:00","value":19.4781},{"date":"2020-01-22 04:00:00","value":18.548},{"date":"2020-01-22 03:00:00","value":19.0177},{"date":"2020-01-22 02:00:00","value":32.6687},{"date":"2020-01-22 01:00:00","value":13.5726},{"date":"2020-01-22 00:00:00","value":24.2342},{"date":"2020-01-21 23:00:00","value":28.2445},{"date":"2020-01-21 22:00:00","value":26.9264},{"date":"2020-01-21 21:00:00","value":16.18},{"date":"2020-01-21 20:00:00","value":21.6917},{"date":"2020-01-21 19:00:00","value":14.5317},{"date":"2020-01-21 18:00:00","value":17.6651},{"date":"2020-01-21 17:00:00","value":13.303},{"date":"2020-01-21 16:00:00","value":16.1998},{"date":"2020-01-21 15:00:00","value":9.07932},{"date":"2020-01-21 14:00:00","value":22.4545},{"date":"2020-01-21 13:00:00","value":9.99224},{"date":"2020-01-21 12:00:00","value":18.4816},{"date":"2020-01-21 11:00:00","value":30.9424},{"date":"2020-01-21 10:00:00","value":28.0914},{"date":"2020-01-21 09:00:00","value":25.4246},{"date":"2020-01-21 08:00:00","value":18.6875},{"date":"2020-01-21 07:00:00","value":18.0903},{"date":"2020-01-21 06:00:00","value":21.5576},{"date":"2020-01-21 05:00:00","value":12.5399},{"date":"2020-01-21 04:00:00","value":14.4561},{"date":"2020-01-21 03:00:00","value":22.5695},{"date":"2020-01-21 02:00:00","value":10.7824},{"date":"2020-01-21 01:00:00","value":13.5779},{"date":"2020-01-21 00:00:00","value":15.6858},{"date":"2020-01-20 23:00:00","value":10.133},{"date":"2020-01-20 22:00:00","value":17.3884},{"date":"2020-01-20 21:00:00","value":9.27572},{"date":"2020-01-20 20:00:00","value":19.0554},{"date":"2020-01-20 19:00:00","value":22.8198},{"date":"2020-01-20 18:00:00","value":17.9159},{"date":"2020-01-20 17:00:00","value":12.5333},{"date":"2020-01-20 16:00:00","value":7.32907},{"date":"2020-01-20 15:00:00","value":9.83749},{"date":"2020-01-20 14:00:00","value":6.54676},{"date":"2020-01-20 13:00:00","value":9.33195},{"date":"2020-01-20 12:00:00","value":10.6822},{"date":"2020-01-20 11:00:00","value":14.9411},{"date":"2020-01-20 10:00:00","value":18.1205},{"date":"2020-01-20 09:00:00","value":14.9141},{"date":"2020-01-20 08:00:00","value":24.8183},{"date":"2020-01-20 07:00:00","value":9.20238},{"date":"2020-01-20 06:00:00","value":12.1179},{"date":"2020-01-20 05:00:00","value":8.99548},{"date":"2020-01-20 04:00:00","value":9.90275},{"date":"2020-01-20 03:00:00","value":9.18479},{"date":"2020-01-20 02:00:00","value":13.6674},{"date":"2020-01-20 01:00:00","value":12.7693}]}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