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10:00:00","value":21.561},{"date":"2020-01-23 09:00:00","value":20.0043},{"date":"2020-01-23 08:00:00","value":17.3016},{"date":"2020-01-23 07:00:00","value":14.342},{"date":"2020-01-23 06:00:00","value":18.4733},{"date":"2020-01-23 05:00:00","value":14.1514},{"date":"2020-01-23 04:00:00","value":14.2577},{"date":"2020-01-23 03:00:00","value":18.6063},{"date":"2020-01-23 02:00:00","value":22.1289},{"date":"2020-01-23 01:00:00","value":21.6682},{"date":"2020-01-23 00:00:00","value":19.914},{"date":"2020-01-22 23:00:00","value":24.1298},{"date":"2020-01-22 22:00:00","value":18.7893},{"date":"2020-01-22 21:00:00","value":25.7374},{"date":"2020-01-22 20:00:00","value":26.2316},{"date":"2020-01-22 19:00:00","value":26.682},{"date":"2020-01-22 18:00:00","value":26.7224},{"date":"2020-01-22 17:00:00","value":25.006},{"date":"2020-01-22 16:00:00","value":19.1117},{"date":"2020-01-22 15:00:00","value":19.4774},{"date":"2020-01-22 14:00:00","value":17.9717},{"date":"2020-01-22 13:00:00","value":16.0903},{"date":"2020-01-22 12:00:00","value":13.3651},{"date":"2020-01-22 11:00:00","value":13.0355},{"date":"2020-01-22 10:00:00","value":13.2676},{"date":"2020-01-22 09:00:00","value":12.4334},{"date":"2020-01-22 08:00:00","value":12.8227},{"date":"2020-01-22 07:00:00","value":13.0869},{"date":"2020-01-22 06:00:00","value":13.6777},{"date":"2020-01-22 05:00:00","value":15.52},{"date":"2020-01-22 04:00:00","value":19.5263},{"date":"2020-01-22 03:00:00","value":23.028},{"date":"2020-01-22 02:00:00","value":24.1628},{"date":"2020-01-22 01:00:00","value":25.5118},{"date":"2020-01-22 00:00:00","value":27.1139},{"date":"2020-01-21 23:00:00","value":29.0451},{"date":"2020-01-21 22:00:00","value":30.1966},{"date":"2020-01-21 21:00:00","value":29.6422},{"date":"2020-01-21 20:00:00","value":27.0258},{"date":"2020-01-21 19:00:00","value":25.7615},{"date":"2020-01-21 18:00:00","value":27.1354},{"date":"2020-01-21 17:00:00","value":27.3265},{"date":"2020-01-21 16:00:00","value":19.9522},{"date":"2020-01-21 15:00:00","value":19.6358},{"date":"2020-01-21 14:00:00","value":19.3724},{"date":"2020-01-21 13:00:00","value":18.423},{"date":"2020-01-21 12:00:00","value":19.9055},{"date":"2020-01-21 11:00:00","value":21.7012},{"date":"2020-01-21 10:00:00","value":24.9653},{"date":"2020-01-21 09:00:00","value":30.3739},{"date":"2020-01-21 08:00:00","value":31.782},{"date":"2020-01-21 07:00:00","value":31.4308},{"date":"2020-01-21 06:00:00","value":30.7991},{"date":"2020-01-21 05:00:00","value":33.451},{"date":"2020-01-21 04:00:00","value":35.9167},{"date":"2020-01-21 03:00:00","value":34.8949},{"date":"2020-01-21 02:00:00","value":35.3533},{"date":"2020-01-21 01:00:00","value":31.2368}]}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