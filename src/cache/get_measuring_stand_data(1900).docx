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23:00:00","value":24.1},{"date":"2020-01-23 22:00:00","value":24.1},{"date":"2020-01-23 21:00:00","value":25.8},{"date":"2020-01-23 20:00:00","value":33.0},{"date":"2020-01-23 19:00:00","value":43.6},{"date":"2020-01-23 18:00:00","value":41.9},{"date":"2020-01-23 17:00:00","value":27.7},{"date":"2020-01-23 16:00:00","value":27.0},{"date":"2020-01-23 15:00:00","value":17.4},{"date":"2020-01-23 14:00:00","value":14.2},{"date":"2020-01-23 13:00:00","value":16.6},{"date":"2020-01-23 12:00:00","value":18.3},{"date":"2020-01-23 11:00:00","value":17.7},{"date":"2020-01-23 10:00:00","value":19.1},{"date":"2020-01-23 09:00:00","value":18.5},{"date":"2020-01-23 08:00:00","value":15.1},{"date":"2020-01-23 07:00:00","value":12.0},{"date":"2020-01-23 06:00:00","value":6.8},{"date":"2020-01-23 05:00:00","value":5.4},{"date":"2020-01-23 04:00:00","value":5.9},{"date":"2020-01-23 03:00:00","value":5.9},{"date":"2020-01-23 02:00:00","value":6.6},{"date":"2020-01-23 01:00:00","value":6.8},{"date":"2020-01-23 00:00:00","value":8.7},{"date":"2020-01-22 23:00:00","value":7.8},{"date":"2020-01-22 22:00:00","value":9.4},{"date":"2020-01-22 21:00:00","value":12.3},{"date":"2020-01-22 20:00:00","value":17.7},{"date":"2020-01-22 19:00:00","value":19.7},{"date":"2020-01-22 18:00:00","value":22.8},{"date":"2020-01-22 17:00:00","value":22.4},{"date":"2020-01-22 16:00:00","value":22.4},{"date":"2020-01-22 15:00:00","value":20.6},{"date":"2020-01-22 14:00:00","value":20.1},{"date":"2020-01-22 13:00:00","value":19.8},{"date":"2020-01-22 12:00:00","value":20.5},{"date":"2020-01-22 11:00:00","value":20.7},{"date":"2020-01-22 10:00:00","value":20.2},{"date":"2020-01-22 09:00:00","value":23.1},{"date":"2020-01-22 08:00:00","value":24.3},{"date":"2020-01-22 07:00:00","value":25.6},{"date":"2020-01-22 06:00:00","value":26.6},{"date":"2020-01-22 05:00:00","value":25.5},{"date":"2020-01-22 04:00:00","value":23.4},{"date":"2020-01-22 03:00:00","value":24.1},{"date":"2020-01-22 02:00:00","value":24.0},{"date":"2020-01-22 01:00:00","value":24.0},{"date":"2020-01-22 00:00:00","value":24.0},{"date":"2020-01-21 23:00:00","value":22.4},{"date":"2020-01-21 22:00:00","value":22.1},{"date":"2020-01-21 21:00:00","value":21.8},{"date":"2020-01-21 20:00:00","value":20.0},{"date":"2020-01-21 19:00:00","value":18.7},{"date":"2020-01-21 18:00:00","value":19.5},{"date":"2020-01-21 17:00:00","value":19.9},{"date":"2020-01-21 16:00:00","value":16.2},{"date":"2020-01-21 15:00:00","value":15.4},{"date":"2020-01-21 14:00:00","value":15.5},{"date":"2020-01-21 13:00:00","value":17.4},{"date":"2020-01-21 12:00:00","value":17.3},{"date":"2020-01-21 11:00:00","value":16.9},{"date":"2020-01-21 10:00:00","value":14.5},{"date":"2020-01-21 09:00:00","value":14.0},{"date":"2020-01-21 08:00:00","value":15.8},{"date":"2020-01-21 07:00:00","value":16.1},{"date":"2020-01-21 06:00:00","value":16.3},{"date":"2020-01-21 05:00:00","value":16.9},{"date":"2020-01-21 04:00:00","value":16.9},{"date":"2020-01-21 03:00:00","value":19.2},{"date":"2020-01-21 02:00:00","value":21.6},{"date":"2020-01-21 01:00:00","value":23.2}]}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