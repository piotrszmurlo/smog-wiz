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10:00:00","value":406.81},{"date":"2020-01-23 09:00:00","value":385.23},{"date":"2020-01-23 08:00:00","value":398.84},{"date":"2020-01-23 07:00:00","value":412.64},{"date":"2020-01-23 06:00:00","value":339.95},{"date":"2020-01-23 05:00:00","value":293.76000000000005},{"date":"2020-01-23 04:00:00","value":245.47},{"date":"2020-01-23 03:00:00","value":255.57999999999998},{"date":"2020-01-23 02:00:00","value":265.09},{"date":"2020-01-23 01:00:00","value":286.02},{"date":"2020-01-23 00:00:00","value":257.06},{"date":"2020-01-22 23:00:00","value":246.0},{"date":"2020-01-22 22:00:00","value":398.69},{"date":"2020-01-22 21:00:00","value":510.3299999999999},{"date":"2020-01-22 20:00:00","value":438.99},{"date":"2020-01-22 19:00:00","value":373.97999999999996},{"date":"2020-01-22 18:00:00","value":348.04},{"date":"2020-01-22 17:00:00","value":337.61},{"date":"2020-01-22 16:00:00","value":302.35},{"date":"2020-01-22 15:00:00","value":309.93},{"date":"2020-01-22 14:00:00","value":279.44},{"date":"2020-01-22 13:00:00","value":243.39},{"date":"2020-01-22 12:00:00","value":229.29},{"date":"2020-01-22 11:00:00","value":227.01},{"date":"2020-01-22 10:00:00","value":195.72},{"date":"2020-01-22 09:00:00","value":194.72},{"date":"2020-01-22 08:00:00","value":192.53},{"date":"2020-01-22 07:00:00","value":240.09},{"date":"2020-01-22 06:00:00","value":562.5400000000001},{"date":"2020-01-22 05:00:00","value":301.13},{"date":"2020-01-22 04:00:00","value":183.60999999999999},{"date":"2020-01-22 03:00:00","value":165.78},{"date":"2020-01-22 02:00:00","value":162.61999999999998},{"date":"2020-01-22 01:00:00","value":208.38},{"date":"2020-01-22 00:00:00","value":465.69},{"date":"2020-01-21 23:00:00","value":234.27},{"date":"2020-01-21 22:00:00","value":217.03},{"date":"2020-01-21 21:00:00","value":212.89},{"date":"2020-01-21 20:00:00","value":224.88},{"date":"2020-01-21 19:00:00","value":232.31},{"date":"2020-01-21 18:00:00","value":281.66999999999996},{"date":"2020-01-21 17:00:00","value":230.53},{"date":"2020-01-21 16:00:00","value":208.65},{"date":"2020-01-21 15:00:00","value":182.10999999999999},{"date":"2020-01-21 14:00:00","value":165.47},{"date":"2020-01-21 13:00:00","value":154.98000000000002},{"date":"2020-01-21 12:00:00","value":162.51},{"date":"2020-01-21 11:00:00","value":160.17999999999998},{"date":"2020-01-21 10:00:00","value":175.0},{"date":"2020-01-21 09:00:00","value":183.19},{"date":"2020-01-21 08:00:00","value":202.46},{"date":"2020-01-21 07:00:00","value":220.92000000000002},{"date":"2020-01-21 06:00:00","value":252.6},{"date":"2020-01-21 05:00:00","value":197.54},{"date":"2020-01-21 04:00:00","value":223.72},{"date":"2020-01-21 03:00:00","value":263.71},{"date":"2020-01-21 02:00:00","value":197.85},{"date":"2020-01-21 01:00:00","value":175.60999999999999}]}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