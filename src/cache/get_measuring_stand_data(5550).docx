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{"key":"SO2","values":[{"date":"2020-01-23 23:00:00","value":56.966},{"date":"2020-01-23 22:00:00","value":71.1433},{"date":"2020-01-23 21:00:00","value":82.9437},{"date":"2020-01-23 20:00:00","value":78.4418},{"date":"2020-01-23 19:00:00","value":100.328},{"date":"2020-01-23 18:00:00","value":73.0038},{"date":"2020-01-23 17:00:00","value":28.4583},{"date":"2020-01-23 16:00:00","value":9.07454},{"date":"2020-01-23 15:00:00","value":7.14545},{"date":"2020-01-23 14:00:00","value":4.05851},{"date":"2020-01-23 13:00:00","value":7.66152},{"date":"2020-01-23 12:00:00","value":12.67},{"date":"2020-01-23 11:00:00","value":17.0532},{"date":"2020-01-23 10:00:00","value":16.6788},{"date":"2020-01-23 09:00:00","value":21.7724},{"date":"2020-01-23 08:00:00","value":13.261},{"date":"2020-01-23 07:00:00","value":5.66366},{"date":"2020-01-23 06:00:00","value":3.33923},{"date":"2020-01-23 05:00:00","value":2.36147},{"date":"2020-01-23 04:00:00","value":3.42099},{"date":"2020-01-23 03:00:00","value":3.35054},{"date":"2020-01-23 02:00:00","value":3.43592},{"date":"2020-01-23 01:00:00","value":2.95857},{"date":"2020-01-23 00:00:00","value":3.8762},{"date":"2020-01-22 23:00:00","value":4.5389},{"date":"2020-01-22 22:00:00","value":4.53638},{"date":"2020-01-22 21:00:00","value":9.58602},{"date":"2020-01-22 20:00:00","value":35.5085},{"date":"2020-01-22 19:00:00","value":32.9991},{"date":"2020-01-22 18:00:00","value":39.6015},{"date":"2020-01-22 17:00:00","value":null},{"date":"2020-01-22 16:00:00","value":null},{"date":"2020-01-22 15:00:00","value":null},{"date":"2020-01-22 14:00:00","value":null},{"date":"2020-01-22 13:00:00","value":13.2426},{"date":"2020-01-22 12:00:00","value":12.1976},{"date":"2020-01-22 11:00:00","value":6.13822},{"date":"2020-01-22 10:00:00","value":13.0434},{"date":"2020-01-22 09:00:00","value":13.4512},{"date":"2020-01-22 08:00:00","value":10.3546},{"date":"2020-01-22 07:00:00","value":8.86195},{"date":"2020-01-22 06:00:00","value":11.6288},{"date":"2020-01-22 05:00:00","value":12.9809},{"date":"2020-01-22 04:00:00","value":10.525},{"date":"2020-01-22 03:00:00","value":8.01847},{"date":"2020-01-22 02:00:00","value":6.66561},{"date":"2020-01-22 01:00:00","value":8.83763},{"date":"2020-01-22 00:00:00","value":8.3978},{"date":"2020-01-21 23:00:00","value":9.01453},{"date":"2020-01-21 22:00:00","value":11.7503},{"date":"2020-01-21 21:00:00","value":10.7057},{"date":"2020-01-21 20:00:00","value":11.4828},{"date":"2020-01-21 19:00:00","value":15.2407},{"date":"2020-01-21 18:00:00","value":14.0792},{"date":"2020-01-21 17:00:00","value":14.5698},{"date":"2020-01-21 16:00:00","value":10.953},{"date":"2020-01-21 15:00:00","value":10.9535},{"date":"2020-01-21 14:00:00","value":10.7715},{"date":"2020-01-21 13:00:00","value":6.31878},{"date":"2020-01-21 12:00:00","value":7.37847},{"date":"2020-01-21 11:00:00","value":7.71499},{"date":"2020-01-21 10:00:00","value":4.89793},{"date":"2020-01-21 09:00:00","value":6.28845},{"date":"2020-01-21 08:00:00","value":12.5646},{"date":"2020-01-21 07:00:00","value":9.04309},{"date":"2020-01-21 06:00:00","value":13.8886},{"date":"2020-01-21 05:00:00","value":10.3727},{"date":"2020-01-21 04:00:00","value":5.1549},{"date":"2020-01-21 03:00:00","value":4.53553},{"date":"2020-01-21 02:00:00","value":2.82388},{"date":"2020-01-21 01:00:00","value":4.46816}]}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