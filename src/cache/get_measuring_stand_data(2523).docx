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10:00:00","value":17.5192},{"date":"2020-01-23 09:00:00","value":17.8305},{"date":"2020-01-23 08:00:00","value":14.5344},{"date":"2020-01-23 07:00:00","value":10.1469},{"date":"2020-01-23 06:00:00","value":7.91515},{"date":"2020-01-23 05:00:00","value":6.27826},{"date":"2020-01-23 04:00:00","value":6.31916},{"date":"2020-01-23 03:00:00","value":6.30429},{"date":"2020-01-23 02:00:00","value":5.64784},{"date":"2020-01-23 01:00:00","value":6.94109},{"date":"2020-01-23 00:00:00","value":7.34314},{"date":"2020-01-22 23:00:00","value":8.57585},{"date":"2020-01-22 22:00:00","value":10.6302},{"date":"2020-01-22 21:00:00","value":null},{"date":"2020-01-22 20:00:00","value":15.5531},{"date":"2020-01-22 19:00:00","value":18.3727},{"date":"2020-01-22 18:00:00","value":21.0378},{"date":"2020-01-22 17:00:00","value":18.48},{"date":"2020-01-22 16:00:00","value":18.463},{"date":"2020-01-22 15:00:00","value":14.1297},{"date":"2020-01-22 14:00:00","value":13.5736},{"date":"2020-01-22 13:00:00","value":14.5317},{"date":"2020-01-22 12:00:00","value":15.9105},{"date":"2020-01-22 11:00:00","value":18.215},{"date":"2020-01-22 10:00:00","value":19.2225},{"date":"2020-01-22 09:00:00","value":21.2954},{"date":"2020-01-22 08:00:00","value":22.2222},{"date":"2020-01-22 07:00:00","value":21.6391},{"date":"2020-01-22 06:00:00","value":19.6639},{"date":"2020-01-22 05:00:00","value":19.7324},{"date":"2020-01-22 04:00:00","value":20.5572},{"date":"2020-01-22 03:00:00","value":21.5615},{"date":"2020-01-22 02:00:00","value":21.8345},{"date":"2020-01-22 01:00:00","value":21.6624},{"date":"2020-01-22 00:00:00","value":24.6117},{"date":"2020-01-21 23:00:00","value":24.0381},{"date":"2020-01-21 22:00:00","value":24.6977},{"date":"2020-01-21 21:00:00","value":24.5177},{"date":"2020-01-21 20:00:00","value":24.5124},{"date":"2020-01-21 19:00:00","value":22.3056},{"date":"2020-01-21 18:00:00","value":21.4335},{"date":"2020-01-21 17:00:00","value":26.7818},{"date":"2020-01-21 16:00:00","value":21.4595},{"date":"2020-01-21 15:00:00","value":14.9646},{"date":"2020-01-21 14:00:00","value":12.3451},{"date":"2020-01-21 13:00:00","value":13.5725},{"date":"2020-01-21 12:00:00","value":13.1647},{"date":"2020-01-21 11:00:00","value":12.2788},{"date":"2020-01-21 10:00:00","value":11.6159},{"date":"2020-01-21 09:00:00","value":15.4766},{"date":"2020-01-21 08:00:00","value":13.9767},{"date":"2020-01-21 07:00:00","value":10.841},{"date":"2020-01-21 06:00:00","value":7.52372},{"date":"2020-01-21 05:00:00","value":7.33093},{"date":"2020-01-21 04:00:00","value":8.30976},{"date":"2020-01-21 03:00:00","value":6.05095},{"date":"2020-01-21 02:00:00","value":5.08273},{"date":"2020-01-21 01:00:00","value":6.86461}]}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