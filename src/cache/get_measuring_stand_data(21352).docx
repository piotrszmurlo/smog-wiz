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10:00:00","value":247.34},{"date":"2020-01-23 09:00:00","value":292.25},{"date":"2020-01-23 08:00:00","value":349.26},{"date":"2020-01-23 07:00:00","value":300.05},{"date":"2020-01-23 06:00:00","value":263.7},{"date":"2020-01-23 05:00:00","value":295.46},{"date":"2020-01-23 04:00:00","value":265.77},{"date":"2020-01-23 03:00:00","value":286.71000000000004},{"date":"2020-01-23 02:00:00","value":285.2},{"date":"2020-01-23 01:00:00","value":292.47},{"date":"2020-01-23 00:00:00","value":376.87},{"date":"2020-01-22 23:00:00","value":405.37},{"date":"2020-01-22 22:00:00","value":463.37},{"date":"2020-01-22 21:00:00","value":367.73},{"date":"2020-01-22 20:00:00","value":382.45},{"date":"2020-01-22 19:00:00","value":327.42},{"date":"2020-01-22 18:00:00","value":355.93},{"date":"2020-01-22 17:00:00","value":303.42999999999995},{"date":"2020-01-22 16:00:00","value":247.9},{"date":"2020-01-22 15:00:00","value":267.87},{"date":"2020-01-22 14:00:00","value":296.87},{"date":"2020-01-22 13:00:00","value":292.25},{"date":"2020-01-22 12:00:00","value":267.5},{"date":"2020-01-22 11:00:00","value":280.16},{"date":"2020-01-22 10:00:00","value":238.28},{"date":"2020-01-22 09:00:00","value":240.3},{"date":"2020-01-22 08:00:00","value":246.35999999999999},{"date":"2020-01-22 07:00:00","value":252.85999999999999},{"date":"2020-01-22 06:00:00","value":251.34},{"date":"2020-01-22 05:00:00","value":259.72},{"date":"2020-01-22 04:00:00","value":233.4},{"date":"2020-01-22 03:00:00","value":246.47},{"date":"2020-01-22 02:00:00","value":248.5},{"date":"2020-01-22 01:00:00","value":237.91},{"date":"2020-01-22 00:00:00","value":242.49},{"date":"2020-01-21 23:00:00","value":256.6},{"date":"2020-01-21 22:00:00","value":311.40000000000003},{"date":"2020-01-21 21:00:00","value":339.94},{"date":"2020-01-21 20:00:00","value":311.12},{"date":"2020-01-21 19:00:00","value":249.13},{"date":"2020-01-21 18:00:00","value":253.55},{"date":"2020-01-21 17:00:00","value":242.67},{"date":"2020-01-21 16:00:00","value":253.86999999999998},{"date":"2020-01-21 15:00:00","value":239.3},{"date":"2020-01-21 14:00:00","value":234.22},{"date":"2020-01-21 13:00:00","value":212.62},{"date":"2020-01-21 12:00:00","value":215.29999999999998},{"date":"2020-01-21 11:00:00","value":212.32000000000002},{"date":"2020-01-21 10:00:00","value":219.65},{"date":"2020-01-21 09:00:00","value":293.92},{"date":"2020-01-21 08:00:00","value":333.16},{"date":"2020-01-21 07:00:00","value":272.72},{"date":"2020-01-21 06:00:00","value":256.09},{"date":"2020-01-21 05:00:00","value":193.09},{"date":"2020-01-21 04:00:00","value":175.41},{"date":"2020-01-21 03:00:00","value":181.93},{"date":"2020-01-21 02:00:00","value":178.38000000000002},{"date":"2020-01-21 01:00:00","value":166.89000000000001}]}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