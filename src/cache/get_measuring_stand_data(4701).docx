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10:00:00","value":243.13899999999998},{"date":"2020-01-23 09:00:00","value":278.208},{"date":"2020-01-23 08:00:00","value":362.12},{"date":"2020-01-23 07:00:00","value":476.24499999999995},{"date":"2020-01-23 06:00:00","value":215.46599999999998},{"date":"2020-01-23 05:00:00","value":null},{"date":"2020-01-23 04:00:00","value":218.733},{"date":"2020-01-23 03:00:00","value":237.417},{"date":"2020-01-23 02:00:00","value":275.009},{"date":"2020-01-23 01:00:00","value":317.562},{"date":"2020-01-23 00:00:00","value":322.044},{"date":"2020-01-22 23:00:00","value":310.08000000000004},{"date":"2020-01-22 22:00:00","value":244.62300000000002},{"date":"2020-01-22 21:00:00","value":264.168},{"date":"2020-01-22 20:00:00","value":237.328},{"date":"2020-01-22 19:00:00","value":223.179},{"date":"2020-01-22 18:00:00","value":220.73100000000002},{"date":"2020-01-22 17:00:00","value":206.56199999999998},{"date":"2020-01-22 16:00:00","value":195.08800000000002},{"date":"2020-01-22 15:00:00","value":194.214},{"date":"2020-01-22 14:00:00","value":195.182},{"date":"2020-01-22 13:00:00","value":200.162},{"date":"2020-01-22 12:00:00","value":205.37800000000001},{"date":"2020-01-22 11:00:00","value":199.44799999999998},{"date":"2020-01-22 10:00:00","value":201.82500000000002},{"date":"2020-01-22 09:00:00","value":199.463},{"date":"2020-01-22 08:00:00","value":202.64},{"date":"2020-01-22 07:00:00","value":190.552},{"date":"2020-01-22 06:00:00","value":181.794},{"date":"2020-01-22 05:00:00","value":null},{"date":"2020-01-22 04:00:00","value":188.031},{"date":"2020-01-22 03:00:00","value":126.84300000000002},{"date":"2020-01-22 02:00:00","value":198.45},{"date":"2020-01-22 01:00:00","value":201.245},{"date":"2020-01-22 00:00:00","value":205.338},{"date":"2020-01-21 23:00:00","value":224.25500000000002},{"date":"2020-01-21 22:00:00","value":234.58499999999998},{"date":"2020-01-21 21:00:00","value":248.076},{"date":"2020-01-21 20:00:00","value":261.366},{"date":"2020-01-21 19:00:00","value":252.31300000000002},{"date":"2020-01-21 18:00:00","value":250.994},{"date":"2020-01-21 17:00:00","value":249.587},{"date":"2020-01-21 16:00:00","value":247.159},{"date":"2020-01-21 15:00:00","value":255.878},{"date":"2020-01-21 14:00:00","value":266.71},{"date":"2020-01-21 13:00:00","value":236.07},{"date":"2020-01-21 12:00:00","value":252.094},{"date":"2020-01-21 11:00:00","value":252.838},{"date":"2020-01-21 10:00:00","value":260.974},{"date":"2020-01-21 09:00:00","value":null},{"date":"2020-01-21 08:00:00","value":255.979},{"date":"2020-01-21 07:00:00","value":231.131},{"date":"2020-01-21 06:00:00","value":223.471},{"date":"2020-01-21 05:00:00","value":213.748},{"date":"2020-01-21 04:00:00","value":203.86499999999998},{"date":"2020-01-21 03:00:00","value":206.63899999999998},{"date":"2020-01-21 02:00:00","value":208.65800000000002},{"date":"2020-01-21 01:00:00","value":214.161}]}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