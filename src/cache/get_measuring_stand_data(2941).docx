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22:00:00","value":216.003},{"date":"2020-01-23 21:00:00","value":201.171},{"date":"2020-01-23 20:00:00","value":158.781},{"date":"2020-01-23 19:00:00","value":112.209},{"date":"2020-01-23 18:00:00","value":114.878},{"date":"2020-01-23 17:00:00","value":76.7572},{"date":"2020-01-23 16:00:00","value":24.1984},{"date":"2020-01-23 15:00:00","value":19.9018},{"date":"2020-01-23 14:00:00","value":17.6795},{"date":"2020-01-23 13:00:00","value":15.4756},{"date":"2020-01-23 12:00:00","value":20.657},{"date":"2020-01-23 11:00:00","value":20.7965},{"date":"2020-01-23 10:00:00","value":21.3338},{"date":"2020-01-23 09:00:00","value":49.2971},{"date":"2020-01-23 08:00:00","value":31.8815},{"date":"2020-01-23 07:00:00","value":25.0777},{"date":"2020-01-23 06:00:00","value":15.0419},{"date":"2020-01-23 05:00:00","value":14.7331},{"date":"2020-01-23 04:00:00","value":25.2401},{"date":"2020-01-23 03:00:00","value":32.0025},{"date":"2020-01-23 02:00:00","value":24.4801},{"date":"2020-01-23 01:00:00","value":19.2036},{"date":"2020-01-23 00:00:00","value":22.9135},{"date":"2020-01-22 23:00:00","value":22.9555},{"date":"2020-01-22 22:00:00","value":23.3339},{"date":"2020-01-22 21:00:00","value":22.2926},{"date":"2020-01-22 20:00:00","value":20.5985},{"date":"2020-01-22 19:00:00","value":20.2881},{"date":"2020-01-22 18:00:00","value":15.8657},{"date":"2020-01-22 17:00:00","value":15.2646},{"date":"2020-01-22 16:00:00","value":26.6706},{"date":"2020-01-22 15:00:00","value":13.9816},{"date":"2020-01-22 14:00:00","value":27.0652},{"date":"2020-01-22 13:00:00","value":92.8703},{"date":"2020-01-22 12:00:00","value":96.8878},{"date":"2020-01-22 11:00:00","value":74.3157},{"date":"2020-01-22 10:00:00","value":57.4315},{"date":"2020-01-22 09:00:00","value":79.9439},{"date":"2020-01-22 08:00:00","value":91.4099},{"date":"2020-01-22 07:00:00","value":89.3513},{"date":"2020-01-22 06:00:00","value":86.0051},{"date":"2020-01-22 05:00:00","value":86.9579},{"date":"2020-01-22 04:00:00","value":111.759},{"date":"2020-01-22 03:00:00","value":163.202},{"date":"2020-01-22 02:00:00","value":153.542},{"date":"2020-01-22 01:00:00","value":146.439},{"date":"2020-01-22 00:00:00","value":122.835},{"date":"2020-01-21 23:00:00","value":174.272},{"date":"2020-01-21 22:00:00","value":203.904},{"date":"2020-01-21 21:00:00","value":209.628},{"date":"2020-01-21 20:00:00","value":183.253},{"date":"2020-01-21 19:00:00","value":150.57},{"date":"2020-01-21 18:00:00","value":124.568},{"date":"2020-01-21 17:00:00","value":80.1034},{"date":"2020-01-21 16:00:00","value":56.3877},{"date":"2020-01-21 15:00:00","value":43.7572},{"date":"2020-01-21 14:00:00","value":54.6029},{"date":"2020-01-21 13:00:00","value":36.4412},{"date":"2020-01-21 12:00:00","value":40.4283},{"date":"2020-01-21 11:00:00","value":60.1777},{"date":"2020-01-21 10:00:00","value":81.7257},{"date":"2020-01-21 09:00:00","value":85.7365},{"date":"2020-01-21 08:00:00","value":92.657},{"date":"2020-01-21 07:00:00","value":70.6102},{"date":"2020-01-21 06:00:00","value":72.4677},{"date":"2020-01-21 05:00:00","value":77.184},{"date":"2020-01-21 04:00:00","value":93.6976},{"date":"2020-01-21 03:00:00","value":88.943},{"date":"2020-01-21 02:00:00","value":88.7975},{"date":"2020-01-21 01:00:00","value":100.364}]}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