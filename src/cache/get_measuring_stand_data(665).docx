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23:00:00","value":54.1733},{"date":"2020-01-23 22:00:00","value":52.845},{"date":"2020-01-23 21:00:00","value":49.6541},{"date":"2020-01-23 20:00:00","value":49.3524},{"date":"2020-01-23 19:00:00","value":48.3077},{"date":"2020-01-23 18:00:00","value":41.1749},{"date":"2020-01-23 17:00:00","value":37.5496},{"date":"2020-01-23 16:00:00","value":25.6484},{"date":"2020-01-23 15:00:00","value":22.1904},{"date":"2020-01-23 14:00:00","value":19.3298},{"date":"2020-01-23 13:00:00","value":22.5791},{"date":"2020-01-23 12:00:00","value":24.7742},{"date":"2020-01-23 11:00:00","value":32.717},{"date":"2020-01-23 10:00:00","value":36.9706},{"date":"2020-01-23 09:00:00","value":42.6833},{"date":"2020-01-23 08:00:00","value":39.8142},{"date":"2020-01-23 07:00:00","value":24.941},{"date":"2020-01-23 06:00:00","value":15.4123},{"date":"2020-01-23 05:00:00","value":15.894},{"date":"2020-01-23 04:00:00","value":13.7021},{"date":"2020-01-23 03:00:00","value":11.8709},{"date":"2020-01-23 02:00:00","value":11.3578},{"date":"2020-01-23 01:00:00","value":12.0913},{"date":"2020-01-23 00:00:00","value":12.8518},{"date":"2020-01-22 23:00:00","value":14.46},{"date":"2020-01-22 22:00:00","value":17.3089},{"date":"2020-01-22 21:00:00","value":17.7094},{"date":"2020-01-22 20:00:00","value":18.4954},{"date":"2020-01-22 19:00:00","value":23.8384},{"date":"2020-01-22 18:00:00","value":27.374},{"date":"2020-01-22 17:00:00","value":27.3352},{"date":"2020-01-22 16:00:00","value":30.7731},{"date":"2020-01-22 15:00:00","value":29.8506},{"date":"2020-01-22 14:00:00","value":24.4752},{"date":"2020-01-22 13:00:00","value":24.0747},{"date":"2020-01-22 12:00:00","value":27.2821},{"date":"2020-01-22 11:00:00","value":27.4016},{"date":"2020-01-22 10:00:00","value":26.8264},{"date":"2020-01-22 09:00:00","value":26.5672},{"date":"2020-01-22 08:00:00","value":25.0164},{"date":"2020-01-22 07:00:00","value":25.1964},{"date":"2020-01-22 06:00:00","value":21.9152},{"date":"2020-01-22 05:00:00","value":18.2277},{"date":"2020-01-22 04:00:00","value":18.873},{"date":"2020-01-22 03:00:00","value":19.6957},{"date":"2020-01-22 02:00:00","value":23.396},{"date":"2020-01-22 01:00:00","value":26.5577},{"date":"2020-01-22 00:00:00","value":36.2181},{"date":"2020-01-21 23:00:00","value":40.9556},{"date":"2020-01-21 22:00:00","value":38.0881},{"date":"2020-01-21 21:00:00","value":39.5811},{"date":"2020-01-21 20:00:00","value":36.3907},{"date":"2020-01-21 19:00:00","value":45.2236},{"date":"2020-01-21 18:00:00","value":46.9842},{"date":"2020-01-21 17:00:00","value":55.755},{"date":"2020-01-21 16:00:00","value":33.7505},{"date":"2020-01-21 15:00:00","value":24.4619},{"date":"2020-01-21 14:00:00","value":19.3085},{"date":"2020-01-21 13:00:00","value":21.697},{"date":"2020-01-21 12:00:00","value":28.8037},{"date":"2020-01-21 11:00:00","value":39.8296},{"date":"2020-01-21 10:00:00","value":null},{"date":"2020-01-21 09:00:00","value":53.7219},{"date":"2020-01-21 08:00:00","value":56.7158},{"date":"2020-01-21 07:00:00","value":46.7139},{"date":"2020-01-21 06:00:00","value":36.3524},{"date":"2020-01-21 05:00:00","value":28.518},{"date":"2020-01-21 04:00:00","value":null},{"date":"2020-01-21 03:00:00","value":20.9778},{"date":"2020-01-21 02:00:00","value":23.1575},{"date":"2020-01-21 01:00:00","value":23.5134}]}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