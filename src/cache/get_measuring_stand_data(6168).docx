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21:00:00","value":7.4035},{"date":"2020-01-22 20:00:00","value":7.89818},{"date":"2020-01-22 19:00:00","value":7.52628},{"date":"2020-01-22 18:00:00","value":7.98643},{"date":"2020-01-22 17:00:00","value":7.74206},{"date":"2020-01-22 16:00:00","value":7.18692},{"date":"2020-01-22 15:00:00","value":5.90274},{"date":"2020-01-22 14:00:00","value":1.34015},{"date":"2020-01-22 13:00:00","value":2.4},{"date":"2020-01-22 12:00:00","value":2.6},{"date":"2020-01-22 11:00:00","value":2.89518},{"date":"2020-01-22 10:00:00","value":2.88763},{"date":"2020-01-22 09:00:00","value":3.22181},{"date":"2020-01-22 08:00:00","value":2.78744},{"date":"2020-01-22 07:00:00","value":3.12184},{"date":"2020-01-22 06:00:00","value":5.47752},{"date":"2020-01-22 05:00:00","value":6.15913},{"date":"2020-01-22 04:00:00","value":6.44153},{"date":"2020-01-22 03:00:00","value":6.38826},{"date":"2020-01-22 02:00:00","value":7.107},{"date":"2020-01-22 01:00:00","value":7.25714},{"date":"2020-01-22 00:00:00","value":8.75589},{"date":"2020-01-21 23:00:00","value":8.13766},{"date":"2020-01-21 22:00:00","value":9.65146},{"date":"2020-01-21 21:00:00","value":9.41701},{"date":"2020-01-21 20:00:00","value":10.1005},{"date":"2020-01-21 19:00:00","value":10.3263},{"date":"2020-01-21 18:00:00","value":10.5504},{"date":"2020-01-21 17:00:00","value":9.01116},{"date":"2020-01-21 16:00:00","value":8.06626},{"date":"2020-01-21 15:00:00","value":6.75445},{"date":"2020-01-21 14:00:00","value":5.50966},{"date":"2020-01-21 13:00:00","value":5.72028},{"date":"2020-01-21 12:00:00","value":7.10646},{"date":"2020-01-21 11:00:00","value":7.24119},{"date":"2020-01-21 10:00:00","value":10.7659},{"date":"2020-01-21 09:00:00","value":8.18607},{"date":"2020-01-21 08:00:00","value":7.83056},{"date":"2020-01-21 07:00:00","value":8.35032},{"date":"2020-01-21 06:00:00","value":6.7354},{"date":"2020-01-21 05:00:00","value":5.60782},{"date":"2020-01-21 04:00:00","value":5.6036},{"date":"2020-01-21 03:00:00","value":6.86486},{"date":"2020-01-21 02:00:00","value":9.52535},{"date":"2020-01-21 01:00:00","value":9.98067},{"date":"2020-01-21 00:00:00","value":11.3369},{"date":"2020-01-20 23:00:00","value":9.43712},{"date":"2020-01-20 22:00:00","value":9.75947},{"date":"2020-01-20 21:00:00","value":9.15934},{"date":"2020-01-20 20:00:00","value":9.03999},{"date":"2020-01-20 19:00:00","value":10.3311},{"date":"2020-01-20 18:00:00","value":12.3838},{"date":"2020-01-20 17:00:00","value":4.23033},{"date":"2020-01-20 16:00:00","value":3.01012},{"date":"2020-01-20 15:00:00","value":2.74139},{"date":"2020-01-20 14:00:00","value":1.61628},{"date":"2020-01-20 13:00:00","value":0.72021},{"date":"2020-01-20 12:00:00","value":0.95377},{"date":"2020-01-20 11:00:00","value":1.63691},{"date":"2020-01-20 10:00:00","value":3.24679},{"date":"2020-01-20 09:00:00","value":4.772},{"date":"2020-01-20 08:00:00","value":null},{"date":"2020-01-20 07:00:00","value":5.14287},{"date":"2020-01-20 06:00:00","value":5.08009},{"date":"2020-01-20 05:00:00","value":5.45948},{"date":"2020-01-20 04:00:00","value":6.50849},{"date":"2020-01-20 03:00:00","value":10.5842},{"date":"2020-01-20 02:00:00","value":14.0372},{"date":"2020-01-20 01:00:00","value":17.1724}]}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