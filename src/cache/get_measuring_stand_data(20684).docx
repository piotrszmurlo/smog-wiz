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23:00:00","value":4.68178},{"date":"2020-01-23 22:00:00","value":4.77906},{"date":"2020-01-23 21:00:00","value":5.91194},{"date":"2020-01-23 20:00:00","value":8.97556},{"date":"2020-01-23 19:00:00","value":15.3931},{"date":"2020-01-23 18:00:00","value":17.4171},{"date":"2020-01-23 17:00:00","value":47.2692},{"date":"2020-01-23 16:00:00","value":53.4557},{"date":"2020-01-23 15:00:00","value":52.0574},{"date":"2020-01-23 14:00:00","value":53.8711},{"date":"2020-01-23 13:00:00","value":56.8199},{"date":"2020-01-23 12:00:00","value":50.9494},{"date":"2020-01-23 11:00:00","value":39.8667},{"date":"2020-01-23 10:00:00","value":27.9374},{"date":"2020-01-23 09:00:00","value":26.1295},{"date":"2020-01-23 08:00:00","value":24.9711},{"date":"2020-01-23 07:00:00","value":28.9588},{"date":"2020-01-23 06:00:00","value":6.32189},{"date":"2020-01-23 05:00:00","value":24.2781},{"date":"2020-01-23 04:00:00","value":25.5387},{"date":"2020-01-23 03:00:00","value":27.5513},{"date":"2020-01-23 02:00:00","value":29.8221},{"date":"2020-01-23 01:00:00","value":24.4253},{"date":"2020-01-23 00:00:00","value":19.8311},{"date":"2020-01-22 23:00:00","value":16.3961},{"date":"2020-01-22 22:00:00","value":19.8774},{"date":"2020-01-22 21:00:00","value":21.4675},{"date":"2020-01-22 20:00:00","value":25.1809},{"date":"2020-01-22 19:00:00","value":29.9899},{"date":"2020-01-22 18:00:00","value":31.3284},{"date":"2020-01-22 17:00:00","value":32.9237},{"date":"2020-01-22 16:00:00","value":33.6862},{"date":"2020-01-22 15:00:00","value":35.7632},{"date":"2020-01-22 14:00:00","value":39.8768},{"date":"2020-01-22 13:00:00","value":39.0728},{"date":"2020-01-22 12:00:00","value":37.1829},{"date":"2020-01-22 11:00:00","value":36.3838},{"date":"2020-01-22 10:00:00","value":37.3862},{"date":"2020-01-22 09:00:00","value":35.8592},{"date":"2020-01-22 08:00:00","value":36.6871},{"date":"2020-01-22 07:00:00","value":30.3356},{"date":"2020-01-22 06:00:00","value":34.3008},{"date":"2020-01-22 05:00:00","value":37.6854},{"date":"2020-01-22 04:00:00","value":37.6695},{"date":"2020-01-22 03:00:00","value":39.0769},{"date":"2020-01-22 02:00:00","value":40.6058},{"date":"2020-01-22 01:00:00","value":39.8907},{"date":"2020-01-22 00:00:00","value":37.3305},{"date":"2020-01-21 23:00:00","value":38.6702},{"date":"2020-01-21 22:00:00","value":37.2871},{"date":"2020-01-21 21:00:00","value":37.8597},{"date":"2020-01-21 20:00:00","value":31.4538},{"date":"2020-01-21 19:00:00","value":30.5913},{"date":"2020-01-21 18:00:00","value":33.3},{"date":"2020-01-21 17:00:00","value":41.4537},{"date":"2020-01-21 16:00:00","value":45.8104},{"date":"2020-01-21 15:00:00","value":47.3223},{"date":"2020-01-21 14:00:00","value":50.1648},{"date":"2020-01-21 13:00:00","value":48.8572},{"date":"2020-01-21 12:00:00","value":45.2846},{"date":"2020-01-21 11:00:00","value":43.2796},{"date":"2020-01-21 10:00:00","value":35.9124},{"date":"2020-01-21 09:00:00","value":35.5868},{"date":"2020-01-21 08:00:00","value":41.638},{"date":"2020-01-21 07:00:00","value":43.8231},{"date":"2020-01-21 06:00:00","value":43.0244},{"date":"2020-01-21 05:00:00","value":48.1188},{"date":"2020-01-21 04:00:00","value":48.4745},{"date":"2020-01-21 03:00:00","value":50.4315},{"date":"2020-01-21 02:00:00","value":46.5557},{"date":"2020-01-21 01:00:00","value":43.5112}]}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