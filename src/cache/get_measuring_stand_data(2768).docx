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23:00:00","value":4.28456},{"date":"2020-01-23 22:00:00","value":5.01323},{"date":"2020-01-23 21:00:00","value":4.5885},{"date":"2020-01-23 20:00:00","value":4.59228},{"date":"2020-01-23 19:00:00","value":5.81473},{"date":"2020-01-23 18:00:00","value":5.69758},{"date":"2020-01-23 17:00:00","value":12.8284},{"date":"2020-01-23 16:00:00","value":39.4867},{"date":"2020-01-23 15:00:00","value":59.1745},{"date":"2020-01-23 14:00:00","value":50.3559},{"date":"2020-01-23 13:00:00","value":40.0274},{"date":"2020-01-23 12:00:00","value":33.3383},{"date":"2020-01-23 11:00:00","value":29.4337},{"date":"2020-01-23 10:00:00","value":19.8611},{"date":"2020-01-23 09:00:00","value":11.0641},{"date":"2020-01-23 08:00:00","value":8.56474},{"date":"2020-01-23 07:00:00","value":12.8197},{"date":"2020-01-23 06:00:00","value":13.662},{"date":"2020-01-23 05:00:00","value":26.4997},{"date":"2020-01-23 04:00:00","value":26.7032},{"date":"2020-01-23 03:00:00","value":31.7525},{"date":"2020-01-23 02:00:00","value":27.9306},{"date":"2020-01-23 01:00:00","value":22.8762},{"date":"2020-01-23 00:00:00","value":21.5594},{"date":"2020-01-22 23:00:00","value":17.1724},{"date":"2020-01-22 22:00:00","value":16.5871},{"date":"2020-01-22 21:00:00","value":17.0079},{"date":"2020-01-22 20:00:00","value":16.9537},{"date":"2020-01-22 19:00:00","value":21.5311},{"date":"2020-01-22 18:00:00","value":23.7165},{"date":"2020-01-22 17:00:00","value":24.3395},{"date":"2020-01-22 16:00:00","value":28.3267},{"date":"2020-01-22 15:00:00","value":32.0545},{"date":"2020-01-22 14:00:00","value":35.809},{"date":"2020-01-22 13:00:00","value":39.7366},{"date":"2020-01-22 12:00:00","value":39.3455},{"date":"2020-01-22 11:00:00","value":35.0526},{"date":"2020-01-22 10:00:00","value":26.5264},{"date":"2020-01-22 09:00:00","value":16.9143},{"date":"2020-01-22 08:00:00","value":15.4834},{"date":"2020-01-22 07:00:00","value":19.7743},{"date":"2020-01-22 06:00:00","value":24.0385},{"date":"2020-01-22 05:00:00","value":30.4035},{"date":"2020-01-22 04:00:00","value":31.7597},{"date":"2020-01-22 03:00:00","value":29.6595},{"date":"2020-01-22 02:00:00","value":27.0185},{"date":"2020-01-22 01:00:00","value":20.588},{"date":"2020-01-22 00:00:00","value":null},{"date":"2020-01-21 23:00:00","value":18.6631},{"date":"2020-01-21 22:00:00","value":17.3698},{"date":"2020-01-21 21:00:00","value":9.88482},{"date":"2020-01-21 20:00:00","value":13.1173},{"date":"2020-01-21 19:00:00","value":11.7362},{"date":"2020-01-21 18:00:00","value":19.3383},{"date":"2020-01-21 17:00:00","value":23.4543},{"date":"2020-01-21 16:00:00","value":35.0295},{"date":"2020-01-21 15:00:00","value":39.3148},{"date":"2020-01-21 14:00:00","value":44.6884},{"date":"2020-01-21 13:00:00","value":45.6485},{"date":"2020-01-21 12:00:00","value":44.082},{"date":"2020-01-21 11:00:00","value":37.4413},{"date":"2020-01-21 10:00:00","value":26.5688},{"date":"2020-01-21 09:00:00","value":16.3991},{"date":"2020-01-21 08:00:00","value":10.7185},{"date":"2020-01-21 07:00:00","value":30.941},{"date":"2020-01-21 06:00:00","value":44.755},{"date":"2020-01-21 05:00:00","value":48.6762},{"date":"2020-01-21 04:00:00","value":51.6462},{"date":"2020-01-21 03:00:00","value":55.8159},{"date":"2020-01-21 02:00:00","value":54.4534},{"date":"2020-01-21 01:00:00","value":50.3512}]}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