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22:00:00","value":141.355},{"date":"2020-01-23 21:00:00","value":171.938},{"date":"2020-01-23 20:00:00","value":138.581},{"date":"2020-01-23 19:00:00","value":146.337},{"date":"2020-01-23 18:00:00","value":84.351},{"date":"2020-01-23 17:00:00","value":64.9114},{"date":"2020-01-23 16:00:00","value":23.1934},{"date":"2020-01-23 15:00:00","value":14.8619},{"date":"2020-01-23 14:00:00","value":11.9},{"date":"2020-01-23 13:00:00","value":12.9715},{"date":"2020-01-23 12:00:00","value":16.8296},{"date":"2020-01-23 11:00:00","value":23.5617},{"date":"2020-01-23 10:00:00","value":31.0711},{"date":"2020-01-23 09:00:00","value":33.0373},{"date":"2020-01-23 08:00:00","value":28.7452},{"date":"2020-01-23 07:00:00","value":39.5488},{"date":"2020-01-23 06:00:00","value":26.0723},{"date":"2020-01-23 05:00:00","value":34.3482},{"date":"2020-01-23 04:00:00","value":29.9991},{"date":"2020-01-23 03:00:00","value":26.8695},{"date":"2020-01-23 02:00:00","value":29.6616},{"date":"2020-01-23 01:00:00","value":33.8845},{"date":"2020-01-23 00:00:00","value":41.7064},{"date":"2020-01-22 23:00:00","value":46.2619},{"date":"2020-01-22 22:00:00","value":42.2729},{"date":"2020-01-22 21:00:00","value":33.9457},{"date":"2020-01-22 20:00:00","value":29.4229},{"date":"2020-01-22 19:00:00","value":26.4962},{"date":"2020-01-22 18:00:00","value":27.0817},{"date":"2020-01-22 17:00:00","value":21.4851},{"date":"2020-01-22 16:00:00","value":21.0166},{"date":"2020-01-22 15:00:00","value":24.8043},{"date":"2020-01-22 14:00:00","value":20.5375},{"date":"2020-01-22 13:00:00","value":21.845},{"date":"2020-01-22 12:00:00","value":25.0376},{"date":"2020-01-22 11:00:00","value":38.342},{"date":"2020-01-22 10:00:00","value":46.2241},{"date":"2020-01-22 09:00:00","value":53.5373},{"date":"2020-01-22 08:00:00","value":32.3933},{"date":"2020-01-22 07:00:00","value":35.2731},{"date":"2020-01-22 06:00:00","value":55.0979},{"date":"2020-01-22 05:00:00","value":66.5013},{"date":"2020-01-22 04:00:00","value":67.8854},{"date":"2020-01-22 03:00:00","value":82.7079},{"date":"2020-01-22 02:00:00","value":94.1994},{"date":"2020-01-22 01:00:00","value":77.331},{"date":"2020-01-22 00:00:00","value":54.3768},{"date":"2020-01-21 23:00:00","value":88.8333},{"date":"2020-01-21 22:00:00","value":136.996},{"date":"2020-01-21 21:00:00","value":171.329},{"date":"2020-01-21 20:00:00","value":138.597},{"date":"2020-01-21 19:00:00","value":121.216},{"date":"2020-01-21 18:00:00","value":138.749},{"date":"2020-01-21 17:00:00","value":112.937},{"date":"2020-01-21 16:00:00","value":46.2937},{"date":"2020-01-21 15:00:00","value":38.0971},{"date":"2020-01-21 14:00:00","value":36.6662},{"date":"2020-01-21 13:00:00","value":42.3052},{"date":"2020-01-21 12:00:00","value":54.6889},{"date":"2020-01-21 11:00:00","value":51.308},{"date":"2020-01-21 10:00:00","value":57.6852},{"date":"2020-01-21 09:00:00","value":41.3502},{"date":"2020-01-21 08:00:00","value":37.3884},{"date":"2020-01-21 07:00:00","value":26.4487},{"date":"2020-01-21 06:00:00","value":50.4509},{"date":"2020-01-21 05:00:00","value":28.7931},{"date":"2020-01-21 04:00:00","value":30.9432},{"date":"2020-01-21 03:00:00","value":34.1158},{"date":"2020-01-21 02:00:00","value":30.4275},{"date":"2020-01-21 01:00:00","value":43.0219}]}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