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10:00:00","value":1.43802},{"date":"2020-01-23 09:00:00","value":1.22498},{"date":"2020-01-23 08:00:00","value":1.78421},{"date":"2020-01-23 07:00:00","value":1.3315},{"date":"2020-01-23 06:00:00","value":0.98531},{"date":"2020-01-23 05:00:00","value":0.29293},{"date":"2020-01-23 04:00:00","value":0.23967},{"date":"2020-01-23 03:00:00","value":0.98531},{"date":"2020-01-23 02:00:00","value":0.71901},{"date":"2020-01-23 01:00:00","value":0.82553},{"date":"2020-01-23 00:00:00","value":0.95868},{"date":"2020-01-22 23:00:00","value":0.93205},{"date":"2020-01-22 22:00:00","value":0.87879},{"date":"2020-01-22 21:00:00","value":1.94399},{"date":"2020-01-22 20:00:00","value":1.65106},{"date":"2020-01-22 19:00:00","value":1.54454},{"date":"2020-01-22 18:00:00","value":1.73095},{"date":"2020-01-22 17:00:00","value":1.70432},{"date":"2020-01-22 16:00:00","value":1.99725},{"date":"2020-01-22 15:00:00","value":2.50322},{"date":"2020-01-22 14:00:00","value":2.44996},{"date":"2020-01-22 13:00:00","value":2.50322},{"date":"2020-01-22 12:00:00","value":2.76952},{"date":"2020-01-22 11:00:00","value":1.51791},{"date":"2020-01-22 10:00:00","value":0.50597},{"date":"2020-01-22 09:00:00","value":0.82553},{"date":"2020-01-22 08:00:00","value":0.7989},{"date":"2020-01-22 07:00:00","value":1.09183},{"date":"2020-01-22 06:00:00","value":0.74564},{"date":"2020-01-22 05:00:00","value":0.90542},{"date":"2020-01-22 04:00:00","value":0.45271},{"date":"2020-01-22 03:00:00","value":1.09183},{"date":"2020-01-22 02:00:00","value":1.17172},{"date":"2020-01-22 01:00:00","value":1.38476},{"date":"2020-01-22 00:00:00","value":1.17172},{"date":"2020-01-21 23:00:00","value":1.5978},{"date":"2020-01-21 22:00:00","value":1.38476},{"date":"2020-01-21 21:00:00","value":1.97062},{"date":"2020-01-21 20:00:00","value":1.67769},{"date":"2020-01-21 19:00:00","value":1.67769},{"date":"2020-01-21 18:00:00","value":2.29018},{"date":"2020-01-21 17:00:00","value":1.99725},{"date":"2020-01-21 16:00:00","value":2.50322},{"date":"2020-01-21 15:00:00","value":2.10377},{"date":"2020-01-21 14:00:00","value":2.21029},{"date":"2020-01-21 13:00:00","value":2.663},{"date":"2020-01-21 12:00:00","value":2.31681},{"date":"2020-01-21 11:00:00","value":2.21029},{"date":"2020-01-21 10:00:00","value":1.75758},{"date":"2020-01-21 09:00:00","value":1.51791},{"date":"2020-01-21 08:00:00","value":1.0652},{"date":"2020-01-21 07:00:00","value":1.3315},{"date":"2020-01-21 06:00:00","value":0.98531},{"date":"2020-01-21 05:00:00","value":1.0652},{"date":"2020-01-21 04:00:00","value":1.19835},{"date":"2020-01-21 03:00:00","value":1.35813},{"date":"2020-01-21 02:00:00","value":1.14509},{"date":"2020-01-21 01:00:00","value":1.22498}]}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