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10:00:00","value":18.3383},{"date":"2020-01-23 09:00:00","value":11.0033},{"date":"2020-01-23 08:00:00","value":5.98167},{"date":"2020-01-23 07:00:00","value":11.9706},{"date":"2020-01-23 06:00:00","value":13.73},{"date":"2020-01-23 05:00:00","value":16.3678},{"date":"2020-01-23 04:00:00","value":17.6322},{"date":"2020-01-23 03:00:00","value":24.9278},{"date":"2020-01-23 02:00:00","value":25.9928},{"date":"2020-01-23 01:00:00","value":25.5494},{"date":"2020-01-23 00:00:00","value":26.3072},{"date":"2020-01-22 23:00:00","value":25.9389},{"date":"2020-01-22 22:00:00","value":24.4217},{"date":"2020-01-22 21:00:00","value":23.5567},{"date":"2020-01-22 20:00:00","value":20.9494},{"date":"2020-01-22 19:00:00","value":17.7656},{"date":"2020-01-22 18:00:00","value":18.7306},{"date":"2020-01-22 17:00:00","value":19.2656},{"date":"2020-01-22 16:00:00","value":21.2994},{"date":"2020-01-22 15:00:00","value":23.1028},{"date":"2020-01-22 14:00:00","value":24.4428},{"date":"2020-01-22 13:00:00","value":25.6144},{"date":"2020-01-22 12:00:00","value":23.6661},{"date":"2020-01-22 11:00:00","value":19.8161},{"date":"2020-01-22 10:00:00","value":14.4667},{"date":"2020-01-22 09:00:00","value":11.5017},{"date":"2020-01-22 08:00:00","value":19.0911},{"date":"2020-01-22 07:00:00","value":15.6194},{"date":"2020-01-22 06:00:00","value":21.6239},{"date":"2020-01-22 05:00:00","value":22.1728},{"date":"2020-01-22 04:00:00","value":22.0194},{"date":"2020-01-22 03:00:00","value":17.9289},{"date":"2020-01-22 02:00:00","value":6.67278},{"date":"2020-01-22 01:00:00","value":29.9867},{"date":"2020-01-22 00:00:00","value":22.3811},{"date":"2020-01-21 23:00:00","value":22.4939},{"date":"2020-01-21 22:00:00","value":14.9139},{"date":"2020-01-21 21:00:00","value":25.0361},{"date":"2020-01-21 20:00:00","value":25.5506},{"date":"2020-01-21 19:00:00","value":29.3722},{"date":"2020-01-21 18:00:00","value":36.0356},{"date":"2020-01-21 17:00:00","value":43.2944},{"date":"2020-01-21 16:00:00","value":35.3394},{"date":"2020-01-21 15:00:00","value":51.68},{"date":"2020-01-21 14:00:00","value":37.6733},{"date":"2020-01-21 13:00:00","value":47.05},{"date":"2020-01-21 12:00:00","value":36.49},{"date":"2020-01-21 11:00:00","value":14.8828},{"date":"2020-01-21 10:00:00","value":22.3622},{"date":"2020-01-21 09:00:00","value":25.2233},{"date":"2020-01-21 08:00:00","value":22.4483},{"date":"2020-01-21 07:00:00","value":16.28},{"date":"2020-01-21 06:00:00","value":21.6167},{"date":"2020-01-21 05:00:00","value":30.9672},{"date":"2020-01-21 04:00:00","value":19.9733},{"date":"2020-01-21 03:00:00","value":25.4022},{"date":"2020-01-21 02:00:00","value":35.205},{"date":"2020-01-21 01:00:00","value":35.435}]}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