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10:00:00","value":0.81045},{"date":"2020-01-23 09:00:00","value":0.77544},{"date":"2020-01-23 08:00:00","value":0.62325},{"date":"2020-01-23 07:00:00","value":0.65061},{"date":"2020-01-23 06:00:00","value":0.72513},{"date":"2020-01-23 05:00:00","value":0.74907},{"date":"2020-01-23 04:00:00","value":0.81387},{"date":"2020-01-23 03:00:00","value":0.97668},{"date":"2020-01-23 02:00:00","value":1.03554},{"date":"2020-01-23 01:00:00","value":1.21374},{"date":"2020-01-23 00:00:00","value":1.29177},{"date":"2020-01-22 23:00:00","value":1.43325},{"date":"2020-01-22 22:00:00","value":1.47294},{"date":"2020-01-22 21:00:00","value":1.54755},{"date":"2020-01-22 20:00:00","value":1.72656},{"date":"2020-01-22 19:00:00","value":1.68183},{"date":"2020-01-22 18:00:00","value":1.5543},{"date":"2020-01-22 17:00:00","value":1.44693},{"date":"2020-01-22 16:00:00","value":1.31004},{"date":"2020-01-22 15:00:00","value":1.31498},{"date":"2020-01-22 14:00:00","value":null},{"date":"2020-01-22 13:00:00","value":1.38555},{"date":"2020-01-22 12:00:00","value":1.458},{"date":"2020-01-22 11:00:00","value":1.48446},{"date":"2020-01-22 10:00:00","value":1.45161},{"date":"2020-01-22 09:00:00","value":1.52748},{"date":"2020-01-22 08:00:00","value":1.5147},{"date":"2020-01-22 07:00:00","value":1.60254},{"date":"2020-01-22 06:00:00","value":1.69335},{"date":"2020-01-22 05:00:00","value":2.07153},{"date":"2020-01-22 04:00:00","value":2.268},{"date":"2020-01-22 03:00:00","value":2.29185},{"date":"2020-01-22 02:00:00","value":2.26674},{"date":"2020-01-22 01:00:00","value":2.24199},{"date":"2020-01-22 00:00:00","value":2.26503},{"date":"2020-01-21 23:00:00","value":2.20446},{"date":"2020-01-21 22:00:00","value":2.10384},{"date":"2020-01-21 21:00:00","value":1.85274},{"date":"2020-01-21 20:00:00","value":1.74447},{"date":"2020-01-21 19:00:00","value":1.57653},{"date":"2020-01-21 18:00:00","value":1.52316},{"date":"2020-01-21 17:00:00","value":1.15614},{"date":"2020-01-21 16:00:00","value":1.10034},{"date":"2020-01-21 15:00:00","value":1.16149},{"date":"2020-01-21 14:00:00","value":null},{"date":"2020-01-21 13:00:00","value":1.02402},{"date":"2020-01-21 12:00:00","value":1.05939},{"date":"2020-01-21 11:00:00","value":1.11996},{"date":"2020-01-21 10:00:00","value":1.23246},{"date":"2020-01-21 09:00:00","value":1.1421},{"date":"2020-01-21 08:00:00","value":1.00269},{"date":"2020-01-21 07:00:00","value":1.06749},{"date":"2020-01-21 06:00:00","value":1.11528},{"date":"2020-01-21 05:00:00","value":1.40175},{"date":"2020-01-21 04:00:00","value":1.45035},{"date":"2020-01-21 03:00:00","value":1.60209},{"date":"2020-01-21 02:00:00","value":1.60596},{"date":"2020-01-21 01:00:00","value":1.88352}]}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