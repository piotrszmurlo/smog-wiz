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23:00:00","value":1.92858},{"date":"2020-01-23 22:00:00","value":2.99607},{"date":"2020-01-23 21:00:00","value":8.01176},{"date":"2020-01-23 20:00:00","value":11.5352},{"date":"2020-01-23 19:00:00","value":10.5918},{"date":"2020-01-23 18:00:00","value":12.5078},{"date":"2020-01-23 17:00:00","value":31.585},{"date":"2020-01-23 16:00:00","value":44.5426},{"date":"2020-01-23 15:00:00","value":47.3587},{"date":"2020-01-23 14:00:00","value":54.2096},{"date":"2020-01-23 13:00:00","value":47.4002},{"date":"2020-01-23 12:00:00","value":29.0253},{"date":"2020-01-23 11:00:00","value":15.9456},{"date":"2020-01-23 10:00:00","value":7.17643},{"date":"2020-01-23 09:00:00","value":9.90174},{"date":"2020-01-23 08:00:00","value":9.33875},{"date":"2020-01-23 07:00:00","value":21.8842},{"date":"2020-01-23 06:00:00","value":20.4937},{"date":"2020-01-23 05:00:00","value":20.0439},{"date":"2020-01-23 04:00:00","value":30.9604},{"date":"2020-01-23 03:00:00","value":32.3114},{"date":"2020-01-23 02:00:00","value":33.6167},{"date":"2020-01-23 01:00:00","value":34.988},{"date":"2020-01-23 00:00:00","value":38.0204},{"date":"2020-01-22 23:00:00","value":35.8456},{"date":"2020-01-22 22:00:00","value":29.6936},{"date":"2020-01-22 21:00:00","value":26.1091},{"date":"2020-01-22 20:00:00","value":27.8096},{"date":"2020-01-22 19:00:00","value":21.2901},{"date":"2020-01-22 18:00:00","value":18.1464},{"date":"2020-01-22 17:00:00","value":19.6744},{"date":"2020-01-22 16:00:00","value":19.633},{"date":"2020-01-22 15:00:00","value":20.7633},{"date":"2020-01-22 14:00:00","value":22.857},{"date":"2020-01-22 13:00:00","value":22.3956},{"date":"2020-01-22 12:00:00","value":21.8935},{"date":"2020-01-22 11:00:00","value":17.6387},{"date":"2020-01-22 10:00:00","value":18.653},{"date":"2020-01-22 09:00:00","value":18.4246},{"date":"2020-01-22 08:00:00","value":19.6006},{"date":"2020-01-22 07:00:00","value":24.7171},{"date":"2020-01-22 06:00:00","value":25.6781},{"date":"2020-01-22 05:00:00","value":29.429},{"date":"2020-01-22 04:00:00","value":33.6967},{"date":"2020-01-22 03:00:00","value":27.4943},{"date":"2020-01-22 02:00:00","value":18.5042},{"date":"2020-01-22 01:00:00","value":10.7436},{"date":"2020-01-22 00:00:00","value":3.25088},{"date":"2020-01-21 23:00:00","value":8.14548},{"date":"2020-01-21 22:00:00","value":17.937},{"date":"2020-01-21 21:00:00","value":14.9747},{"date":"2020-01-21 20:00:00","value":7.77003},{"date":"2020-01-21 19:00:00","value":8.82592},{"date":"2020-01-21 18:00:00","value":5.30963},{"date":"2020-01-21 17:00:00","value":9.28727},{"date":"2020-01-21 16:00:00","value":33.0345},{"date":"2020-01-21 15:00:00","value":47.3645},{"date":"2020-01-21 14:00:00","value":48.7423},{"date":"2020-01-21 13:00:00","value":45.5414},{"date":"2020-01-21 12:00:00","value":31.9598},{"date":"2020-01-21 11:00:00","value":21.2404},{"date":"2020-01-21 10:00:00","value":12.7603},{"date":"2020-01-21 09:00:00","value":5.48899},{"date":"2020-01-21 08:00:00","value":2.21816},{"date":"2020-01-21 07:00:00","value":5.87259},{"date":"2020-01-21 06:00:00","value":11.5667},{"date":"2020-01-21 05:00:00","value":null},{"date":"2020-01-21 04:00:00","value":19.0908},{"date":"2020-01-21 03:00:00","value":24.3423},{"date":"2020-01-21 02:00:00","value":29.3879},{"date":"2020-01-21 01:00:00","value":24.1054}]}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