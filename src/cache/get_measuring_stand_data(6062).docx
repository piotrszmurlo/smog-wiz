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10:00:00","value":684.37},{"date":"2020-01-23 09:00:00","value":687.33},{"date":"2020-01-23 08:00:00","value":753.3199999999999},{"date":"2020-01-23 07:00:00","value":763.35},{"date":"2020-01-23 06:00:00","value":697.5400000000001},{"date":"2020-01-23 05:00:00","value":659.55},{"date":"2020-01-23 04:00:00","value":739.38},{"date":"2020-01-23 03:00:00","value":794.9300000000001},{"date":"2020-01-23 02:00:00","value":728.5500000000001},{"date":"2020-01-23 01:00:00","value":725.17},{"date":"2020-01-23 00:00:00","value":747.1999999999999},{"date":"2020-01-22 23:00:00","value":811.4599999999999},{"date":"2020-01-22 22:00:00","value":800.31},{"date":"2020-01-22 21:00:00","value":805.45},{"date":"2020-01-22 20:00:00","value":810.43},{"date":"2020-01-22 19:00:00","value":813.55},{"date":"2020-01-22 18:00:00","value":753.05},{"date":"2020-01-22 17:00:00","value":740.54},{"date":"2020-01-22 16:00:00","value":737.6899999999999},{"date":"2020-01-22 15:00:00","value":707.02},{"date":"2020-01-22 14:00:00","value":699.7900000000001},{"date":"2020-01-22 13:00:00","value":679.91},{"date":"2020-01-22 12:00:00","value":696.76},{"date":"2020-01-22 11:00:00","value":702.43},{"date":"2020-01-22 10:00:00","value":702.33},{"date":"2020-01-22 09:00:00","value":708.01},{"date":"2020-01-22 08:00:00","value":701.53},{"date":"2020-01-22 07:00:00","value":685.01},{"date":"2020-01-22 06:00:00","value":670.14},{"date":"2020-01-22 05:00:00","value":664.47},{"date":"2020-01-22 04:00:00","value":665.39},{"date":"2020-01-22 03:00:00","value":679.28},{"date":"2020-01-22 02:00:00","value":688.71},{"date":"2020-01-22 01:00:00","value":707.01},{"date":"2020-01-22 00:00:00","value":780.01},{"date":"2020-01-21 23:00:00","value":720.6700000000001},{"date":"2020-01-21 22:00:00","value":731.93},{"date":"2020-01-21 21:00:00","value":757.17},{"date":"2020-01-21 20:00:00","value":790.2900000000001},{"date":"2020-01-21 19:00:00","value":850.03},{"date":"2020-01-21 18:00:00","value":803.2700000000001},{"date":"2020-01-21 17:00:00","value":778.85},{"date":"2020-01-21 16:00:00","value":718.0699999999999},{"date":"2020-01-21 15:00:00","value":673.2399999999999},{"date":"2020-01-21 14:00:00","value":666.38},{"date":"2020-01-21 13:00:00","value":656.58},{"date":"2020-01-21 12:00:00","value":668.3599999999999},{"date":"2020-01-21 11:00:00","value":674.0500000000001},{"date":"2020-01-21 10:00:00","value":680.32},{"date":"2020-01-21 09:00:00","value":725.5200000000001},{"date":"2020-01-21 08:00:00","value":790.77},{"date":"2020-01-21 07:00:00","value":648.97},{"date":"2020-01-21 06:00:00","value":628.22},{"date":"2020-01-21 05:00:00","value":608.5899999999999},{"date":"2020-01-21 04:00:00","value":602.58},{"date":"2020-01-21 03:00:00","value":603.91},{"date":"2020-01-21 02:00:00","value":600.17},{"date":"2020-01-21 01:00:00","value":612.5}]}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