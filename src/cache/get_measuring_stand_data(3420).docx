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10:00:00","value":490.17},{"date":"2020-01-23 09:00:00","value":505.41999999999996},{"date":"2020-01-23 08:00:00","value":508.43000000000006},{"date":"2020-01-23 07:00:00","value":490.45},{"date":"2020-01-23 06:00:00","value":482.26000000000005},{"date":"2020-01-23 05:00:00","value":469.54},{"date":"2020-01-23 04:00:00","value":470.77000000000004},{"date":"2020-01-23 03:00:00","value":472.63},{"date":"2020-01-23 02:00:00","value":477.82000000000005},{"date":"2020-01-23 01:00:00","value":486.0},{"date":"2020-01-23 00:00:00","value":489.82},{"date":"2020-01-22 23:00:00","value":491.56},{"date":"2020-01-22 22:00:00","value":503.33000000000004},{"date":"2020-01-22 21:00:00","value":524.5300000000001},{"date":"2020-01-22 20:00:00","value":546.65},{"date":"2020-01-22 19:00:00","value":511.48},{"date":"2020-01-22 18:00:00","value":486.21999999999997},{"date":"2020-01-22 17:00:00","value":475.89},{"date":"2020-01-22 16:00:00","value":472.57},{"date":"2020-01-22 15:00:00","value":467.6},{"date":"2020-01-22 14:00:00","value":464.72},{"date":"2020-01-22 13:00:00","value":480.29},{"date":"2020-01-22 12:00:00","value":481.91},{"date":"2020-01-22 11:00:00","value":496.11},{"date":"2020-01-22 10:00:00","value":492.79},{"date":"2020-01-22 09:00:00","value":515.76},{"date":"2020-01-22 08:00:00","value":489.84},{"date":"2020-01-22 07:00:00","value":481.18},{"date":"2020-01-22 06:00:00","value":484.5},{"date":"2020-01-22 05:00:00","value":492.74},{"date":"2020-01-22 04:00:00","value":500.21000000000004},{"date":"2020-01-22 03:00:00","value":491.07},{"date":"2020-01-22 02:00:00","value":484.56},{"date":"2020-01-22 01:00:00","value":498.0},{"date":"2020-01-22 00:00:00","value":521.73},{"date":"2020-01-21 23:00:00","value":513.27},{"date":"2020-01-21 22:00:00","value":575.1500000000001},{"date":"2020-01-21 21:00:00","value":560.11},{"date":"2020-01-21 20:00:00","value":544.27},{"date":"2020-01-21 19:00:00","value":563.02},{"date":"2020-01-21 18:00:00","value":561.6},{"date":"2020-01-21 17:00:00","value":532.47},{"date":"2020-01-21 16:00:00","value":518.39},{"date":"2020-01-21 15:00:00","value":492.77},{"date":"2020-01-21 14:00:00","value":474.75},{"date":"2020-01-21 13:00:00","value":468.95},{"date":"2020-01-21 12:00:00","value":463.99},{"date":"2020-01-21 11:00:00","value":434.09999999999997},{"date":"2020-01-21 10:00:00","value":430.71999999999997},{"date":"2020-01-21 09:00:00","value":429.42999999999995},{"date":"2020-01-21 08:00:00","value":429.49},{"date":"2020-01-21 07:00:00","value":414.14},{"date":"2020-01-21 06:00:00","value":422.01},{"date":"2020-01-21 05:00:00","value":444.08},{"date":"2020-01-21 04:00:00","value":463.09},{"date":"2020-01-21 03:00:00","value":465.3},{"date":"2020-01-21 02:00:00","value":472.4},{"date":"2020-01-21 01:00:00","value":479.89}]}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