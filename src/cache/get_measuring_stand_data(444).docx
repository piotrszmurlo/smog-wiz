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10:00:00","value":9.91944},{"date":"2020-01-23 09:00:00","value":7.25944},{"date":"2020-01-23 08:00:00","value":9.39833},{"date":"2020-01-23 07:00:00","value":11.6922},{"date":"2020-01-23 06:00:00","value":18.4556},{"date":"2020-01-23 05:00:00","value":24.4083},{"date":"2020-01-23 04:00:00","value":27.7561},{"date":"2020-01-23 03:00:00","value":28.7317},{"date":"2020-01-23 02:00:00","value":27.605},{"date":"2020-01-23 01:00:00","value":25.4022},{"date":"2020-01-23 00:00:00","value":26.5856},{"date":"2020-01-22 23:00:00","value":28.8433},{"date":"2020-01-22 22:00:00","value":29.6672},{"date":"2020-01-22 21:00:00","value":26.3044},{"date":"2020-01-22 20:00:00","value":25.1661},{"date":"2020-01-22 19:00:00","value":25.1272},{"date":"2020-01-22 18:00:00","value":26.1228},{"date":"2020-01-22 17:00:00","value":25.8767},{"date":"2020-01-22 16:00:00","value":27.6283},{"date":"2020-01-22 15:00:00","value":29.0056},{"date":"2020-01-22 14:00:00","value":31.8678},{"date":"2020-01-22 13:00:00","value":31.9628},{"date":"2020-01-22 12:00:00","value":28.3783},{"date":"2020-01-22 11:00:00","value":28.4072},{"date":"2020-01-22 10:00:00","value":28.175},{"date":"2020-01-22 09:00:00","value":26.5694},{"date":"2020-01-22 08:00:00","value":24.6383},{"date":"2020-01-22 07:00:00","value":27.9817},{"date":"2020-01-22 06:00:00","value":32.4744},{"date":"2020-01-22 05:00:00","value":35.3611},{"date":"2020-01-22 04:00:00","value":38.1161},{"date":"2020-01-22 03:00:00","value":37.6817},{"date":"2020-01-22 02:00:00","value":36.6056},{"date":"2020-01-22 01:00:00","value":35.6356},{"date":"2020-01-22 00:00:00","value":28.5861},{"date":"2020-01-21 23:00:00","value":25.8028},{"date":"2020-01-21 22:00:00","value":28.9772},{"date":"2020-01-21 21:00:00","value":42.7333},{"date":"2020-01-21 20:00:00","value":48.8044},{"date":"2020-01-21 19:00:00","value":50.9583},{"date":"2020-01-21 18:00:00","value":50.3561},{"date":"2020-01-21 17:00:00","value":49.7361},{"date":"2020-01-21 16:00:00","value":52.1311},{"date":"2020-01-21 15:00:00","value":53.2178},{"date":"2020-01-21 14:00:00","value":51.5306},{"date":"2020-01-21 13:00:00","value":51.0289},{"date":"2020-01-21 12:00:00","value":53.1133},{"date":"2020-01-21 11:00:00","value":47.6556},{"date":"2020-01-21 10:00:00","value":40.7444},{"date":"2020-01-21 09:00:00","value":31.095},{"date":"2020-01-21 08:00:00","value":28.6294},{"date":"2020-01-21 07:00:00","value":32.3106},{"date":"2020-01-21 06:00:00","value":39.0767},{"date":"2020-01-21 05:00:00","value":null},{"date":"2020-01-21 04:00:00","value":40.7989},{"date":"2020-01-21 03:00:00","value":37.8311},{"date":"2020-01-21 02:00:00","value":21.2178},{"date":"2020-01-21 01:00:00","value":15.195}]}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