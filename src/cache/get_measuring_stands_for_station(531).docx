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[{"id":3591,"stationId":531,"param":{"paramName":"ozon","paramFormula":"O3","paramCode":"O3","idParam":5}}]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