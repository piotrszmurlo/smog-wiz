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22:00:00","value":54.6778},{"date":"2020-01-22 21:00:00","value":55.2867},{"date":"2020-01-22 20:00:00","value":50.2672},{"date":"2020-01-22 19:00:00","value":49.4556},{"date":"2020-01-22 18:00:00","value":47.5533},{"date":"2020-01-22 17:00:00","value":42.8844},{"date":"2020-01-22 16:00:00","value":56.6778},{"date":"2020-01-22 15:00:00","value":64.8667},{"date":"2020-01-22 14:00:00","value":71.6306},{"date":"2020-01-22 13:00:00","value":79.3828},{"date":"2020-01-22 12:00:00","value":82.55},{"date":"2020-01-22 11:00:00","value":76.3839},{"date":"2020-01-22 10:00:00","value":58.6411},{"date":"2020-01-22 09:00:00","value":42.9456},{"date":"2020-01-22 08:00:00","value":45.5017},{"date":"2020-01-22 07:00:00","value":8.28389},{"date":"2020-01-22 06:00:00","value":8.12833},{"date":"2020-01-22 05:00:00","value":14.6061},{"date":"2020-01-22 04:00:00","value":26.5956},{"date":"2020-01-22 03:00:00","value":53.285},{"date":"2020-01-22 02:00:00","value":72.3772},{"date":"2020-01-22 01:00:00","value":73.1522},{"date":"2020-01-22 00:00:00","value":59.7128},{"date":"2020-01-21 23:00:00","value":44.7194},{"date":"2020-01-21 22:00:00","value":18.0622},{"date":"2020-01-21 21:00:00","value":27.7922},{"date":"2020-01-21 20:00:00","value":28.0028},{"date":"2020-01-21 19:00:00","value":15.8628},{"date":"2020-01-21 18:00:00","value":8.735},{"date":"2020-01-21 17:00:00","value":14.3156},{"date":"2020-01-21 16:00:00","value":33.7072},{"date":"2020-01-21 15:00:00","value":63.9889},{"date":"2020-01-21 14:00:00","value":67.0289},{"date":"2020-01-21 13:00:00","value":64.4878},{"date":"2020-01-21 12:00:00","value":64.4606},{"date":"2020-01-21 11:00:00","value":51.8222},{"date":"2020-01-21 10:00:00","value":19.8094},{"date":"2020-01-21 09:00:00","value":7.09611},{"date":"2020-01-21 08:00:00","value":10.1606},{"date":"2020-01-21 07:00:00","value":10.3133},{"date":"2020-01-21 06:00:00","value":14.6039},{"date":"2020-01-21 05:00:00","value":30.83},{"date":"2020-01-21 04:00:00","value":17.3144},{"date":"2020-01-21 03:00:00","value":6.72556},{"date":"2020-01-21 02:00:00","value":4.52889},{"date":"2020-01-21 01:00:00","value":3.01278},{"date":"2020-01-21 00:00:00","value":4.90167},{"date":"2020-01-20 23:00:00","value":11.5017},{"date":"2020-01-20 22:00:00","value":22.2333},{"date":"2020-01-20 21:00:00","value":43.8306},{"date":"2020-01-20 20:00:00","value":42.4572},{"date":"2020-01-20 19:00:00","value":37.9856},{"date":"2020-01-20 18:00:00","value":43.9311},{"date":"2020-01-20 17:00:00","value":46.4056},{"date":"2020-01-20 16:00:00","value":49.7267},{"date":"2020-01-20 15:00:00","value":47.3439},{"date":"2020-01-20 14:00:00","value":46.9939},{"date":"2020-01-20 13:00:00","value":43.6733},{"date":"2020-01-20 12:00:00","value":34.2433},{"date":"2020-01-20 11:00:00","value":24.0939},{"date":"2020-01-20 10:00:00","value":24.8444},{"date":"2020-01-20 09:00:00","value":23.6767},{"date":"2020-01-20 08:00:00","value":26.2694},{"date":"2020-01-20 07:00:00","value":26.9511},{"date":"2020-01-20 06:00:00","value":29.5722},{"date":"2020-01-20 05:00:00","value":25.0772},{"date":"2020-01-20 04:00:00","value":23.6744},{"date":"2020-01-20 03:00:00","value":24.5456},{"date":"2020-01-20 02:00:00","value":24.4672},{"date":"2020-01-20 01:00:00","value":26.6044}]}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