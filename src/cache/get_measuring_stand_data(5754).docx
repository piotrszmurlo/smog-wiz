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23:00:00","value":231.56199999999998},{"date":"2020-01-23 22:00:00","value":243.46499999999997},{"date":"2020-01-23 21:00:00","value":277.19500000000005},{"date":"2020-01-23 20:00:00","value":274.363},{"date":"2020-01-23 19:00:00","value":305.231},{"date":"2020-01-23 18:00:00","value":271.218},{"date":"2020-01-23 17:00:00","value":239.07},{"date":"2020-01-23 16:00:00","value":272.226},{"date":"2020-01-23 15:00:00","value":252.654},{"date":"2020-01-23 14:00:00","value":236.40800000000002},{"date":"2020-01-23 13:00:00","value":269.626},{"date":"2020-01-23 12:00:00","value":257.204},{"date":"2020-01-23 11:00:00","value":237.278},{"date":"2020-01-23 10:00:00","value":258.338},{"date":"2020-01-23 09:00:00","value":340.173},{"date":"2020-01-23 08:00:00","value":267.026},{"date":"2020-01-23 07:00:00","value":276.637},{"date":"2020-01-23 06:00:00","value":257.59700000000004},{"date":"2020-01-23 05:00:00","value":231.20399999999998},{"date":"2020-01-23 04:00:00","value":218.718},{"date":"2020-01-23 03:00:00","value":179.065},{"date":"2020-01-23 02:00:00","value":163.773},{"date":"2020-01-23 01:00:00","value":165.46800000000002},{"date":"2020-01-23 00:00:00","value":170.75199999999998},{"date":"2020-01-22 23:00:00","value":184.804},{"date":"2020-01-22 22:00:00","value":190.092},{"date":"2020-01-22 21:00:00","value":206.886},{"date":"2020-01-22 20:00:00","value":184.227},{"date":"2020-01-22 19:00:00","value":187.714},{"date":"2020-01-22 18:00:00","value":184.06300000000002},{"date":"2020-01-22 17:00:00","value":194.712},{"date":"2020-01-22 16:00:00","value":187.024},{"date":"2020-01-22 15:00:00","value":192.257},{"date":"2020-01-22 14:00:00","value":181.669},{"date":"2020-01-22 13:00:00","value":190.665},{"date":"2020-01-22 12:00:00","value":194.92499999999998},{"date":"2020-01-22 11:00:00","value":223.46099999999998},{"date":"2020-01-22 10:00:00","value":219.738},{"date":"2020-01-22 09:00:00","value":198.073},{"date":"2020-01-22 08:00:00","value":204.55},{"date":"2020-01-22 07:00:00","value":203.13500000000002},{"date":"2020-01-22 06:00:00","value":195.479},{"date":"2020-01-22 05:00:00","value":189.09599999999998},{"date":"2020-01-22 04:00:00","value":193.31400000000002},{"date":"2020-01-22 03:00:00","value":193.717},{"date":"2020-01-22 02:00:00","value":199.69400000000002},{"date":"2020-01-22 01:00:00","value":196.356},{"date":"2020-01-22 00:00:00","value":207.137},{"date":"2020-01-21 23:00:00","value":220.941},{"date":"2020-01-21 22:00:00","value":237.797},{"date":"2020-01-21 21:00:00","value":248.826},{"date":"2020-01-21 20:00:00","value":257.707},{"date":"2020-01-21 19:00:00","value":263.62600000000003},{"date":"2020-01-21 18:00:00","value":252.419},{"date":"2020-01-21 17:00:00","value":251.643},{"date":"2020-01-21 16:00:00","value":246.37400000000002},{"date":"2020-01-21 15:00:00","value":227.476},{"date":"2020-01-21 14:00:00","value":216.559},{"date":"2020-01-21 13:00:00","value":217.12300000000002},{"date":"2020-01-21 12:00:00","value":224.924},{"date":"2020-01-21 11:00:00","value":222.311},{"date":"2020-01-21 10:00:00","value":216.25900000000001},{"date":"2020-01-21 09:00:00","value":219.669},{"date":"2020-01-21 08:00:00","value":215.68300000000002},{"date":"2020-01-21 07:00:00","value":210.35000000000002},{"date":"2020-01-21 06:00:00","value":202.987},{"date":"2020-01-21 05:00:00","value":197.50300000000001},{"date":"2020-01-21 04:00:00","value":191.358},{"date":"2020-01-21 03:00:00","value":204.231},{"date":"2020-01-21 02:00:00","value":222.34300000000002},{"date":"2020-01-21 01:00:00","value":226.232}]}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