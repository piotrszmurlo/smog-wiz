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10:00:00","value":0.781},{"date":"2020-01-23 09:00:00","value":0.741},{"date":"2020-01-23 08:00:00","value":0.712},{"date":"2020-01-23 07:00:00","value":0.892},{"date":"2020-01-23 06:00:00","value":0.853},{"date":"2020-01-23 05:00:00","value":0.855},{"date":"2020-01-23 04:00:00","value":0.771},{"date":"2020-01-23 03:00:00","value":0.729},{"date":"2020-01-23 02:00:00","value":0.631},{"date":"2020-01-23 01:00:00","value":0.651},{"date":"2020-01-23 00:00:00","value":0.789},{"date":"2020-01-22 23:00:00","value":0.786},{"date":"2020-01-22 22:00:00","value":0.775},{"date":"2020-01-22 21:00:00","value":0.854},{"date":"2020-01-22 20:00:00","value":0.855},{"date":"2020-01-22 19:00:00","value":0.871},{"date":"2020-01-22 18:00:00","value":0.947},{"date":"2020-01-22 17:00:00","value":0.812},{"date":"2020-01-22 16:00:00","value":1.057},{"date":"2020-01-22 15:00:00","value":0.716},{"date":"2020-01-22 14:00:00","value":0.748},{"date":"2020-01-22 13:00:00","value":0.835},{"date":"2020-01-22 12:00:00","value":0.743},{"date":"2020-01-22 11:00:00","value":0.708},{"date":"2020-01-22 10:00:00","value":0.687},{"date":"2020-01-22 09:00:00","value":0.697},{"date":"2020-01-22 08:00:00","value":0.67},{"date":"2020-01-22 07:00:00","value":0.612},{"date":"2020-01-22 06:00:00","value":0.6},{"date":"2020-01-22 05:00:00","value":0.598},{"date":"2020-01-22 04:00:00","value":0.652},{"date":"2020-01-22 03:00:00","value":0.765},{"date":"2020-01-22 02:00:00","value":0.869},{"date":"2020-01-22 01:00:00","value":0.98},{"date":"2020-01-22 00:00:00","value":1.107},{"date":"2020-01-21 23:00:00","value":1.268},{"date":"2020-01-21 22:00:00","value":1.079},{"date":"2020-01-21 21:00:00","value":1.181},{"date":"2020-01-21 20:00:00","value":1.283},{"date":"2020-01-21 19:00:00","value":1.102},{"date":"2020-01-21 18:00:00","value":1.142},{"date":"2020-01-21 17:00:00","value":1.04},{"date":"2020-01-21 16:00:00","value":0.882},{"date":"2020-01-21 15:00:00","value":0.817},{"date":"2020-01-21 14:00:00","value":0.793},{"date":"2020-01-21 13:00:00","value":0.73},{"date":"2020-01-21 12:00:00","value":0.842},{"date":"2020-01-21 11:00:00","value":0.663},{"date":"2020-01-21 10:00:00","value":0.858},{"date":"2020-01-21 09:00:00","value":0.97},{"date":"2020-01-21 08:00:00","value":0.887},{"date":"2020-01-21 07:00:00","value":0.853},{"date":"2020-01-21 06:00:00","value":0.803},{"date":"2020-01-21 05:00:00","value":0.715},{"date":"2020-01-21 04:00:00","value":0.717},{"date":"2020-01-21 03:00:00","value":0.774},{"date":"2020-01-21 02:00:00","value":0.813},{"date":"2020-01-21 01:00:00","value":0.871}]}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