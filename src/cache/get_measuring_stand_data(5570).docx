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10:00:00","value":12.7464},{"date":"2020-01-23 09:00:00","value":7.10355},{"date":"2020-01-23 08:00:00","value":12.7948},{"date":"2020-01-23 07:00:00","value":20.7576},{"date":"2020-01-23 06:00:00","value":36.2851},{"date":"2020-01-23 05:00:00","value":35.1429},{"date":"2020-01-23 04:00:00","value":32.3479},{"date":"2020-01-23 03:00:00","value":32.2676},{"date":"2020-01-23 02:00:00","value":34.2052},{"date":"2020-01-23 01:00:00","value":36.8296},{"date":"2020-01-23 00:00:00","value":35.602},{"date":"2020-01-22 23:00:00","value":33.0097},{"date":"2020-01-22 22:00:00","value":30.7107},{"date":"2020-01-22 21:00:00","value":26.6208},{"date":"2020-01-22 20:00:00","value":25.3892},{"date":"2020-01-22 19:00:00","value":23.4404},{"date":"2020-01-22 18:00:00","value":22.0312},{"date":"2020-01-22 17:00:00","value":25.6274},{"date":"2020-01-22 16:00:00","value":19.3626},{"date":"2020-01-22 15:00:00","value":22.023},{"date":"2020-01-22 14:00:00","value":30.965},{"date":"2020-01-22 13:00:00","value":27.3891},{"date":"2020-01-22 12:00:00","value":27.7126},{"date":"2020-01-22 11:00:00","value":29.7486},{"date":"2020-01-22 10:00:00","value":32.2584},{"date":"2020-01-22 09:00:00","value":20.1184},{"date":"2020-01-22 08:00:00","value":18.7757},{"date":"2020-01-22 07:00:00","value":12.2756},{"date":"2020-01-22 06:00:00","value":14.6279},{"date":"2020-01-22 05:00:00","value":18.4978},{"date":"2020-01-22 04:00:00","value":18.6217},{"date":"2020-01-22 03:00:00","value":11.6684},{"date":"2020-01-22 02:00:00","value":20.4849},{"date":"2020-01-22 01:00:00","value":10.3571},{"date":"2020-01-22 00:00:00","value":21.4656},{"date":"2020-01-21 23:00:00","value":21.4823},{"date":"2020-01-21 22:00:00","value":12.5268},{"date":"2020-01-21 21:00:00","value":16.8143},{"date":"2020-01-21 20:00:00","value":19.6653},{"date":"2020-01-21 19:00:00","value":10.7796},{"date":"2020-01-21 18:00:00","value":7.796},{"date":"2020-01-21 17:00:00","value":10.2171},{"date":"2020-01-21 16:00:00","value":26.2623},{"date":"2020-01-21 15:00:00","value":41.0493},{"date":"2020-01-21 14:00:00","value":43.2761},{"date":"2020-01-21 13:00:00","value":40.6896},{"date":"2020-01-21 12:00:00","value":37.298},{"date":"2020-01-21 11:00:00","value":36.2534},{"date":"2020-01-21 10:00:00","value":30.7386},{"date":"2020-01-21 09:00:00","value":17.2595},{"date":"2020-01-21 08:00:00","value":4.50706},{"date":"2020-01-21 07:00:00","value":9.42681},{"date":"2020-01-21 06:00:00","value":27.3486},{"date":"2020-01-21 05:00:00","value":37.7303},{"date":"2020-01-21 04:00:00","value":40.1244},{"date":"2020-01-21 03:00:00","value":43.6626},{"date":"2020-01-21 02:00:00","value":48.3805},{"date":"2020-01-21 01:00:00","value":50.0831}]}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