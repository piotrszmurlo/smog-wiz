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[{"id":17309,"stationId":10447,"param":{"paramName":"pył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