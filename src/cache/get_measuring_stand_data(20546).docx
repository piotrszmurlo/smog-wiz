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22:00:00","value":19.9756},{"date":"2020-01-22 21:00:00","value":19.6566},{"date":"2020-01-22 20:00:00","value":18.6532},{"date":"2020-01-22 19:00:00","value":19.8231},{"date":"2020-01-22 18:00:00","value":21.2101},{"date":"2020-01-22 17:00:00","value":21.0469},{"date":"2020-01-22 16:00:00","value":26.2726},{"date":"2020-01-22 15:00:00","value":27.367},{"date":"2020-01-22 14:00:00","value":23.7126},{"date":"2020-01-22 13:00:00","value":26.1595},{"date":"2020-01-22 12:00:00","value":28.4172},{"date":"2020-01-22 11:00:00","value":27.0221},{"date":"2020-01-22 10:00:00","value":24.2203},{"date":"2020-01-22 09:00:00","value":18.8203},{"date":"2020-01-22 08:00:00","value":27.6396},{"date":"2020-01-22 07:00:00","value":32.8639},{"date":"2020-01-22 06:00:00","value":34.7747},{"date":"2020-01-22 05:00:00","value":35.7975},{"date":"2020-01-22 04:00:00","value":35.8838},{"date":"2020-01-22 03:00:00","value":34.0369},{"date":"2020-01-22 02:00:00","value":32.6396},{"date":"2020-01-22 01:00:00","value":30.9614},{"date":"2020-01-22 00:00:00","value":27.7249},{"date":"2020-01-21 23:00:00","value":30.7752},{"date":"2020-01-21 22:00:00","value":33.9581},{"date":"2020-01-21 21:00:00","value":34.2418},{"date":"2020-01-21 20:00:00","value":30.7038},{"date":"2020-01-21 19:00:00","value":31.2313},{"date":"2020-01-21 18:00:00","value":35.5297},{"date":"2020-01-21 17:00:00","value":44.4851},{"date":"2020-01-21 16:00:00","value":53.2603},{"date":"2020-01-21 15:00:00","value":57.8102},{"date":"2020-01-21 14:00:00","value":58.0292},{"date":"2020-01-21 13:00:00","value":53.0009},{"date":"2020-01-21 12:00:00","value":48.2064},{"date":"2020-01-21 11:00:00","value":46.6522},{"date":"2020-01-21 10:00:00","value":47.5096},{"date":"2020-01-21 09:00:00","value":47.6053},{"date":"2020-01-21 08:00:00","value":44.4785},{"date":"2020-01-21 07:00:00","value":36.839},{"date":"2020-01-21 06:00:00","value":32.7657},{"date":"2020-01-21 05:00:00","value":22.0818},{"date":"2020-01-21 04:00:00","value":18.7229},{"date":"2020-01-21 03:00:00","value":23.1407},{"date":"2020-01-21 02:00:00","value":24.7519},{"date":"2020-01-21 01:00:00","value":28.6746},{"date":"2020-01-21 00:00:00","value":16.7242},{"date":"2020-01-20 23:00:00","value":11.1806},{"date":"2020-01-20 22:00:00","value":8.67873},{"date":"2020-01-20 21:00:00","value":9.24802},{"date":"2020-01-20 20:00:00","value":8.02247},{"date":"2020-01-20 19:00:00","value":10.0238},{"date":"2020-01-20 18:00:00","value":25.4512},{"date":"2020-01-20 17:00:00","value":46.6563},{"date":"2020-01-20 16:00:00","value":59.029},{"date":"2020-01-20 15:00:00","value":58.6297},{"date":"2020-01-20 14:00:00","value":48.7615},{"date":"2020-01-20 13:00:00","value":56.6481},{"date":"2020-01-20 12:00:00","value":61.1289},{"date":"2020-01-20 11:00:00","value":44.0801},{"date":"2020-01-20 10:00:00","value":19.2368},{"date":"2020-01-20 09:00:00","value":11.3144},{"date":"2020-01-20 08:00:00","value":7.68464},{"date":"2020-01-20 07:00:00","value":19.4853},{"date":"2020-01-20 06:00:00","value":17.5708},{"date":"2020-01-20 05:00:00","value":23.2689},{"date":"2020-01-20 04:00:00","value":22.819},{"date":"2020-01-20 03:00:00","value":25.3373},{"date":"2020-01-20 02:00:00","value":28.6941},{"date":"2020-01-20 01:00:00","value":31.8898}]}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