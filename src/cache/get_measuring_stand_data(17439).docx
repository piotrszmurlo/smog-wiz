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23:00:00","value":17.0545},{"date":"2020-01-23 22:00:00","value":31.2724},{"date":"2020-01-23 21:00:00","value":27.2966},{"date":"2020-01-23 20:00:00","value":24.9909},{"date":"2020-01-23 19:00:00","value":18.3259},{"date":"2020-01-23 18:00:00","value":16.1105},{"date":"2020-01-23 17:00:00","value":15.5145},{"date":"2020-01-23 16:00:00","value":5.45333},{"date":"2020-01-23 15:00:00","value":3.7741},{"date":"2020-01-23 14:00:00","value":4.71778},{"date":"2020-01-23 13:00:00","value":5.23549},{"date":"2020-01-23 12:00:00","value":9.08966},{"date":"2020-01-23 11:00:00","value":8.3961},{"date":"2020-01-23 10:00:00","value":8.54403},{"date":"2020-01-23 09:00:00","value":7.05374},{"date":"2020-01-23 08:00:00","value":9.41221},{"date":"2020-01-23 07:00:00","value":7.84433},{"date":"2020-01-23 06:00:00","value":6.93366},{"date":"2020-01-23 05:00:00","value":6.04776},{"date":"2020-01-23 04:00:00","value":4.47275},{"date":"2020-01-23 03:00:00","value":4.53547},{"date":"2020-01-23 02:00:00","value":5.60131},{"date":"2020-01-23 01:00:00","value":6.01917},{"date":"2020-01-23 00:00:00","value":4.33749},{"date":"2020-01-22 23:00:00","value":5.05167},{"date":"2020-01-22 22:00:00","value":9.14739},{"date":"2020-01-22 21:00:00","value":13.1497},{"date":"2020-01-22 20:00:00","value":10.1768},{"date":"2020-01-22 19:00:00","value":7.13303},{"date":"2020-01-22 18:00:00","value":5.81343},{"date":"2020-01-22 17:00:00","value":4.35238},{"date":"2020-01-22 16:00:00","value":4.12366},{"date":"2020-01-22 15:00:00","value":5.81016},{"date":"2020-01-22 14:00:00","value":5.09086},{"date":"2020-01-22 13:00:00","value":4.72647},{"date":"2020-01-22 12:00:00","value":6.78033},{"date":"2020-01-22 11:00:00","value":11.3531},{"date":"2020-01-22 10:00:00","value":3.88194},{"date":"2020-01-22 09:00:00","value":5.10821},{"date":"2020-01-22 08:00:00","value":7.04112},{"date":"2020-01-22 07:00:00","value":8.5563},{"date":"2020-01-22 06:00:00","value":12.6453},{"date":"2020-01-22 05:00:00","value":6.54786},{"date":"2020-01-22 04:00:00","value":4.95014},{"date":"2020-01-22 03:00:00","value":2.7342},{"date":"2020-01-22 02:00:00","value":2.6013},{"date":"2020-01-22 01:00:00","value":7.44632},{"date":"2020-01-22 00:00:00","value":11.1016},{"date":"2020-01-21 23:00:00","value":5.0314},{"date":"2020-01-21 22:00:00","value":7.03231},{"date":"2020-01-21 21:00:00","value":3.1874},{"date":"2020-01-21 20:00:00","value":2.63222},{"date":"2020-01-21 19:00:00","value":3.18649},{"date":"2020-01-21 18:00:00","value":9.25473},{"date":"2020-01-21 17:00:00","value":5.57628},{"date":"2020-01-21 16:00:00","value":2.67656},{"date":"2020-01-21 15:00:00","value":4.47939},{"date":"2020-01-21 14:00:00","value":1.7929},{"date":"2020-01-21 13:00:00","value":1.9687},{"date":"2020-01-21 12:00:00","value":2.76064},{"date":"2020-01-21 11:00:00","value":6.59522},{"date":"2020-01-21 10:00:00","value":7.52349},{"date":"2020-01-21 09:00:00","value":4.24873},{"date":"2020-01-21 08:00:00","value":2.23035},{"date":"2020-01-21 07:00:00","value":2.82771},{"date":"2020-01-21 06:00:00","value":5.20642},{"date":"2020-01-21 05:00:00","value":6.15449},{"date":"2020-01-21 04:00:00","value":4.43537},{"date":"2020-01-21 03:00:00","value":4.49128},{"date":"2020-01-21 02:00:00","value":2.83991},{"date":"2020-01-21 01:00:00","value":0.66751}]}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