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22:00:00","value":null},{"date":"2020-01-22 21:00:00","value":null},{"date":"2020-01-22 20:00:00","value":null},{"date":"2020-01-22 19:00:00","value":null},{"date":"2020-01-22 18:00:00","value":null},{"date":"2020-01-22 17:00:00","value":2.15829},{"date":"2020-01-22 16:00:00","value":2.20407},{"date":"2020-01-22 15:00:00","value":2.14999},{"date":"2020-01-22 14:00:00","value":2.04638},{"date":"2020-01-22 13:00:00","value":2.2302},{"date":"2020-01-22 12:00:00","value":2.02239},{"date":"2020-01-22 11:00:00","value":2.10842},{"date":"2020-01-22 10:00:00","value":2.0798},{"date":"2020-01-22 09:00:00","value":2.1876},{"date":"2020-01-22 08:00:00","value":2.11521},{"date":"2020-01-22 07:00:00","value":2.17906},{"date":"2020-01-22 06:00:00","value":2.21092},{"date":"2020-01-22 05:00:00","value":2.2586},{"date":"2020-01-22 04:00:00","value":2.43473},{"date":"2020-01-22 03:00:00","value":2.34089},{"date":"2020-01-22 02:00:00","value":2.32852},{"date":"2020-01-22 01:00:00","value":2.51929},{"date":"2020-01-22 00:00:00","value":2.54475},{"date":"2020-01-21 23:00:00","value":2.67086},{"date":"2020-01-21 22:00:00","value":3.16502},{"date":"2020-01-21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11:00:00","value":2.19277},{"date":"2020-01-21 10:00:00","value":2.30767},{"date":"2020-01-21 09:00:00","value":2.22521},{"date":"2020-01-21 08:00:00","value":2.25329},{"date":"2020-01-21 07:00:00","value":2.12141},{"date":"2020-01-21 06:00:00","value":2.15224},{"date":"2020-01-21 05:00:00","value":2.24292},{"date":"2020-01-21 04:00:00","value":2.11991},{"date":"2020-01-21 03:00:00","value":2.26727},{"date":"2020-01-21 02:00:00","value":2.20152},{"date":"2020-01-21 01:00:00","value":2.22075},{"date":"2020-01-21 00:00:00","value":2.30129},{"date":"2020-01-20 23:00:00","value":2.22692},{"date":"2020-01-20 22:00:00","value":2.23998},{"date":"2020-01-20 21:00:00","value":2.05307},{"date":"2020-01-20 20:00:00","value":2.21079},{"date":"2020-01-20 19:00:00","value":2.03034},{"date":"2020-01-20 18:00:00","value":2.07623},{"date":"2020-01-20 17:00:00","value":2.02003},{"date":"2020-01-20 16:00:00","value":2.23074},{"date":"2020-01-20 15:00:00","value":2.21887},{"date":"2020-01-20 14:00:00","value":2.11692},{"date":"2020-01-20 13:00:00","value":2.20487},{"date":"2020-01-20 12:00:00","value":2.76242},{"date":"2020-01-20 11:00:00","value":null},{"date":"2020-01-20 10:00:00","value":3.76716},{"date":"2020-01-20 09:00:00","value":3.65392},{"date":"2020-01-20 08:00:00","value":3.45569},{"date":"2020-01-20 07:00:00","value":3.47419},{"date":"2020-01-20 06:00:00","value":3.40787},{"date":"2020-01-20 05:00:00","value":3.50673},{"date":"2020-01-20 04:00:00","value":3.42237},{"date":"2020-01-20 03:00:00","value":3.42361},{"date":"2020-01-20 02:00:00","value":3.41971},{"date":"2020-01-20 01:00:00","value":3.65526}]}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