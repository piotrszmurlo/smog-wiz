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22:00:00","value":5.35716},{"date":"2020-01-22 21:00:00","value":5.82945},{"date":"2020-01-22 20:00:00","value":5.32418},{"date":"2020-01-22 19:00:00","value":5.02328},{"date":"2020-01-22 18:00:00","value":4.72563},{"date":"2020-01-22 17:00:00","value":4.61261},{"date":"2020-01-22 16:00:00","value":4.96297},{"date":"2020-01-22 15:00:00","value":5.44242},{"date":"2020-01-22 14:00:00","value":5.48581},{"date":"2020-01-22 13:00:00","value":6.02318},{"date":"2020-01-22 12:00:00","value":6.46336},{"date":"2020-01-22 11:00:00","value":7.4049},{"date":"2020-01-22 10:00:00","value":7.5778},{"date":"2020-01-22 09:00:00","value":6.62346},{"date":"2020-01-22 08:00:00","value":5.51792},{"date":"2020-01-22 07:00:00","value":4.54817},{"date":"2020-01-22 06:00:00","value":4.29088},{"date":"2020-01-22 05:00:00","value":4.35314},{"date":"2020-01-22 04:00:00","value":5.80255},{"date":"2020-01-22 03:00:00","value":6.96732},{"date":"2020-01-22 02:00:00","value":9.18297},{"date":"2020-01-22 01:00:00","value":8.77295},{"date":"2020-01-22 00:00:00","value":13.1296},{"date":"2020-01-21 23:00:00","value":17.206},{"date":"2020-01-21 22:00:00","value":16.5454},{"date":"2020-01-21 21:00:00","value":16.2211},{"date":"2020-01-21 20:00:00","value":18.5485},{"date":"2020-01-21 19:00:00","value":23.8222},{"date":"2020-01-21 18:00:00","value":24.3864},{"date":"2020-01-21 17:00:00","value":23.2264},{"date":"2020-01-21 16:00:00","value":22.5949},{"date":"2020-01-21 15:00:00","value":21.6992},{"date":"2020-01-21 14:00:00","value":19.9187},{"date":"2020-01-21 13:00:00","value":17.0249},{"date":"2020-01-21 12:00:00","value":16.6333},{"date":"2020-01-21 11:00:00","value":15.7202},{"date":"2020-01-21 10:00:00","value":16.6125},{"date":"2020-01-21 09:00:00","value":15.6134},{"date":"2020-01-21 08:00:00","value":14.9886},{"date":"2020-01-21 07:00:00","value":15.3605},{"date":"2020-01-21 06:00:00","value":16.3239},{"date":"2020-01-21 05:00:00","value":14.2491},{"date":"2020-01-21 04:00:00","value":13.8195},{"date":"2020-01-21 03:00:00","value":13.7605},{"date":"2020-01-21 02:00:00","value":15.3216},{"date":"2020-01-21 01:00:00","value":16.4847},{"date":"2020-01-21 00:00:00","value":16.8806},{"date":"2020-01-20 23:00:00","value":18.7728},{"date":"2020-01-20 22:00:00","value":19.5735},{"date":"2020-01-20 21:00:00","value":20.8194},{"date":"2020-01-20 20:00:00","value":20.7329},{"date":"2020-01-20 19:00:00","value":19.2342},{"date":"2020-01-20 18:00:00","value":18.1419},{"date":"2020-01-20 17:00:00","value":19.5375},{"date":"2020-01-20 16:00:00","value":20.9989},{"date":"2020-01-20 15:00:00","value":20.6771},{"date":"2020-01-20 14:00:00","value":20.355},{"date":"2020-01-20 13:00:00","value":21.0071},{"date":"2020-01-20 12:00:00","value":14.2098},{"date":"2020-01-20 11:00:00","value":13.7885},{"date":"2020-01-20 10:00:00","value":12.0161},{"date":"2020-01-20 09:00:00","value":8.49071},{"date":"2020-01-20 08:00:00","value":9.90627},{"date":"2020-01-20 07:00:00","value":9.96983},{"date":"2020-01-20 06:00:00","value":10.8769},{"date":"2020-01-20 05:00:00","value":13.1691},{"date":"2020-01-20 04:00:00","value":15.8408},{"date":"2020-01-20 03:00:00","value":18.8498},{"date":"2020-01-20 02:00:00","value":21.9193},{"date":"2020-01-20 01:00:00","value":24.4305}]}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