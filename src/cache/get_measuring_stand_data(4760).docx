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{"key":"O3","values":[{"date":"2020-01-23 10:00:00","value":42.9467},{"date":"2020-01-23 09:00:00","value":37.0262},{"date":"2020-01-23 08:00:00","value":22.6799},{"date":"2020-01-23 07:00:00","value":43.6222},{"date":"2020-01-23 06:00:00","value":54.3043},{"date":"2020-01-23 05:00:00","value":54.7821},{"date":"2020-01-23 04:00:00","value":54.0454},{"date":"2020-01-23 03:00:00","value":52.8542},{"date":"2020-01-23 02:00:00","value":53.3427},{"date":"2020-01-23 01:00:00","value":51.9116},{"date":"2020-01-23 00:00:00","value":48.2687},{"date":"2020-01-22 23:00:00","value":33.4281},{"date":"2020-01-22 22:00:00","value":36.0496},{"date":"2020-01-22 21:00:00","value":37.4864},{"date":"2020-01-22 20:00:00","value":50.1067},{"date":"2020-01-22 19:00:00","value":52.65},{"date":"2020-01-22 18:00:00","value":54.4005},{"date":"2020-01-22 17:00:00","value":60.8083},{"date":"2020-01-22 16:00:00","value":67.1243},{"date":"2020-01-22 15:00:00","value":68.0271},{"date":"2020-01-22 14:00:00","value":69.1241},{"date":"2020-01-22 13:00:00","value":71.3496},{"date":"2020-01-22 12:00:00","value":70.9224},{"date":"2020-01-22 11:00:00","value":70.7879},{"date":"2020-01-22 10:00:00","value":70.7435},{"date":"2020-01-22 09:00:00","value":69.1783},{"date":"2020-01-22 08:00:00","value":70.9062},{"date":"2020-01-22 07:00:00","value":75.0501},{"date":"2020-01-22 06:00:00","value":78.1756},{"date":"2020-01-22 05:00:00","value":77.0836},{"date":"2020-01-22 04:00:00","value":73.3464},{"date":"2020-01-22 03:00:00","value":69.3117},{"date":"2020-01-22 02:00:00","value":69.6602},{"date":"2020-01-22 01:00:00","value":68.9491},{"date":"2020-01-22 00:00:00","value":66.0872},{"date":"2020-01-21 23:00:00","value":57.5022},{"date":"2020-01-21 22:00:00","value":54.4514},{"date":"2020-01-21 21:00:00","value":49.1379},{"date":"2020-01-21 20:00:00","value":43.3418},{"date":"2020-01-21 19:00:00","value":44.0937},{"date":"2020-01-21 18:00:00","value":46.1192},{"date":"2020-01-21 17:00:00","value":43.7011},{"date":"2020-01-21 16:00:00","value":41.6586},{"date":"2020-01-21 15:00:00","value":44.5883},{"date":"2020-01-21 14:00:00","value":47.6356},{"date":"2020-01-21 13:00:00","value":45.8443},{"date":"2020-01-21 12:00:00","value":37.6367},{"date":"2020-01-21 11:00:00","value":32.5576},{"date":"2020-01-21 10:00:00","value":32.3902},{"date":"2020-01-21 09:00:00","value":null},{"date":"2020-01-21 08:00:00","value":34.4446},{"date":"2020-01-21 07:00:00","value":39.2261},{"date":"2020-01-21 06:00:00","value":44.7229},{"date":"2020-01-21 05:00:00","value":48.2789},{"date":"2020-01-21 04:00:00","value":50.6711},{"date":"2020-01-21 03:00:00","value":53.1612},{"date":"2020-01-21 02:00:00","value":52.889},{"date":"2020-01-21 01:00:00","value":50.9822}]}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