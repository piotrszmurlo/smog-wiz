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23:00:00","value":8.89545},{"date":"2020-01-23 22:00:00","value":7.09723},{"date":"2020-01-23 21:00:00","value":6.98245},{"date":"2020-01-23 20:00:00","value":7.59461},{"date":"2020-01-23 19:00:00","value":7.32679},{"date":"2020-01-23 18:00:00","value":12.91275},{"date":"2020-01-23 17:00:00","value":3.4434},{"date":"2020-01-23 16:00:00","value":2.16169},{"date":"2020-01-23 15:00:00","value":1.43475},{"date":"2020-01-23 14:00:00","value":1.05215},{"date":"2020-01-23 13:00:00","value":1.20519},{"date":"2020-01-23 12:00:00","value":1.87474},{"date":"2020-01-23 11:00:00","value":1.75996},{"date":"2020-01-23 10:00:00","value":2.00865},{"date":"2020-01-23 09:00:00","value":1.39649},{"date":"2020-01-23 08:00:00","value":1.03302},{"date":"2020-01-23 07:00:00","value":0.24869},{"date":"2020-01-23 06:00:00","value":null},{"date":"2020-01-23 05:00:00","value":1.12867},{"date":"2020-01-23 04:00:00","value":1.12867},{"date":"2020-01-23 03:00:00","value":2.1043},{"date":"2020-01-23 02:00:00","value":3.53905},{"date":"2020-01-23 01:00:00","value":1.93213},{"date":"2020-01-23 00:00:00","value":2.04691},{"date":"2020-01-22 23:00:00","value":5.05032},{"date":"2020-01-22 22:00:00","value":5.06945},{"date":"2020-01-22 21:00:00","value":5.52857},{"date":"2020-01-22 20:00:00","value":9.45022},{"date":"2020-01-22 19:00:00","value":18.82392},{"date":"2020-01-22 18:00:00","value":12.12842},{"date":"2020-01-22 17:00:00","value":12.60667},{"date":"2020-01-22 16:00:00","value":14.65358},{"date":"2020-01-22 15:00:00","value":13.98403},{"date":"2020-01-22 14:00:00","value":14.06055},{"date":"2020-01-22 13:00:00","value":13.62056},{"date":"2020-01-22 12:00:00","value":13.83099},{"date":"2020-01-22 11:00:00","value":13.67795},{"date":"2020-01-22 10:00:00","value":13.56317},{"date":"2020-01-22 09:00:00","value":12.89362},{"date":"2020-01-22 08:00:00","value":11.478},{"date":"2020-01-22 07:00:00","value":10.27281},{"date":"2020-01-22 06:00:00","value":11.70756},{"date":"2020-01-22 05:00:00","value":13.31448},{"date":"2020-01-22 04:00:00","value":14.59619},{"date":"2020-01-22 03:00:00","value":14.82575},{"date":"2020-01-22 02:00:00","value":14.13707},{"date":"2020-01-22 01:00:00","value":13.16144},{"date":"2020-01-22 00:00:00","value":12.66406},{"date":"2020-01-21 23:00:00","value":16.05007},{"date":"2020-01-21 22:00:00","value":18.95783},{"date":"2020-01-21 21:00:00","value":18.7474},{"date":"2020-01-21 20:00:00","value":24.23771},{"date":"2020-01-21 19:00:00","value":15.43791},{"date":"2020-01-21 18:00:00","value":13.71621},{"date":"2020-01-21 17:00:00","value":10.29194},{"date":"2020-01-21 16:00:00","value":8.0346},{"date":"2020-01-21 15:00:00","value":7.55635},{"date":"2020-01-21 14:00:00","value":6.79115},{"date":"2020-01-21 13:00:00","value":6.56159},{"date":"2020-01-21 12:00:00","value":6.25551},{"date":"2020-01-21 11:00:00","value":6.77202},{"date":"2020-01-21 10:00:00","value":6.56159},{"date":"2020-01-21 09:00:00","value":5.24162},{"date":"2020-01-21 08:00:00","value":3.90252},{"date":"2020-01-21 07:00:00","value":4.24686},{"date":"2020-01-21 06:00:00","value":3.6347},{"date":"2020-01-21 05:00:00","value":3.61557},{"date":"2020-01-21 04:00:00","value":3.30949},{"date":"2020-01-21 03:00:00","value":2.85037},{"date":"2020-01-21 02:00:00","value":3.4434},{"date":"2020-01-21 01:00:00","value":3.99817}]}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