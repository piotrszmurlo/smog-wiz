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{"key":"O3","values":[{"date":"2020-01-23 23:00:00","value":17.7461},{"date":"2020-01-23 22:00:00","value":8.40722},{"date":"2020-01-23 21:00:00","value":34.6256},{"date":"2020-01-23 20:00:00","value":40.82},{"date":"2020-01-23 19:00:00","value":39.6206},{"date":"2020-01-23 18:00:00","value":42.7706},{"date":"2020-01-23 17:00:00","value":43.1311},{"date":"2020-01-23 16:00:00","value":60.2139},{"date":"2020-01-23 15:00:00","value":59.8817},{"date":"2020-01-23 14:00:00","value":59.3056},{"date":"2020-01-23 13:00:00","value":60.4744},{"date":"2020-01-23 12:00:00","value":52.695},{"date":"2020-01-23 11:00:00","value":21.5828},{"date":"2020-01-23 10:00:00","value":10.1711},{"date":"2020-01-23 09:00:00","value":6.36833},{"date":"2020-01-23 08:00:00","value":5.98167},{"date":"2020-01-23 07:00:00","value":7.51667},{"date":"2020-01-23 06:00:00","value":13.9822},{"date":"2020-01-23 05:00:00","value":17.8994},{"date":"2020-01-23 04:00:00","value":31.3767},{"date":"2020-01-23 03:00:00","value":37.5494},{"date":"2020-01-23 02:00:00","value":37.6617},{"date":"2020-01-23 01:00:00","value":36.5422},{"date":"2020-01-23 00:00:00","value":32.1589},{"date":"2020-01-22 23:00:00","value":27.7878},{"date":"2020-01-22 22:00:00","value":25.7494},{"date":"2020-01-22 21:00:00","value":28.47},{"date":"2020-01-22 20:00:00","value":28.1017},{"date":"2020-01-22 19:00:00","value":23.5817},{"date":"2020-01-22 18:00:00","value":28.2783},{"date":"2020-01-22 17:00:00","value":29.0817},{"date":"2020-01-22 16:00:00","value":29.0694},{"date":"2020-01-22 15:00:00","value":33.0178},{"date":"2020-01-22 14:00:00","value":38.5683},{"date":"2020-01-22 13:00:00","value":44.0883},{"date":"2020-01-22 12:00:00","value":43.5628},{"date":"2020-01-22 11:00:00","value":29.2617},{"date":"2020-01-22 10:00:00","value":27.0044},{"date":"2020-01-22 09:00:00","value":30.6589},{"date":"2020-01-22 08:00:00","value":23.9489},{"date":"2020-01-22 07:00:00","value":21.9217},{"date":"2020-01-22 06:00:00","value":5.44444},{"date":"2020-01-22 05:00:00","value":8.09222},{"date":"2020-01-22 04:00:00","value":3.84944},{"date":"2020-01-22 03:00:00","value":4.47444},{"date":"2020-01-22 02:00:00","value":5.38778},{"date":"2020-01-22 01:00:00","value":5.02167},{"date":"2020-01-22 00:00:00","value":5.30667},{"date":"2020-01-21 23:00:00","value":8.30722},{"date":"2020-01-21 22:00:00","value":7.00944},{"date":"2020-01-21 21:00:00","value":4.535},{"date":"2020-01-21 20:00:00","value":5.61},{"date":"2020-01-21 19:00:00","value":3.98056},{"date":"2020-01-21 18:00:00","value":4.34556},{"date":"2020-01-21 17:00:00","value":1.88056},{"date":"2020-01-21 16:00:00","value":21.2633},{"date":"2020-01-21 15:00:00","value":45.8428},{"date":"2020-01-21 14:00:00","value":45.4572},{"date":"2020-01-21 13:00:00","value":36.5017},{"date":"2020-01-21 12:00:00","value":19.8056},{"date":"2020-01-21 11:00:00","value":13.0589},{"date":"2020-01-21 10:00:00","value":6.35389},{"date":"2020-01-21 09:00:00","value":5.655},{"date":"2020-01-21 08:00:00","value":4.00889},{"date":"2020-01-21 07:00:00","value":3.55889},{"date":"2020-01-21 06:00:00","value":3.06444},{"date":"2020-01-21 05:00:00","value":null},{"date":"2020-01-21 04:00:00","value":4.04513},{"date":"2020-01-21 03:00:00","value":4.91833},{"date":"2020-01-21 02:00:00","value":5.84667},{"date":"2020-01-21 01:00:00","value":5.94944}]}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