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23:00:00","value":9.89472},{"date":"2020-01-23 22:00:00","value":14.1089},{"date":"2020-01-23 21:00:00","value":15.9553},{"date":"2020-01-23 20:00:00","value":20.8525},{"date":"2020-01-23 19:00:00","value":21.6894},{"date":"2020-01-23 18:00:00","value":16.9214},{"date":"2020-01-23 17:00:00","value":17.4219},{"date":"2020-01-23 16:00:00","value":17.1725},{"date":"2020-01-23 15:00:00","value":13.8156},{"date":"2020-01-23 14:00:00","value":15.1025},{"date":"2020-01-23 13:00:00","value":14.9297},{"date":"2020-01-23 12:00:00","value":18.2567},{"date":"2020-01-23 11:00:00","value":23.1342},{"date":"2020-01-23 10:00:00","value":21.69},{"date":"2020-01-23 09:00:00","value":15.925},{"date":"2020-01-23 08:00:00","value":14.8325},{"date":"2020-01-23 07:00:00","value":9.37417},{"date":"2020-01-23 06:00:00","value":9.79222},{"date":"2020-01-23 05:00:00","value":9.28},{"date":"2020-01-23 04:00:00","value":9.42722},{"date":"2020-01-23 03:00:00","value":9.86944},{"date":"2020-01-23 02:00:00","value":11.8725},{"date":"2020-01-23 01:00:00","value":12.6003},{"date":"2020-01-23 00:00:00","value":15.1483},{"date":"2020-01-22 23:00:00","value":15.5186},{"date":"2020-01-22 22:00:00","value":20.0036},{"date":"2020-01-22 21:00:00","value":19.0378},{"date":"2020-01-22 20:00:00","value":16.4233},{"date":"2020-01-22 19:00:00","value":15.1203},{"date":"2020-01-22 18:00:00","value":11.5436},{"date":"2020-01-22 17:00:00","value":9.87611},{"date":"2020-01-22 16:00:00","value":10.0042},{"date":"2020-01-22 15:00:00","value":7.64194},{"date":"2020-01-22 14:00:00","value":null},{"date":"2020-01-22 13:00:00","value":null},{"date":"2020-01-22 12:00:00","value":4.29361},{"date":"2020-01-22 11:00:00","value":4.22167},{"date":"2020-01-22 10:00:00","value":6.05389},{"date":"2020-01-22 09:00:00","value":8.72972},{"date":"2020-01-22 08:00:00","value":8.75056},{"date":"2020-01-22 07:00:00","value":9.3425},{"date":"2020-01-22 06:00:00","value":10.01},{"date":"2020-01-22 05:00:00","value":14.0817},{"date":"2020-01-22 04:00:00","value":16.7369},{"date":"2020-01-22 03:00:00","value":21.1603},{"date":"2020-01-22 02:00:00","value":26.3619},{"date":"2020-01-22 01:00:00","value":29.5367},{"date":"2020-01-22 00:00:00","value":30.2211},{"date":"2020-01-21 23:00:00","value":32.4689},{"date":"2020-01-21 22:00:00","value":34.1108},{"date":"2020-01-21 21:00:00","value":35.3631},{"date":"2020-01-21 20:00:00","value":38.0922},{"date":"2020-01-21 19:00:00","value":43.1228},{"date":"2020-01-21 18:00:00","value":47.4108},{"date":"2020-01-21 17:00:00","value":40.4383},{"date":"2020-01-21 16:00:00","value":34.1658},{"date":"2020-01-21 15:00:00","value":38.4792},{"date":"2020-01-21 14:00:00","value":36.9611},{"date":"2020-01-21 13:00:00","value":30.1742},{"date":"2020-01-21 12:00:00","value":29.2203},{"date":"2020-01-21 11:00:00","value":24.7231},{"date":"2020-01-21 10:00:00","value":34.1206},{"date":"2020-01-21 09:00:00","value":34.5386},{"date":"2020-01-21 08:00:00","value":20.2694},{"date":"2020-01-21 07:00:00","value":18.2392},{"date":"2020-01-21 06:00:00","value":18.555},{"date":"2020-01-21 05:00:00","value":16.9264},{"date":"2020-01-21 04:00:00","value":15.47},{"date":"2020-01-21 03:00:00","value":15.5769},{"date":"2020-01-21 02:00:00","value":14.4019},{"date":"2020-01-21 01:00:00","value":16.5964}]}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