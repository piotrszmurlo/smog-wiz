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10:00:00","value":4.69933},{"date":"2020-01-23 09:00:00","value":4.39934},{"date":"2020-01-23 08:00:00","value":5.60299},{"date":"2020-01-23 07:00:00","value":5.02888},{"date":"2020-01-23 06:00:00","value":4.15108},{"date":"2020-01-23 05:00:00","value":4.44516},{"date":"2020-01-23 04:00:00","value":3.45209},{"date":"2020-01-23 03:00:00","value":3.28067},{"date":"2020-01-23 02:00:00","value":2.08958},{"date":"2020-01-23 01:00:00","value":2.75088},{"date":"2020-01-23 00:00:00","value":4.66017},{"date":"2020-01-22 23:00:00","value":3.88212},{"date":"2020-01-22 22:00:00","value":3.18683},{"date":"2020-01-22 21:00:00","value":3.42549},{"date":"2020-01-22 20:00:00","value":3.63829},{"date":"2020-01-22 19:00:00","value":3.39002},{"date":"2020-01-22 18:00:00","value":4.21388},{"date":"2020-01-22 17:00:00","value":4.25748},{"date":"2020-01-22 16:00:00","value":5.15153},{"date":"2020-01-22 15:00:00","value":6.50739},{"date":"2020-01-22 14:00:00","value":8.93686},{"date":"2020-01-22 13:00:00","value":8.42186},{"date":"2020-01-22 12:00:00","value":9.25532},{"date":"2020-01-22 11:00:00","value":8.78761},{"date":"2020-01-22 10:00:00","value":8.16103},{"date":"2020-01-22 09:00:00","value":8.02138},{"date":"2020-01-22 08:00:00","value":6.39804},{"date":"2020-01-22 07:00:00","value":5.49512},{"date":"2020-01-22 06:00:00","value":5.15301},{"date":"2020-01-22 05:00:00","value":5.23133},{"date":"2020-01-22 04:00:00","value":4.92987},{"date":"2020-01-22 03:00:00","value":6.76822},{"date":"2020-01-22 02:00:00","value":5.8254},{"date":"2020-01-22 01:00:00","value":8.21275},{"date":"2020-01-22 00:00:00","value":7.71474},{"date":"2020-01-21 23:00:00","value":5.86456},{"date":"2020-01-21 22:00:00","value":5.18774},{"date":"2020-01-21 21:00:00","value":4.61141},{"date":"2020-01-21 20:00:00","value":5.21212},{"date":"2020-01-21 19:00:00","value":5.82171},{"date":"2020-01-21 18:00:00","value":8.05906},{"date":"2020-01-21 17:00:00","value":4.95499},{"date":"2020-01-21 16:00:00","value":4.90031},{"date":"2020-01-21 15:00:00","value":5.80619},{"date":"2020-01-21 14:00:00","value":7.49898},{"date":"2020-01-21 13:00:00","value":6.99949},{"date":"2020-01-21 12:00:00","value":5.95249},{"date":"2020-01-21 11:00:00","value":3.47647},{"date":"2020-01-21 10:00:00","value":4.97642},{"date":"2020-01-21 09:00:00","value":5.4131},{"date":"2020-01-21 08:00:00","value":5.66358},{"date":"2020-01-21 07:00:00","value":4.70894},{"date":"2020-01-21 06:00:00","value":2.81221},{"date":"2020-01-21 05:00:00","value":3.14249},{"date":"2020-01-21 04:00:00","value":null},{"date":"2020-01-21 03:00:00","value":4.04113},{"date":"2020-01-21 02:00:00","value":3.90651},{"date":"2020-01-21 01:00:00","value":6.49927}]}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