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23:00:00","value":2025.75},{"date":"2020-01-23 22:00:00","value":1690.08},{"date":"2020-01-23 21:00:00","value":1239.3600000000001},{"date":"2020-01-23 20:00:00","value":1096.53},{"date":"2020-01-23 19:00:00","value":1178.99},{"date":"2020-01-23 18:00:00","value":1099.6200000000001},{"date":"2020-01-23 17:00:00","value":889.2600000000001},{"date":"2020-01-23 16:00:00","value":799.5},{"date":"2020-01-23 15:00:00","value":729.49},{"date":"2020-01-23 14:00:00","value":724.61},{"date":"2020-01-23 13:00:00","value":717.9499999999999},{"date":"2020-01-23 12:00:00","value":808.2700000000001},{"date":"2020-01-23 11:00:00","value":997.76},{"date":"2020-01-23 10:00:00","value":1104.3400000000001},{"date":"2020-01-23 09:00:00","value":1135.6699999999998},{"date":"2020-01-23 08:00:00","value":1022.07},{"date":"2020-01-23 07:00:00","value":1014.08},{"date":"2020-01-23 06:00:00","value":767.6500000000001},{"date":"2020-01-23 05:00:00","value":788.01},{"date":"2020-01-23 04:00:00","value":776.16},{"date":"2020-01-23 03:00:00","value":768.75},{"date":"2020-01-23 02:00:00","value":772.9399999999999},{"date":"2020-01-23 01:00:00","value":824.8100000000001},{"date":"2020-01-23 00:00:00","value":830.69},{"date":"2020-01-22 23:00:00","value":807.1},{"date":"2020-01-22 22:00:00","value":785.85},{"date":"2020-01-22 21:00:00","value":857.46},{"date":"2020-01-22 20:00:00","value":912.2},{"date":"2020-01-22 19:00:00","value":1117.6299999999999},{"date":"2020-01-22 18:00:00","value":1176.03},{"date":"2020-01-22 17:00:00","value":1045.73},{"date":"2020-01-22 16:00:00","value":995.88},{"date":"2020-01-22 15:00:00","value":886.3299999999999},{"date":"2020-01-22 14:00:00","value":907.2900000000001},{"date":"2020-01-22 13:00:00","value":839.6400000000001},{"date":"2020-01-22 12:00:00","value":886.85},{"date":"2020-01-22 11:00:00","value":849.62},{"date":"2020-01-22 10:00:00","value":821.41},{"date":"2020-01-22 09:00:00","value":768.8399999999999},{"date":"2020-01-22 08:00:00","value":754.02},{"date":"2020-01-22 07:00:00","value":748.38},{"date":"2020-01-22 06:00:00","value":749.29},{"date":"2020-01-22 05:00:00","value":747.2800000000001},{"date":"2020-01-22 04:00:00","value":731.65},{"date":"2020-01-22 03:00:00","value":750.13},{"date":"2020-01-22 02:00:00","value":756.81},{"date":"2020-01-22 01:00:00","value":756.3100000000001},{"date":"2020-01-22 00:00:00","value":758.55},{"date":"2020-01-21 23:00:00","value":778.76},{"date":"2020-01-21 22:00:00","value":797.0699999999999},{"date":"2020-01-21 21:00:00","value":832.1899999999999},{"date":"2020-01-21 20:00:00","value":827.26},{"date":"2020-01-21 19:00:00","value":818.92},{"date":"2020-01-21 18:00:00","value":810.59},{"date":"2020-01-21 17:00:00","value":841.05},{"date":"2020-01-21 16:00:00","value":750.64},{"date":"2020-01-21 15:00:00","value":726.34},{"date":"2020-01-21 14:00:00","value":728.05},{"date":"2020-01-21 13:00:00","value":703.05},{"date":"2020-01-21 12:00:00","value":717.84},{"date":"2020-01-21 11:00:00","value":715.41},{"date":"2020-01-21 10:00:00","value":742.11},{"date":"2020-01-21 09:00:00","value":818.65},{"date":"2020-01-21 08:00:00","value":804.89},{"date":"2020-01-21 07:00:00","value":832.9100000000001},{"date":"2020-01-21 06:00:00","value":842.69},{"date":"2020-01-21 05:00:00","value":871.62},{"date":"2020-01-21 04:00:00","value":856.56},{"date":"2020-01-21 03:00:00","value":890.4499999999999},{"date":"2020-01-21 02:00:00","value":985.41},{"date":"2020-01-21 01:00:00","value":917.6600000000001}]}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