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23:00:00","value":73.2369},{"date":"2020-01-23 22:00:00","value":66.5649},{"date":"2020-01-23 21:00:00","value":63.4318},{"date":"2020-01-23 20:00:00","value":50.749},{"date":"2020-01-23 19:00:00","value":30.8967},{"date":"2020-01-23 18:00:00","value":26.8108},{"date":"2020-01-23 17:00:00","value":29.2977},{"date":"2020-01-23 16:00:00","value":24.4141},{"date":"2020-01-23 15:00:00","value":27.5906},{"date":"2020-01-23 14:00:00","value":22.2845},{"date":"2020-01-23 13:00:00","value":16.6366},{"date":"2020-01-23 12:00:00","value":15.9296},{"date":"2020-01-23 11:00:00","value":21.6999},{"date":"2020-01-23 10:00:00","value":26.0286},{"date":"2020-01-23 09:00:00","value":24.1526},{"date":"2020-01-23 08:00:00","value":21.1596},{"date":"2020-01-23 07:00:00","value":18.2611},{"date":"2020-01-23 06:00:00","value":19.3964},{"date":"2020-01-23 05:00:00","value":20.4924},{"date":"2020-01-23 04:00:00","value":26.5825},{"date":"2020-01-23 03:00:00","value":26.7394},{"date":"2020-01-23 02:00:00","value":24.4178},{"date":"2020-01-23 01:00:00","value":22.9289},{"date":"2020-01-23 00:00:00","value":24.0089},{"date":"2020-01-22 23:00:00","value":22.3678},{"date":"2020-01-22 22:00:00","value":22.5698},{"date":"2020-01-22 21:00:00","value":20.5572},{"date":"2020-01-22 20:00:00","value":21.4148},{"date":"2020-01-22 19:00:00","value":20.6694},{"date":"2020-01-22 18:00:00","value":21.8136},{"date":"2020-01-22 17:00:00","value":17.8044},{"date":"2020-01-22 16:00:00","value":19.7413},{"date":"2020-01-22 15:00:00","value":18.6232},{"date":"2020-01-22 14:00:00","value":18.0038},{"date":"2020-01-22 13:00:00","value":18.9497},{"date":"2020-01-22 12:00:00","value":16.8109},{"date":"2020-01-22 11:00:00","value":17.6602},{"date":"2020-01-22 10:00:00","value":17.1293},{"date":"2020-01-22 09:00:00","value":16.1061},{"date":"2020-01-22 08:00:00","value":17.9858},{"date":"2020-01-22 07:00:00","value":23.3849},{"date":"2020-01-22 06:00:00","value":23.2826},{"date":"2020-01-22 05:00:00","value":21.808},{"date":"2020-01-22 04:00:00","value":21.3555},{"date":"2020-01-22 03:00:00","value":21.0087},{"date":"2020-01-22 02:00:00","value":20.6046},{"date":"2020-01-22 01:00:00","value":20.2075},{"date":"2020-01-22 00:00:00","value":20.0803},{"date":"2020-01-21 23:00:00","value":21.1446},{"date":"2020-01-21 22:00:00","value":23.2352},{"date":"2020-01-21 21:00:00","value":22.0325},{"date":"2020-01-21 20:00:00","value":22.6821},{"date":"2020-01-21 19:00:00","value":27.5519},{"date":"2020-01-21 18:00:00","value":29.1241},{"date":"2020-01-21 17:00:00","value":20.6747},{"date":"2020-01-21 16:00:00","value":19.1653},{"date":"2020-01-21 15:00:00","value":16.5736},{"date":"2020-01-21 14:00:00","value":15.7336},{"date":"2020-01-21 13:00:00","value":15.7259},{"date":"2020-01-21 12:00:00","value":17.4527},{"date":"2020-01-21 11:00:00","value":23.5154},{"date":"2020-01-21 10:00:00","value":31.2321},{"date":"2020-01-21 09:00:00","value":30.4901},{"date":"2020-01-21 08:00:00","value":29.0689},{"date":"2020-01-21 07:00:00","value":27.8407},{"date":"2020-01-21 06:00:00","value":26.3857},{"date":"2020-01-21 05:00:00","value":29.0924},{"date":"2020-01-21 04:00:00","value":27.908},{"date":"2020-01-21 03:00:00","value":27.5784},{"date":"2020-01-21 02:00:00","value":33.3322},{"date":"2020-01-21 01:00:00","value":37.0271}]}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