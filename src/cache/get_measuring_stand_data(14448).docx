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10:00:00","value":48.0089},{"date":"2020-01-23 09:00:00","value":46.5489},{"date":"2020-01-23 08:00:00","value":45.0744},{"date":"2020-01-23 07:00:00","value":44.3794},{"date":"2020-01-23 06:00:00","value":49.4456},{"date":"2020-01-23 05:00:00","value":53.2567},{"date":"2020-01-23 04:00:00","value":58.1767},{"date":"2020-01-23 03:00:00","value":60.3556},{"date":"2020-01-23 02:00:00","value":54.9817},{"date":"2020-01-23 01:00:00","value":52.7056},{"date":"2020-01-23 00:00:00","value":47.4178},{"date":"2020-01-22 23:00:00","value":42.835},{"date":"2020-01-22 22:00:00","value":50.3522},{"date":"2020-01-22 21:00:00","value":49.3722},{"date":"2020-01-22 20:00:00","value":26.2739},{"date":"2020-01-22 19:00:00","value":25.4217},{"date":"2020-01-22 18:00:00","value":24.6439},{"date":"2020-01-22 17:00:00","value":25.365},{"date":"2020-01-22 16:00:00","value":28.32},{"date":"2020-01-22 15:00:00","value":31.8361},{"date":"2020-01-22 14:00:00","value":34.6978},{"date":"2020-01-22 13:00:00","value":37.9261},{"date":"2020-01-22 12:00:00","value":40.3533},{"date":"2020-01-22 11:00:00","value":40.7806},{"date":"2020-01-22 10:00:00","value":38.9406},{"date":"2020-01-22 09:00:00","value":34.8378},{"date":"2020-01-22 08:00:00","value":38.475},{"date":"2020-01-22 07:00:00","value":40.9472},{"date":"2020-01-22 06:00:00","value":43.1256},{"date":"2020-01-22 05:00:00","value":42.9011},{"date":"2020-01-22 04:00:00","value":40.6989},{"date":"2020-01-22 03:00:00","value":40.5006},{"date":"2020-01-22 02:00:00","value":35.2944},{"date":"2020-01-22 01:00:00","value":33.7517},{"date":"2020-01-22 00:00:00","value":37.6589},{"date":"2020-01-21 23:00:00","value":45.9972},{"date":"2020-01-21 22:00:00","value":47.9},{"date":"2020-01-21 21:00:00","value":44.785},{"date":"2020-01-21 20:00:00","value":41.4611},{"date":"2020-01-21 19:00:00","value":41.3217},{"date":"2020-01-21 18:00:00","value":42.8083},{"date":"2020-01-21 17:00:00","value":43.0072},{"date":"2020-01-21 16:00:00","value":42.1839},{"date":"2020-01-21 15:00:00","value":46.2394},{"date":"2020-01-21 14:00:00","value":47.8139},{"date":"2020-01-21 13:00:00","value":49.1878},{"date":"2020-01-21 12:00:00","value":50.265},{"date":"2020-01-21 11:00:00","value":49.43},{"date":"2020-01-21 10:00:00","value":49.3117},{"date":"2020-01-21 09:00:00","value":48.4283},{"date":"2020-01-21 08:00:00","value":44.3511},{"date":"2020-01-21 07:00:00","value":47.0172},{"date":"2020-01-21 06:00:00","value":52.9722},{"date":"2020-01-21 05:00:00","value":53.4017},{"date":"2020-01-21 04:00:00","value":54.7228},{"date":"2020-01-21 03:00:00","value":53.5644},{"date":"2020-01-21 02:00:00","value":53.8444},{"date":"2020-01-21 01:00:00","value":54.5489}]}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