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{"key":"O3","values":[{"date":"2020-01-23 23:00:00","value":16.6867},{"date":"2020-01-23 22:00:00","value":21.255},{"date":"2020-01-23 21:00:00","value":26.1989},{"date":"2020-01-23 20:00:00","value":29.2489},{"date":"2020-01-23 19:00:00","value":30.9406},{"date":"2020-01-23 18:00:00","value":36.1033},{"date":"2020-01-23 17:00:00","value":51.6183},{"date":"2020-01-23 16:00:00","value":64.9794},{"date":"2020-01-23 15:00:00","value":63.4528},{"date":"2020-01-23 14:00:00","value":64.5133},{"date":"2020-01-23 13:00:00","value":59.5633},{"date":"2020-01-23 12:00:00","value":49.4967},{"date":"2020-01-23 11:00:00","value":42.4756},{"date":"2020-01-23 10:00:00","value":30.0094},{"date":"2020-01-23 09:00:00","value":14.7194},{"date":"2020-01-23 08:00:00","value":18.9},{"date":"2020-01-23 07:00:00","value":27.6906},{"date":"2020-01-23 06:00:00","value":27.0783},{"date":"2020-01-23 05:00:00","value":26.45},{"date":"2020-01-23 04:00:00","value":30.3728},{"date":"2020-01-23 03:00:00","value":33.7928},{"date":"2020-01-23 02:00:00","value":34.5056},{"date":"2020-01-23 01:00:00","value":38.8194},{"date":"2020-01-23 00:00:00","value":39.38},{"date":"2020-01-22 23:00:00","value":34.0772},{"date":"2020-01-22 22:00:00","value":31.9589},{"date":"2020-01-22 21:00:00","value":32.0728},{"date":"2020-01-22 20:00:00","value":28.1106},{"date":"2020-01-22 19:00:00","value":23.4778},{"date":"2020-01-22 18:00:00","value":23.3889},{"date":"2020-01-22 17:00:00","value":27.6494},{"date":"2020-01-22 16:00:00","value":31.9017},{"date":"2020-01-22 15:00:00","value":33.6156},{"date":"2020-01-22 14:00:00","value":34.9},{"date":"2020-01-22 13:00:00","value":37.4272},{"date":"2020-01-22 12:00:00","value":32.2456},{"date":"2020-01-22 11:00:00","value":30.2728},{"date":"2020-01-22 10:00:00","value":29.5017},{"date":"2020-01-22 09:00:00","value":21.905},{"date":"2020-01-22 08:00:00","value":23.66},{"date":"2020-01-22 07:00:00","value":26.5644},{"date":"2020-01-22 06:00:00","value":28.8922},{"date":"2020-01-22 05:00:00","value":33.6078},{"date":"2020-01-22 04:00:00","value":32.4633},{"date":"2020-01-22 03:00:00","value":33.3144},{"date":"2020-01-22 02:00:00","value":33.4256},{"date":"2020-01-22 01:00:00","value":30.7272},{"date":"2020-01-22 00:00:00","value":35.935},{"date":"2020-01-21 23:00:00","value":38.4189},{"date":"2020-01-21 22:00:00","value":36.7172},{"date":"2020-01-21 21:00:00","value":27.4761},{"date":"2020-01-21 20:00:00","value":28.6039},{"date":"2020-01-21 19:00:00","value":30.5183},{"date":"2020-01-21 18:00:00","value":30.4511},{"date":"2020-01-21 17:00:00","value":36.4083},{"date":"2020-01-21 16:00:00","value":40.9272},{"date":"2020-01-21 15:00:00","value":50.5889},{"date":"2020-01-21 14:00:00","value":53.3089},{"date":"2020-01-21 13:00:00","value":46.1417},{"date":"2020-01-21 12:00:00","value":37.6128},{"date":"2020-01-21 11:00:00","value":31.3044},{"date":"2020-01-21 10:00:00","value":21.2344},{"date":"2020-01-21 09:00:00","value":15.345},{"date":"2020-01-21 08:00:00","value":11.0456},{"date":"2020-01-21 07:00:00","value":16.8056},{"date":"2020-01-21 06:00:00","value":20.3583},{"date":"2020-01-21 05:00:00","value":22.8689},{"date":"2020-01-21 04:00:00","value":33.1672},{"date":"2020-01-21 03:00:00","value":34.955},{"date":"2020-01-21 02:00:00","value":32.6606},{"date":"2020-01-21 01:00:00","value":32.7789}]}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