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23:00:00","value":20.0333},{"date":"2020-01-23 22:00:00","value":21.4987},{"date":"2020-01-23 21:00:00","value":13.6928},{"date":"2020-01-23 20:00:00","value":11.2081},{"date":"2020-01-23 19:00:00","value":11.3631},{"date":"2020-01-23 18:00:00","value":9.54189},{"date":"2020-01-23 17:00:00","value":6.6698},{"date":"2020-01-23 16:00:00","value":7.93735},{"date":"2020-01-23 15:00:00","value":7.03854},{"date":"2020-01-23 14:00:00","value":7.60185},{"date":"2020-01-23 13:00:00","value":13.2193},{"date":"2020-01-23 12:00:00","value":16.3034},{"date":"2020-01-23 11:00:00","value":10.8927},{"date":"2020-01-23 10:00:00","value":9.11908},{"date":"2020-01-23 09:00:00","value":7.86102},{"date":"2020-01-23 08:00:00","value":6.03547},{"date":"2020-01-23 07:00:00","value":5.71585},{"date":"2020-01-23 06:00:00","value":5.73793},{"date":"2020-01-23 05:00:00","value":6.65943},{"date":"2020-01-23 04:00:00","value":6.79159},{"date":"2020-01-23 03:00:00","value":12.9208},{"date":"2020-01-23 02:00:00","value":14.9733},{"date":"2020-01-23 01:00:00","value":17.783},{"date":"2020-01-23 00:00:00","value":15.4803},{"date":"2020-01-22 23:00:00","value":16.3285},{"date":"2020-01-22 22:00:00","value":9.16929},{"date":"2020-01-22 21:00:00","value":9.68124},{"date":"2020-01-22 20:00:00","value":7.19749},{"date":"2020-01-22 19:00:00","value":6.23975},{"date":"2020-01-22 18:00:00","value":6.00065},{"date":"2020-01-22 17:00:00","value":8.19549},{"date":"2020-01-22 16:00:00","value":8.24041},{"date":"2020-01-22 15:00:00","value":7.23287},{"date":"2020-01-22 14:00:00","value":7.20699},{"date":"2020-01-22 13:00:00","value":7.47605},{"date":"2020-01-22 12:00:00","value":10.881},{"date":"2020-01-22 11:00:00","value":16.6763},{"date":"2020-01-22 10:00:00","value":15.4117},{"date":"2020-01-22 09:00:00","value":9.31797},{"date":"2020-01-22 08:00:00","value":9.55411},{"date":"2020-01-22 07:00:00","value":10.4977},{"date":"2020-01-22 06:00:00","value":14.8675},{"date":"2020-01-22 05:00:00","value":13.996},{"date":"2020-01-22 04:00:00","value":9.462},{"date":"2020-01-22 03:00:00","value":8.73155},{"date":"2020-01-22 02:00:00","value":6.91962},{"date":"2020-01-22 01:00:00","value":8.07642},{"date":"2020-01-22 00:00:00","value":10.7011},{"date":"2020-01-21 23:00:00","value":10.7847},{"date":"2020-01-21 22:00:00","value":10.3346},{"date":"2020-01-21 21:00:00","value":10.9361},{"date":"2020-01-21 20:00:00","value":10.88},{"date":"2020-01-21 19:00:00","value":10.1743},{"date":"2020-01-21 18:00:00","value":12.7971},{"date":"2020-01-21 17:00:00","value":13.3574},{"date":"2020-01-21 16:00:00","value":13.9397},{"date":"2020-01-21 15:00:00","value":18.7383},{"date":"2020-01-21 14:00:00","value":18.8022},{"date":"2020-01-21 13:00:00","value":18.5074},{"date":"2020-01-21 12:00:00","value":17.9032},{"date":"2020-01-21 11:00:00","value":21.9096},{"date":"2020-01-21 10:00:00","value":18.1355},{"date":"2020-01-21 09:00:00","value":13.6173},{"date":"2020-01-21 08:00:00","value":11.5927},{"date":"2020-01-21 07:00:00","value":8.57438},{"date":"2020-01-21 06:00:00","value":6.53277},{"date":"2020-01-21 05:00:00","value":6.15905},{"date":"2020-01-21 04:00:00","value":5.39112},{"date":"2020-01-21 03:00:00","value":4.44717},{"date":"2020-01-21 02:00:00","value":4.93843},{"date":"2020-01-21 01:00:00","value":4.08066}]}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