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22:00:00","value":324.51000000000005},{"date":"2020-01-22 21:00:00","value":400.1},{"date":"2020-01-22 20:00:00","value":946.52},{"date":"2020-01-22 19:00:00","value":737.1600000000001},{"date":"2020-01-22 18:00:00","value":621.33},{"date":"2020-01-22 17:00:00","value":532.63},{"date":"2020-01-22 16:00:00","value":435.28},{"date":"2020-01-22 15:00:00","value":397.61},{"date":"2020-01-22 14:00:00","value":null},{"date":"2020-01-22 13:00:00","value":560.51},{"date":"2020-01-22 12:00:00","value":559.45},{"date":"2020-01-22 11:00:00","value":542.92},{"date":"2020-01-22 10:00:00","value":547.2900000000001},{"date":"2020-01-22 09:00:00","value":551.35},{"date":"2020-01-22 08:00:00","value":545.6},{"date":"2020-01-22 07:00:00","value":531.6800000000001},{"date":"2020-01-22 06:00:00","value":536.13},{"date":"2020-01-22 05:00:00","value":519.3299999999999},{"date":"2020-01-22 04:00:00","value":523.36},{"date":"2020-01-22 03:00:00","value":516.15},{"date":"2020-01-22 02:00:00","value":542.59},{"date":"2020-01-22 01:00:00","value":546.5100000000001},{"date":"2020-01-22 00:00:00","value":548.36},{"date":"2020-01-21 23:00:00","value":559.6},{"date":"2020-01-21 22:00:00","value":605.3199999999999},{"date":"2020-01-21 21:00:00","value":665.53},{"date":"2020-01-21 20:00:00","value":660.4499999999999},{"date":"2020-01-21 19:00:00","value":675.18},{"date":"2020-01-21 18:00:00","value":611.4699999999999},{"date":"2020-01-21 17:00:00","value":598.1600000000001},{"date":"2020-01-21 16:00:00","value":559.41},{"date":"2020-01-21 15:00:00","value":495.55},{"date":"2020-01-21 14:00:00","value":487.03000000000003},{"date":"2020-01-21 13:00:00","value":486.8},{"date":"2020-01-21 12:00:00","value":491.84},{"date":"2020-01-21 11:00:00","value":490.92999999999995},{"date":"2020-01-21 10:00:00","value":493.15999999999997},{"date":"2020-01-21 09:00:00","value":647.32},{"date":"2020-01-21 08:00:00","value":884.09},{"date":"2020-01-21 07:00:00","value":854.81},{"date":"2020-01-21 06:00:00","value":940.8100000000001},{"date":"2020-01-21 05:00:00","value":844.54},{"date":"2020-01-21 04:00:00","value":679.87},{"date":"2020-01-21 03:00:00","value":721.77},{"date":"2020-01-21 02:00:00","value":614.76},{"date":"2020-01-21 01:00:00","value":665.54},{"date":"2020-01-21 00:00:00","value":639.67},{"date":"2020-01-20 23:00:00","value":732.54},{"date":"2020-01-20 22:00:00","value":612.27},{"date":"2020-01-20 21:00:00","value":504.09000000000003},{"date":"2020-01-20 20:00:00","value":471.55},{"date":"2020-01-20 19:00:00","value":537.8199999999999},{"date":"2020-01-20 18:00:00","value":500.17},{"date":"2020-01-20 17:00:00","value":479.79},{"date":"2020-01-20 16:00:00","value":489.41},{"date":"2020-01-20 15:00:00","value":489.42},{"date":"2020-01-20 14:00:00","value":515.2600000000001},{"date":"2020-01-20 13:00:00","value":536.89},{"date":"2020-01-20 12:00:00","value":587.73},{"date":"2020-01-20 11:00:00","value":643.7199999999999},{"date":"2020-01-20 10:00:00","value":678.49},{"date":"2020-01-20 09:00:00","value":755.83},{"date":"2020-01-20 08:00:00","value":855.3},{"date":"2020-01-20 07:00:00","value":756.44},{"date":"2020-01-20 06:00:00","value":711.4399999999999},{"date":"2020-01-20 05:00:00","value":667.5},{"date":"2020-01-20 04:00:00","value":711.27},{"date":"2020-01-20 03:00:00","value":683.1899999999999},{"date":"2020-01-20 02:00:00","value":638.5600000000001},{"date":"2020-01-20 01:00:00","value":662.0500000000001}]}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