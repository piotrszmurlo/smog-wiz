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10:00:00","value":16.6785},{"date":"2020-01-23 09:00:00","value":16.1713},{"date":"2020-01-23 08:00:00","value":21.7293},{"date":"2020-01-23 07:00:00","value":16.158},{"date":"2020-01-23 06:00:00","value":13.1854},{"date":"2020-01-23 05:00:00","value":13.0313},{"date":"2020-01-23 04:00:00","value":11.2378},{"date":"2020-01-23 03:00:00","value":10.8756},{"date":"2020-01-23 02:00:00","value":9.64923},{"date":"2020-01-23 01:00:00","value":10.0608},{"date":"2020-01-23 00:00:00","value":10.3014},{"date":"2020-01-22 23:00:00","value":10.7003},{"date":"2020-01-22 22:00:00","value":10.4756},{"date":"2020-01-22 21:00:00","value":12.8332},{"date":"2020-01-22 20:00:00","value":16.3757},{"date":"2020-01-22 19:00:00","value":14.4659},{"date":"2020-01-22 18:00:00","value":14.4606},{"date":"2020-01-22 17:00:00","value":17.3599},{"date":"2020-01-22 16:00:00","value":15.8091},{"date":"2020-01-22 15:00:00","value":15.6911},{"date":"2020-01-22 14:00:00","value":14.8711},{"date":"2020-01-22 13:00:00","value":15.748},{"date":"2020-01-22 12:00:00","value":15.2679},{"date":"2020-01-22 11:00:00","value":14.895},{"date":"2020-01-22 10:00:00","value":16.115},{"date":"2020-01-22 09:00:00","value":16.8399},{"date":"2020-01-22 08:00:00","value":18.5475},{"date":"2020-01-22 07:00:00","value":15.9323},{"date":"2020-01-22 06:00:00","value":12.9203},{"date":"2020-01-22 05:00:00","value":12.3117},{"date":"2020-01-22 04:00:00","value":13.631},{"date":"2020-01-22 03:00:00","value":14.3267},{"date":"2020-01-22 02:00:00","value":12.4455},{"date":"2020-01-22 01:00:00","value":11.8769},{"date":"2020-01-22 00:00:00","value":14.3209},{"date":"2020-01-21 23:00:00","value":15.2594},{"date":"2020-01-21 22:00:00","value":15.817},{"date":"2020-01-21 21:00:00","value":15.7469},{"date":"2020-01-21 20:00:00","value":15.4776},{"date":"2020-01-21 19:00:00","value":18.1821},{"date":"2020-01-21 18:00:00","value":19.6628},{"date":"2020-01-21 17:00:00","value":16.0682},{"date":"2020-01-21 16:00:00","value":12.4338},{"date":"2020-01-21 15:00:00","value":12.7961},{"date":"2020-01-21 14:00:00","value":10.5649},{"date":"2020-01-21 13:00:00","value":10.9728},{"date":"2020-01-21 12:00:00","value":11.0328},{"date":"2020-01-21 11:00:00","value":11.4869},{"date":"2020-01-21 10:00:00","value":14.2587},{"date":"2020-01-21 09:00:00","value":29.5765},{"date":"2020-01-21 08:00:00","value":32.8811},{"date":"2020-01-21 07:00:00","value":22.1776},{"date":"2020-01-21 06:00:00","value":14.6666},{"date":"2020-01-21 05:00:00","value":11.9649},{"date":"2020-01-21 04:00:00","value":10.0486},{"date":"2020-01-21 03:00:00","value":8.66295},{"date":"2020-01-21 02:00:00","value":7.31977},{"date":"2020-01-21 01:00:00","value":7.04119}]}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