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10:00:00","value":10.1743},{"date":"2020-01-23 09:00:00","value":12.5165},{"date":"2020-01-23 08:00:00","value":12.8159},{"date":"2020-01-23 07:00:00","value":10.6509},{"date":"2020-01-23 06:00:00","value":9.48516},{"date":"2020-01-23 05:00:00","value":8.39654},{"date":"2020-01-23 04:00:00","value":8.11539},{"date":"2020-01-23 03:00:00","value":8.12068},{"date":"2020-01-23 02:00:00","value":8.74465},{"date":"2020-01-23 01:00:00","value":10.713},{"date":"2020-01-23 00:00:00","value":10.579},{"date":"2020-01-22 23:00:00","value":11.6948},{"date":"2020-01-22 22:00:00","value":14.1739},{"date":"2020-01-22 21:00:00","value":14.9316},{"date":"2020-01-22 20:00:00","value":12.8968},{"date":"2020-01-22 19:00:00","value":12.2787},{"date":"2020-01-22 18:00:00","value":16.395},{"date":"2020-01-22 17:00:00","value":24.129},{"date":"2020-01-22 16:00:00","value":17.7529},{"date":"2020-01-22 15:00:00","value":14.6083},{"date":"2020-01-22 14:00:00","value":16.9963},{"date":"2020-01-22 13:00:00","value":12.9069},{"date":"2020-01-22 12:00:00","value":7.98502},{"date":"2020-01-22 11:00:00","value":7.48482},{"date":"2020-01-22 10:00:00","value":7.37631},{"date":"2020-01-22 09:00:00","value":6.86998},{"date":"2020-01-22 08:00:00","value":6.43867},{"date":"2020-01-22 07:00:00","value":6.3191},{"date":"2020-01-22 06:00:00","value":6.30071},{"date":"2020-01-22 05:00:00","value":7.14775},{"date":"2020-01-22 04:00:00","value":7.33525},{"date":"2020-01-22 03:00:00","value":7.32444},{"date":"2020-01-22 02:00:00","value":6.8543},{"date":"2020-01-22 01:00:00","value":8.16231},{"date":"2020-01-22 00:00:00","value":6.87241},{"date":"2020-01-21 23:00:00","value":8.5329},{"date":"2020-01-21 22:00:00","value":8.80713},{"date":"2020-01-21 21:00:00","value":9.70869},{"date":"2020-01-21 20:00:00","value":6.99016},{"date":"2020-01-21 19:00:00","value":6.60202},{"date":"2020-01-21 18:00:00","value":6.28465},{"date":"2020-01-21 17:00:00","value":6.92179},{"date":"2020-01-21 16:00:00","value":7.11003},{"date":"2020-01-21 15:00:00","value":7.86038},{"date":"2020-01-21 14:00:00","value":8.52458},{"date":"2020-01-21 13:00:00","value":8.53545},{"date":"2020-01-21 12:00:00","value":9.07305},{"date":"2020-01-21 11:00:00","value":8.39387},{"date":"2020-01-21 10:00:00","value":6.62124},{"date":"2020-01-21 09:00:00","value":6.49755},{"date":"2020-01-21 08:00:00","value":7.19005},{"date":"2020-01-21 07:00:00","value":7.32434},{"date":"2020-01-21 06:00:00","value":7.26387},{"date":"2020-01-21 05:00:00","value":7.17137},{"date":"2020-01-21 04:00:00","value":7.75401},{"date":"2020-01-21 03:00:00","value":9.65698},{"date":"2020-01-21 02:00:00","value":12.7617},{"date":"2020-01-21 01:00:00","value":17.2537}]}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