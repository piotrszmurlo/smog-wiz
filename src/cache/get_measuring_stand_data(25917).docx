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23:00:00","value":15.0622},{"date":"2020-01-23 22:00:00","value":9.00425},{"date":"2020-01-23 21:00:00","value":8.76377},{"date":"2020-01-23 20:00:00","value":12.0011},{"date":"2020-01-23 19:00:00","value":11.8812},{"date":"2020-01-23 18:00:00","value":10.0533},{"date":"2020-01-23 17:00:00","value":9.39549},{"date":"2020-01-23 16:00:00","value":8.38784},{"date":"2020-01-23 15:00:00","value":10.0957},{"date":"2020-01-23 14:00:00","value":7.18022},{"date":"2020-01-23 13:00:00","value":7.03429},{"date":"2020-01-23 12:00:00","value":10.2655},{"date":"2020-01-23 11:00:00","value":10.4754},{"date":"2020-01-23 10:00:00","value":8.71912},{"date":"2020-01-23 09:00:00","value":11.0226},{"date":"2020-01-23 08:00:00","value":10.8938},{"date":"2020-01-23 07:00:00","value":5.46712},{"date":"2020-01-23 06:00:00","value":4.2964},{"date":"2020-01-23 05:00:00","value":6.33382},{"date":"2020-01-23 04:00:00","value":7.45827},{"date":"2020-01-23 03:00:00","value":7.11877},{"date":"2020-01-23 02:00:00","value":7.9459},{"date":"2020-01-23 01:00:00","value":6.51317},{"date":"2020-01-23 00:00:00","value":8.01879},{"date":"2020-01-22 23:00:00","value":9.84996},{"date":"2020-01-22 22:00:00","value":10.136},{"date":"2020-01-22 21:00:00","value":10.7615},{"date":"2020-01-22 20:00:00","value":11.1478},{"date":"2020-01-22 19:00:00","value":10.0425},{"date":"2020-01-22 18:00:00","value":10.7681},{"date":"2020-01-22 17:00:00","value":9.59273},{"date":"2020-01-22 16:00:00","value":8.76993},{"date":"2020-01-22 15:00:00","value":8.31922},{"date":"2020-01-22 14:00:00","value":7.54138},{"date":"2020-01-22 13:00:00","value":5.62197},{"date":"2020-01-22 12:00:00","value":4.50898},{"date":"2020-01-22 11:00:00","value":3.68532},{"date":"2020-01-22 10:00:00","value":2.73964},{"date":"2020-01-22 09:00:00","value":2.41757},{"date":"2020-01-22 08:00:00","value":2.04463},{"date":"2020-01-22 07:00:00","value":1.83123},{"date":"2020-01-22 06:00:00","value":2.52063},{"date":"2020-01-22 05:00:00","value":4.35048},{"date":"2020-01-22 04:00:00","value":6.94822},{"date":"2020-01-22 03:00:00","value":12.2279},{"date":"2020-01-22 02:00:00","value":15.7481},{"date":"2020-01-22 01:00:00","value":15.6513},{"date":"2020-01-22 00:00:00","value":14.5966},{"date":"2020-01-21 23:00:00","value":13.5322},{"date":"2020-01-21 22:00:00","value":17.0627},{"date":"2020-01-21 21:00:00","value":20.4793},{"date":"2020-01-21 20:00:00","value":21.0351},{"date":"2020-01-21 19:00:00","value":19.8334},{"date":"2020-01-21 18:00:00","value":21.2308},{"date":"2020-01-21 17:00:00","value":20.5041},{"date":"2020-01-21 16:00:00","value":22.7453},{"date":"2020-01-21 15:00:00","value":24.073},{"date":"2020-01-21 14:00:00","value":24.2728},{"date":"2020-01-21 13:00:00","value":23.3809},{"date":"2020-01-21 12:00:00","value":22.6848},{"date":"2020-01-21 11:00:00","value":20.798},{"date":"2020-01-21 10:00:00","value":16.8241},{"date":"2020-01-21 09:00:00","value":14.1834},{"date":"2020-01-21 08:00:00","value":13.7067},{"date":"2020-01-21 07:00:00","value":12.5214},{"date":"2020-01-21 06:00:00","value":11.3064},{"date":"2020-01-21 05:00:00","value":10.9419},{"date":"2020-01-21 04:00:00","value":10.7949},{"date":"2020-01-21 03:00:00","value":10.4639},{"date":"2020-01-21 02:00:00","value":10.3938},{"date":"2020-01-21 01:00:00","value":9.10822}]}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