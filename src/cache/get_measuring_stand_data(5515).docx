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09:00:00","value":20.9934},{"date":"2020-01-23 08:00:00","value":26.0976},{"date":"2020-01-23 07:00:00","value":26.6583},{"date":"2020-01-23 06:00:00","value":25.6436},{"date":"2020-01-23 05:00:00","value":14.9404},{"date":"2020-01-23 04:00:00","value":26.3738},{"date":"2020-01-23 03:00:00","value":24.8657},{"date":"2020-01-23 02:00:00","value":27.8227},{"date":"2020-01-23 01:00:00","value":32.395},{"date":"2020-01-23 00:00:00","value":35.8516},{"date":"2020-01-22 23:00:00","value":39.0606},{"date":"2020-01-22 22:00:00","value":39.809},{"date":"2020-01-22 21:00:00","value":33.3093},{"date":"2020-01-22 20:00:00","value":24.4392},{"date":"2020-01-22 19:00:00","value":27.3295},{"date":"2020-01-22 18:00:00","value":24.5688},{"date":"2020-01-22 17:00:00","value":30.74},{"date":"2020-01-22 16:00:00","value":23.23},{"date":"2020-01-22 15:00:00","value":30.1586},{"date":"2020-01-22 14:00:00","value":20.4806},{"date":"2020-01-22 13:00:00","value":17.8919},{"date":"2020-01-22 12:00:00","value":17.5397},{"date":"2020-01-22 11:00:00","value":24.6581},{"date":"2020-01-22 10:00:00","value":17.5929},{"date":"2020-01-22 09:00:00","value":22.045},{"date":"2020-01-22 08:00:00","value":11.8125},{"date":"2020-01-22 07:00:00","value":12.4389},{"date":"2020-01-22 06:00:00","value":14.0784},{"date":"2020-01-22 05:00:00","value":18.5633},{"date":"2020-01-22 04:00:00","value":19.2427},{"date":"2020-01-22 03:00:00","value":14.5678},{"date":"2020-01-22 02:00:00","value":15.5832},{"date":"2020-01-22 01:00:00","value":16.5519},{"date":"2020-01-22 00:00:00","value":13.2534},{"date":"2020-01-21 23:00:00","value":21.0542},{"date":"2020-01-21 22:00:00","value":20.5458},{"date":"2020-01-21 21:00:00","value":21.2383},{"date":"2020-01-21 20:00:00","value":15.7645},{"date":"2020-01-21 19:00:00","value":15.9604},{"date":"2020-01-21 18:00:00","value":14.5906},{"date":"2020-01-21 17:00:00","value":12.8216},{"date":"2020-01-21 16:00:00","value":17.8886},{"date":"2020-01-21 15:00:00","value":21.5335},{"date":"2020-01-21 14:00:00","value":23.6913},{"date":"2020-01-21 13:00:00","value":26.1486},{"date":"2020-01-21 12:00:00","value":20.9778},{"date":"2020-01-21 11:00:00","value":16.547},{"date":"2020-01-21 10:00:00","value":16.567},{"date":"2020-01-21 09:00:00","value":10.5225},{"date":"2020-01-21 08:00:00","value":10.5282},{"date":"2020-01-21 07:00:00","value":14.4036},{"date":"2020-01-21 06:00:00","value":13.3055},{"date":"2020-01-21 05:00:00","value":12.776},{"date":"2020-01-21 04:00:00","value":13.4555},{"date":"2020-01-21 03:00:00","value":21.9765},{"date":"2020-01-21 02:00:00","value":18.6619},{"date":"2020-01-21 01:00:00","value":27.743}]}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