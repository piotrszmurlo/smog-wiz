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23:00:00","value":7.3766},{"date":"2020-01-23 22:00:00","value":6.83646},{"date":"2020-01-23 21:00:00","value":10.081},{"date":"2020-01-23 20:00:00","value":14.0043},{"date":"2020-01-23 19:00:00","value":15.9461},{"date":"2020-01-23 18:00:00","value":18.7657},{"date":"2020-01-23 17:00:00","value":16.5085},{"date":"2020-01-23 16:00:00","value":14.5115},{"date":"2020-01-23 15:00:00","value":12.8927},{"date":"2020-01-23 14:00:00","value":13.4727},{"date":"2020-01-23 13:00:00","value":14.955},{"date":"2020-01-23 12:00:00","value":16.1798},{"date":"2020-01-23 11:00:00","value":15.0092},{"date":"2020-01-23 10:00:00","value":16.9085},{"date":"2020-01-23 09:00:00","value":21.117},{"date":"2020-01-23 08:00:00","value":24.4051},{"date":"2020-01-23 07:00:00","value":21.442},{"date":"2020-01-23 06:00:00","value":15.4734},{"date":"2020-01-23 05:00:00","value":9.87814},{"date":"2020-01-23 04:00:00","value":11.4757},{"date":"2020-01-23 03:00:00","value":13.6352},{"date":"2020-01-23 02:00:00","value":8.36819},{"date":"2020-01-23 01:00:00","value":5.26066},{"date":"2020-01-23 00:00:00","value":2.93704},{"date":"2020-01-22 23:00:00","value":4.45868},{"date":"2020-01-22 22:00:00","value":7.10308},{"date":"2020-01-22 21:00:00","value":8.20885},{"date":"2020-01-22 20:00:00","value":11.8974},{"date":"2020-01-22 19:00:00","value":15.5069},{"date":"2020-01-22 18:00:00","value":11.5039},{"date":"2020-01-22 17:00:00","value":10.5877},{"date":"2020-01-22 16:00:00","value":11.2362},{"date":"2020-01-22 15:00:00","value":7.43874},{"date":"2020-01-22 14:00:00","value":8.79945},{"date":"2020-01-22 13:00:00","value":10.1239},{"date":"2020-01-22 12:00:00","value":8.65873},{"date":"2020-01-22 11:00:00","value":9.59027},{"date":"2020-01-22 10:00:00","value":10.5224},{"date":"2020-01-22 09:00:00","value":10.183},{"date":"2020-01-22 08:00:00","value":6.89807},{"date":"2020-01-22 07:00:00","value":5.80398},{"date":"2020-01-22 06:00:00","value":8.42342},{"date":"2020-01-22 05:00:00","value":5.51559},{"date":"2020-01-22 04:00:00","value":5.39396},{"date":"2020-01-22 03:00:00","value":5.65208},{"date":"2020-01-22 02:00:00","value":6.93844},{"date":"2020-01-22 01:00:00","value":9.15636},{"date":"2020-01-22 00:00:00","value":7.26348},{"date":"2020-01-21 23:00:00","value":10.9568},{"date":"2020-01-21 22:00:00","value":9.27851},{"date":"2020-01-21 21:00:00","value":10.8267},{"date":"2020-01-21 20:00:00","value":12.4662},{"date":"2020-01-21 19:00:00","value":13.3404},{"date":"2020-01-21 18:00:00","value":16.8569},{"date":"2020-01-21 17:00:00","value":19.9353},{"date":"2020-01-21 16:00:00","value":18.301},{"date":"2020-01-21 15:00:00","value":15.1924},{"date":"2020-01-21 14:00:00","value":13.1014},{"date":"2020-01-21 13:00:00","value":11.3902},{"date":"2020-01-21 12:00:00","value":14.8812},{"date":"2020-01-21 11:00:00","value":14.843},{"date":"2020-01-21 10:00:00","value":14.4213},{"date":"2020-01-21 09:00:00","value":13.2741},{"date":"2020-01-21 08:00:00","value":11.0551},{"date":"2020-01-21 07:00:00","value":11.5963},{"date":"2020-01-21 06:00:00","value":7.22046},{"date":"2020-01-21 05:00:00","value":6.36802},{"date":"2020-01-21 04:00:00","value":6.37015},{"date":"2020-01-21 03:00:00","value":7.03244},{"date":"2020-01-21 02:00:00","value":8.60666},{"date":"2020-01-21 01:00:00","value":7.05687}]}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