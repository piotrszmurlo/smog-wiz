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22:00:00","value":31.5149},{"date":"2020-01-22 21:00:00","value":27.3798},{"date":"2020-01-22 20:00:00","value":28.4045},{"date":"2020-01-22 19:00:00","value":21.4239},{"date":"2020-01-22 18:00:00","value":18.8777},{"date":"2020-01-22 17:00:00","value":17.5872},{"date":"2020-01-22 16:00:00","value":24.0703},{"date":"2020-01-22 15:00:00","value":30.4347},{"date":"2020-01-22 14:00:00","value":34.2163},{"date":"2020-01-22 13:00:00","value":38.281},{"date":"2020-01-22 12:00:00","value":39.0123},{"date":"2020-01-22 11:00:00","value":39.0873},{"date":"2020-01-22 10:00:00","value":38.2824},{"date":"2020-01-22 09:00:00","value":37.0602},{"date":"2020-01-22 08:00:00","value":36.1111},{"date":"2020-01-22 07:00:00","value":38.2765},{"date":"2020-01-22 06:00:00","value":31.9715},{"date":"2020-01-22 05:00:00","value":33.7129},{"date":"2020-01-22 04:00:00","value":35.7123},{"date":"2020-01-22 03:00:00","value":40.2027},{"date":"2020-01-22 02:00:00","value":39.6647},{"date":"2020-01-22 01:00:00","value":36.0756},{"date":"2020-01-22 00:00:00","value":36.8233},{"date":"2020-01-21 23:00:00","value":40.5396},{"date":"2020-01-21 22:00:00","value":39.6206},{"date":"2020-01-21 21:00:00","value":43.1854},{"date":"2020-01-21 20:00:00","value":44.9398},{"date":"2020-01-21 19:00:00","value":41.8976},{"date":"2020-01-21 18:00:00","value":38.4648},{"date":"2020-01-21 17:00:00","value":37.1682},{"date":"2020-01-21 16:00:00","value":39.1632},{"date":"2020-01-21 15:00:00","value":47.0821},{"date":"2020-01-21 14:00:00","value":50.0815},{"date":"2020-01-21 13:00:00","value":50.6269},{"date":"2020-01-21 12:00:00","value":46.7643},{"date":"2020-01-21 11:00:00","value":45.2882},{"date":"2020-01-21 10:00:00","value":40.1868},{"date":"2020-01-21 09:00:00","value":30.8291},{"date":"2020-01-21 08:00:00","value":33.7383},{"date":"2020-01-21 07:00:00","value":32.9441},{"date":"2020-01-21 06:00:00","value":27.4483},{"date":"2020-01-21 05:00:00","value":34.7286},{"date":"2020-01-21 04:00:00","value":42.1432},{"date":"2020-01-21 03:00:00","value":44.7931},{"date":"2020-01-21 02:00:00","value":43.8851},{"date":"2020-01-21 01:00:00","value":48.4896},{"date":"2020-01-21 00:00:00","value":38.864},{"date":"2020-01-20 23:00:00","value":39.709},{"date":"2020-01-20 22:00:00","value":46.1716},{"date":"2020-01-20 21:00:00","value":43.5635},{"date":"2020-01-20 20:00:00","value":40.173},{"date":"2020-01-20 19:00:00","value":41.8049},{"date":"2020-01-20 18:00:00","value":42.2189},{"date":"2020-01-20 17:00:00","value":34.4776},{"date":"2020-01-20 16:00:00","value":43.0874},{"date":"2020-01-20 15:00:00","value":49.9641},{"date":"2020-01-20 14:00:00","value":42.2856},{"date":"2020-01-20 13:00:00","value":36.2149},{"date":"2020-01-20 12:00:00","value":37.1301},{"date":"2020-01-20 11:00:00","value":32.9794},{"date":"2020-01-20 10:00:00","value":25.6012},{"date":"2020-01-20 09:00:00","value":19.0682},{"date":"2020-01-20 08:00:00","value":11.0439},{"date":"2020-01-20 07:00:00","value":13.8922},{"date":"2020-01-20 06:00:00","value":17.2569},{"date":"2020-01-20 05:00:00","value":21.4452},{"date":"2020-01-20 04:00:00","value":22.8205},{"date":"2020-01-20 03:00:00","value":29.6138},{"date":"2020-01-20 02:00:00","value":32.4567},{"date":"2020-01-20 01:00:00","value":29.3187}]}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