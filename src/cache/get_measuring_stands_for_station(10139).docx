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[{"id":16784,"stationId":10139,"param":{"paramName":"pył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