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22:00:00","value":7.62977},{"date":"2020-01-22 21:00:00","value":8.29846},{"date":"2020-01-22 20:00:00","value":8.29181},{"date":"2020-01-22 19:00:00","value":7.34234},{"date":"2020-01-22 18:00:00","value":7.27658},{"date":"2020-01-22 17:00:00","value":8.05537},{"date":"2020-01-22 16:00:00","value":7.58839},{"date":"2020-01-22 15:00:00","value":8.25487},{"date":"2020-01-22 14:00:00","value":9.67723},{"date":"2020-01-22 13:00:00","value":9.4297},{"date":"2020-01-22 12:00:00","value":9.71565},{"date":"2020-01-22 11:00:00","value":10.6932},{"date":"2020-01-22 10:00:00","value":11.2607},{"date":"2020-01-22 09:00:00","value":11.0131},{"date":"2020-01-22 08:00:00","value":8.34279},{"date":"2020-01-22 07:00:00","value":8.91543},{"date":"2020-01-22 06:00:00","value":7.51967},{"date":"2020-01-22 05:00:00","value":7.49603},{"date":"2020-01-22 04:00:00","value":7.01723},{"date":"2020-01-22 03:00:00","value":8.08344},{"date":"2020-01-22 02:00:00","value":7.85882},{"date":"2020-01-22 01:00:00","value":9.72452},{"date":"2020-01-22 00:00:00","value":9.39571},{"date":"2020-01-21 23:00:00","value":9.45926},{"date":"2020-01-21 22:00:00","value":6.92191},{"date":"2020-01-21 21:00:00","value":6.03746},{"date":"2020-01-21 20:00:00","value":7.95709},{"date":"2020-01-21 19:00:00","value":7.78419},{"date":"2020-01-21 18:00:00","value":8.00734},{"date":"2020-01-21 17:00:00","value":6.70911},{"date":"2020-01-21 16:00:00","value":7.81153},{"date":"2020-01-21 15:00:00","value":7.03718},{"date":"2020-01-21 14:00:00","value":6.28056},{"date":"2020-01-21 13:00:00","value":5.26606},{"date":"2020-01-21 12:00:00","value":5.18478},{"date":"2020-01-21 11:00:00","value":4.47397},{"date":"2020-01-21 10:00:00","value":4.41486},{"date":"2020-01-21 09:00:00","value":null},{"date":"2020-01-21 08:00:00","value":4.54349},{"date":"2020-01-21 07:00:00","value":5.95101},{"date":"2020-01-21 06:00:00","value":4.4156},{"date":"2020-01-21 05:00:00","value":4.85524},{"date":"2020-01-21 04:00:00","value":4.35649},{"date":"2020-01-21 03:00:00","value":3.96488},{"date":"2020-01-21 02:00:00","value":4.63062},{"date":"2020-01-21 01:00:00","value":4.56633},{"date":"2020-01-21 00:00:00","value":4.86411},{"date":"2020-01-20 23:00:00","value":6.07293},{"date":"2020-01-20 22:00:00","value":5.44857},{"date":"2020-01-20 21:00:00","value":5.80323},{"date":"2020-01-20 20:00:00","value":6.56281},{"date":"2020-01-20 19:00:00","value":5.39093},{"date":"2020-01-20 18:00:00","value":6.45493},{"date":"2020-01-20 17:00:00","value":5.37542},{"date":"2020-01-20 16:00:00","value":4.63727},{"date":"2020-01-20 15:00:00","value":4.86411},{"date":"2020-01-20 14:00:00","value":5.01927},{"date":"2020-01-20 13:00:00","value":5.21064},{"date":"2020-01-20 12:00:00","value":5.01188},{"date":"2020-01-20 11:00:00","value":5.93993},{"date":"2020-01-20 10:00:00","value":6.05593},{"date":"2020-01-20 09:00:00","value":6.23548},{"date":"2020-01-20 08:00:00","value":5.82614},{"date":"2020-01-20 07:00:00","value":6.41799},{"date":"2020-01-20 06:00:00","value":6.48449},{"date":"2020-01-20 05:00:00","value":6.91009},{"date":"2020-01-20 04:00:00","value":7.3948},{"date":"2020-01-20 03:00:00","value":7.26032},{"date":"2020-01-20 02:00:00","value":8.70633},{"date":"2020-01-20 01:00:00","value":9.43857}]}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