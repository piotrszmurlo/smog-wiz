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23:00:00","value":365.0},{"date":"2020-01-23 22:00:00","value":337.0},{"date":"2020-01-23 21:00:00","value":373.0},{"date":"2020-01-23 20:00:00","value":469.0},{"date":"2020-01-23 19:00:00","value":613.0},{"date":"2020-01-23 18:00:00","value":556.0},{"date":"2020-01-23 17:00:00","value":479.0},{"date":"2020-01-23 16:00:00","value":455.0},{"date":"2020-01-23 15:00:00","value":355.0},{"date":"2020-01-23 14:00:00","value":290.0},{"date":"2020-01-23 13:00:00","value":299.0},{"date":"2020-01-23 12:00:00","value":304.0},{"date":"2020-01-23 11:00:00","value":310.0},{"date":"2020-01-23 10:00:00","value":311.0},{"date":"2020-01-23 09:00:00","value":328.0},{"date":"2020-01-23 08:00:00","value":358.0},{"date":"2020-01-23 07:00:00","value":302.0},{"date":"2020-01-23 06:00:00","value":249.0},{"date":"2020-01-23 05:00:00","value":239.0},{"date":"2020-01-23 04:00:00","value":245.0},{"date":"2020-01-23 03:00:00","value":238.0},{"date":"2020-01-23 02:00:00","value":253.0},{"date":"2020-01-23 01:00:00","value":257.0},{"date":"2020-01-23 00:00:00","value":273.0},{"date":"2020-01-22 23:00:00","value":270.0},{"date":"2020-01-22 22:00:00","value":279.0},{"date":"2020-01-22 21:00:00","value":286.0},{"date":"2020-01-22 20:00:00","value":299.0},{"date":"2020-01-22 19:00:00","value":328.0},{"date":"2020-01-22 18:00:00","value":335.0},{"date":"2020-01-22 17:00:00","value":344.0},{"date":"2020-01-22 16:00:00","value":357.0},{"date":"2020-01-22 15:00:00","value":378.0},{"date":"2020-01-22 14:00:00","value":357.0},{"date":"2020-01-22 13:00:00","value":329.0},{"date":"2020-01-22 12:00:00","value":330.0},{"date":"2020-01-22 11:00:00","value":326.0},{"date":"2020-01-22 10:00:00","value":348.0},{"date":"2020-01-22 09:00:00","value":346.0},{"date":"2020-01-22 08:00:00","value":348.0},{"date":"2020-01-22 07:00:00","value":321.0},{"date":"2020-01-22 06:00:00","value":311.0},{"date":"2020-01-22 05:00:00","value":303.0},{"date":"2020-01-22 04:00:00","value":298.0},{"date":"2020-01-22 03:00:00","value":314.0},{"date":"2020-01-22 02:00:00","value":306.0},{"date":"2020-01-22 01:00:00","value":324.0},{"date":"2020-01-22 00:00:00","value":339.0},{"date":"2020-01-21 23:00:00","value":322.0},{"date":"2020-01-21 22:00:00","value":320.0},{"date":"2020-01-21 21:00:00","value":340.0},{"date":"2020-01-21 20:00:00","value":329.0},{"date":"2020-01-21 19:00:00","value":345.0},{"date":"2020-01-21 18:00:00","value":343.0},{"date":"2020-01-21 17:00:00","value":348.0},{"date":"2020-01-21 16:00:00","value":304.0},{"date":"2020-01-21 15:00:00","value":293.0},{"date":"2020-01-21 14:00:00","value":267.0},{"date":"2020-01-21 13:00:00","value":261.0},{"date":"2020-01-21 12:00:00","value":273.0},{"date":"2020-01-21 11:00:00","value":275.0},{"date":"2020-01-21 10:00:00","value":252.0},{"date":"2020-01-21 09:00:00","value":253.0},{"date":"2020-01-21 08:00:00","value":262.0},{"date":"2020-01-21 07:00:00","value":235.0},{"date":"2020-01-21 06:00:00","value":200.0},{"date":"2020-01-21 05:00:00","value":194.0},{"date":"2020-01-21 04:00:00","value":206.0},{"date":"2020-01-21 03:00:00","value":208.0},{"date":"2020-01-21 02:00:00","value":212.0},{"date":"2020-01-21 01:00:00","value":216.0}]}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