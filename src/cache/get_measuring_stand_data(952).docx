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10:00:00","value":408.0},{"date":"2020-01-23 09:00:00","value":428.0},{"date":"2020-01-23 08:00:00","value":424.0},{"date":"2020-01-23 07:00:00","value":362.0},{"date":"2020-01-23 06:00:00","value":330.0},{"date":"2020-01-23 05:00:00","value":276.0},{"date":"2020-01-23 04:00:00","value":300.0},{"date":"2020-01-23 03:00:00","value":323.0},{"date":"2020-01-23 02:00:00","value":359.0},{"date":"2020-01-23 01:00:00","value":411.0},{"date":"2020-01-23 00:00:00","value":535.0},{"date":"2020-01-22 23:00:00","value":613.0},{"date":"2020-01-22 22:00:00","value":703.0},{"date":"2020-01-22 21:00:00","value":809.0},{"date":"2020-01-22 20:00:00","value":806.0},{"date":"2020-01-22 19:00:00","value":671.0},{"date":"2020-01-22 18:00:00","value":631.0},{"date":"2020-01-22 17:00:00","value":645.0},{"date":"2020-01-22 16:00:00","value":534.0},{"date":"2020-01-22 15:00:00","value":457.0},{"date":"2020-01-22 14:00:00","value":436.0},{"date":"2020-01-22 13:00:00","value":428.0},{"date":"2020-01-22 12:00:00","value":426.0},{"date":"2020-01-22 11:00:00","value":479.0},{"date":"2020-01-22 10:00:00","value":460.0},{"date":"2020-01-22 09:00:00","value":405.0},{"date":"2020-01-22 08:00:00","value":397.0},{"date":"2020-01-22 07:00:00","value":342.0},{"date":"2020-01-22 06:00:00","value":324.0},{"date":"2020-01-22 05:00:00","value":274.0},{"date":"2020-01-22 04:00:00","value":270.0},{"date":"2020-01-22 03:00:00","value":267.0},{"date":"2020-01-22 02:00:00","value":285.0},{"date":"2020-01-22 01:00:00","value":302.0},{"date":"2020-01-22 00:00:00","value":299.0},{"date":"2020-01-21 23:00:00","value":344.0},{"date":"2020-01-21 22:00:00","value":435.0},{"date":"2020-01-21 21:00:00","value":423.0},{"date":"2020-01-21 20:00:00","value":469.0},{"date":"2020-01-21 19:00:00","value":453.0},{"date":"2020-01-21 18:00:00","value":470.0},{"date":"2020-01-21 17:00:00","value":466.0},{"date":"2020-01-21 16:00:00","value":477.0},{"date":"2020-01-21 15:00:00","value":420.0},{"date":"2020-01-21 14:00:00","value":404.0},{"date":"2020-01-21 13:00:00","value":396.0},{"date":"2020-01-21 12:00:00","value":374.0},{"date":"2020-01-21 11:00:00","value":358.0},{"date":"2020-01-21 10:00:00","value":471.0},{"date":"2020-01-21 09:00:00","value":476.0},{"date":"2020-01-21 08:00:00","value":501.0},{"date":"2020-01-21 07:00:00","value":454.0},{"date":"2020-01-21 06:00:00","value":352.0},{"date":"2020-01-21 05:00:00","value":275.0},{"date":"2020-01-21 04:00:00","value":252.0},{"date":"2020-01-21 03:00:00","value":263.0},{"date":"2020-01-21 02:00:00","value":278.0},{"date":"2020-01-21 01:00:00","value":289.0}]}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