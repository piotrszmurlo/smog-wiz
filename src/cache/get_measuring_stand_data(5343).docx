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10:00:00","value":256.16},{"date":"2020-01-23 09:00:00","value":224.77},{"date":"2020-01-23 08:00:00","value":234.1},{"date":"2020-01-23 07:00:00","value":212.39},{"date":"2020-01-23 06:00:00","value":203.02},{"date":"2020-01-23 05:00:00","value":169.5},{"date":"2020-01-23 04:00:00","value":165.04},{"date":"2020-01-23 03:00:00","value":186.69},{"date":"2020-01-23 02:00:00","value":192.20999999999998},{"date":"2020-01-23 01:00:00","value":205.72},{"date":"2020-01-23 00:00:00","value":204.85999999999999},{"date":"2020-01-22 23:00:00","value":215.32999999999998},{"date":"2020-01-22 22:00:00","value":229.21},{"date":"2020-01-22 21:00:00","value":235.26},{"date":"2020-01-22 20:00:00","value":264.28000000000003},{"date":"2020-01-22 19:00:00","value":298.15999999999997},{"date":"2020-01-22 18:00:00","value":510.75000000000006},{"date":"2020-01-22 17:00:00","value":573.78},{"date":"2020-01-22 16:00:00","value":586.78},{"date":"2020-01-22 15:00:00","value":413.59000000000003},{"date":"2020-01-22 14:00:00","value":320.2},{"date":"2020-01-22 13:00:00","value":248.9},{"date":"2020-01-22 12:00:00","value":290.47},{"date":"2020-01-22 11:00:00","value":389.40999999999997},{"date":"2020-01-22 10:00:00","value":479.89},{"date":"2020-01-22 09:00:00","value":650.36},{"date":"2020-01-22 08:00:00","value":646.52},{"date":"2020-01-22 07:00:00","value":595.64},{"date":"2020-01-22 06:00:00","value":440.65999999999997},{"date":"2020-01-22 05:00:00","value":397.61},{"date":"2020-01-22 04:00:00","value":435.90000000000003},{"date":"2020-01-22 03:00:00","value":451.46},{"date":"2020-01-22 02:00:00","value":330.83000000000004},{"date":"2020-01-22 01:00:00","value":304.55},{"date":"2020-01-22 00:00:00","value":330.15},{"date":"2020-01-21 23:00:00","value":455.72},{"date":"2020-01-21 22:00:00","value":397.37},{"date":"2020-01-21 21:00:00","value":455.84000000000003},{"date":"2020-01-21 20:00:00","value":508.93},{"date":"2020-01-21 19:00:00","value":489.84},{"date":"2020-01-21 18:00:00","value":670.49},{"date":"2020-01-21 17:00:00","value":664.77},{"date":"2020-01-21 16:00:00","value":633.81},{"date":"2020-01-21 15:00:00","value":458.33000000000004},{"date":"2020-01-21 14:00:00","value":495.38},{"date":"2020-01-21 13:00:00","value":396.75},{"date":"2020-01-21 12:00:00","value":413.48},{"date":"2020-01-21 11:00:00","value":451.90000000000003},{"date":"2020-01-21 10:00:00","value":530.38},{"date":"2020-01-21 09:00:00","value":615.37},{"date":"2020-01-21 08:00:00","value":781.6899999999999},{"date":"2020-01-21 07:00:00","value":694.49},{"date":"2020-01-21 06:00:00","value":592.74},{"date":"2020-01-21 05:00:00","value":392.55},{"date":"2020-01-21 04:00:00","value":399.61999999999995},{"date":"2020-01-21 03:00:00","value":308.3},{"date":"2020-01-21 02:00:00","value":284.56},{"date":"2020-01-21 01:00:00","value":336.28000000000003}]}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