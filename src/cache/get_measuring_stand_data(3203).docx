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21:00:00","value":null},{"date":"2020-01-22 20:00:00","value":null},{"date":"2020-01-22 19:00:00","value":64.050743},{"date":"2020-01-22 18:00:00","value":60.404884},{"date":"2020-01-22 17:00:00","value":54.759315},{"date":"2020-01-22 16:00:00","value":49.211609},{"date":"2020-01-22 15:00:00","value":47.85495},{"date":"2020-01-22 14:00:00","value":47.219822},{"date":"2020-01-22 13:00:00","value":40.207066},{"date":"2020-01-22 12:00:00","value":43.092167},{"date":"2020-01-22 11:00:00","value":39.477837},{"date":"2020-01-22 10:00:00","value":34.486954},{"date":"2020-01-22 09:00:00","value":32.522602},{"date":"2020-01-22 08:00:00","value":34.517933},{"date":"2020-01-22 07:00:00","value":32.690182},{"date":"2020-01-22 06:00:00","value":32.041641},{"date":"2020-01-22 05:00:00","value":36.03923},{"date":"2020-01-22 04:00:00","value":35.534218},{"date":"2020-01-22 03:00:00","value":35.247826},{"date":"2020-01-22 02:00:00","value":36.571285},{"date":"2020-01-22 01:00:00","value":37.329388},{"date":"2020-01-22 00:00:00","value":39.226799},{"date":"2020-01-21 23:00:00","value":39.416878},{"date":"2020-01-21 22:00:00","value":40.776249},{"date":"2020-01-21 21:00:00","value":37.854073},{"date":"2020-01-21 20:00:00","value":38.128052},{"date":"2020-01-21 19:00:00","value":41.639973},{"date":"2020-01-21 18:00:00","value":46.794998},{"date":"2020-01-21 17:00:00","value":53.464558},{"date":"2020-01-21 16:00:00","value":57.02713},{"date":"2020-01-21 15:00:00","value":59.270897},{"date":"2020-01-21 14:00:00","value":60.984268},{"date":"2020-01-21 13:00:00","value":58.718391},{"date":"2020-01-21 12:00:00","value":54.292927},{"date":"2020-01-21 11:00:00","value":50.956013},{"date":"2020-01-21 10:00:00","value":45.655575},{"date":"2020-01-21 09:00:00","value":42.398792},{"date":"2020-01-21 08:00:00","value":41.535126},{"date":"2020-01-21 07:00:00","value":44.649044},{"date":"2020-01-21 06:00:00","value":45.333382},{"date":"2020-01-21 05:00:00","value":44.433414},{"date":"2020-01-21 04:00:00","value":42.507355},{"date":"2020-01-21 03:00:00","value":42.365765},{"date":"2020-01-21 02:00:00","value":43.492359},{"date":"2020-01-21 01:00:00","value":45.694893},{"date":"2020-01-21 00:00:00","value":50.350834},{"date":"2020-01-20 23:00:00","value":52.024033},{"date":"2020-01-20 22:00:00","value":52.573544},{"date":"2020-01-20 21:00:00","value":52.196156},{"date":"2020-01-20 20:00:00","value":56.229877},{"date":"2020-01-20 19:00:00","value":58.744576},{"date":"2020-01-20 18:00:00","value":56.397099},{"date":"2020-01-20 17:00:00","value":57.617458},{"date":"2020-01-20 16:00:00","value":57.013386},{"date":"2020-01-20 15:00:00","value":59.279598},{"date":"2020-01-20 14:00:00","value":62.004543},{"date":"2020-01-20 13:00:00","value":54.958675},{"date":"2020-01-20 12:00:00","value":43.824581},{"date":"2020-01-20 11:00:00","value":38.31744},{"date":"2020-01-20 10:00:00","value":29.682142},{"date":"2020-01-20 09:00:00","value":40.004322},{"date":"2020-01-20 08:00:00","value":44.79731},{"date":"2020-01-20 07:00:00","value":34.164967},{"date":"2020-01-20 06:00:00","value":26.355957},{"date":"2020-01-20 05:00:00","value":20.411776},{"date":"2020-01-20 04:00:00","value":20.233288},{"date":"2020-01-20 03:00:00","value":21.570812},{"date":"2020-01-20 02:00:00","value":22.191338},{"date":"2020-01-20 01:00:00","value":21.14341}]}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