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23:00:00","value":41.7272},{"date":"2020-01-23 22:00:00","value":39.026},{"date":"2020-01-23 21:00:00","value":38.3202},{"date":"2020-01-23 20:00:00","value":43.8925},{"date":"2020-01-23 19:00:00","value":31.5608},{"date":"2020-01-23 18:00:00","value":28.8442},{"date":"2020-01-23 17:00:00","value":23.5138},{"date":"2020-01-23 16:00:00","value":21.0509},{"date":"2020-01-23 15:00:00","value":29.5329},{"date":"2020-01-23 14:00:00","value":37.9568},{"date":"2020-01-23 13:00:00","value":32.2614},{"date":"2020-01-23 12:00:00","value":27.0347},{"date":"2020-01-23 11:00:00","value":24.4905},{"date":"2020-01-23 10:00:00","value":26.4619},{"date":"2020-01-23 09:00:00","value":21.8766},{"date":"2020-01-23 08:00:00","value":20.8208},{"date":"2020-01-23 07:00:00","value":21.708},{"date":"2020-01-23 06:00:00","value":19.6909},{"date":"2020-01-23 05:00:00","value":17.3899},{"date":"2020-01-23 04:00:00","value":21.7912},{"date":"2020-01-23 03:00:00","value":24.7641},{"date":"2020-01-23 02:00:00","value":32.8768},{"date":"2020-01-23 01:00:00","value":32.3871},{"date":"2020-01-23 00:00:00","value":28.1303},{"date":"2020-01-22 23:00:00","value":26.9522},{"date":"2020-01-22 22:00:00","value":27.4215},{"date":"2020-01-22 21:00:00","value":29.14},{"date":"2020-01-22 20:00:00","value":27.4276},{"date":"2020-01-22 19:00:00","value":21.5727},{"date":"2020-01-22 18:00:00","value":21.8676},{"date":"2020-01-22 17:00:00","value":18.1672},{"date":"2020-01-22 16:00:00","value":14.727},{"date":"2020-01-22 15:00:00","value":16.1985},{"date":"2020-01-22 14:00:00","value":15.2765},{"date":"2020-01-22 13:00:00","value":15.0706},{"date":"2020-01-22 12:00:00","value":15.7974},{"date":"2020-01-22 11:00:00","value":17.2234},{"date":"2020-01-22 10:00:00","value":17.4062},{"date":"2020-01-22 09:00:00","value":20.5729},{"date":"2020-01-22 08:00:00","value":24.396},{"date":"2020-01-22 07:00:00","value":26.3415},{"date":"2020-01-22 06:00:00","value":28.7923},{"date":"2020-01-22 05:00:00","value":30.573},{"date":"2020-01-22 04:00:00","value":31.0271},{"date":"2020-01-22 03:00:00","value":30.2813},{"date":"2020-01-22 02:00:00","value":29.7152},{"date":"2020-01-22 01:00:00","value":29.0613},{"date":"2020-01-22 00:00:00","value":25.7616},{"date":"2020-01-21 23:00:00","value":22.0747},{"date":"2020-01-21 22:00:00","value":23.8089},{"date":"2020-01-21 21:00:00","value":24.415},{"date":"2020-01-21 20:00:00","value":28.8002},{"date":"2020-01-21 19:00:00","value":38.865},{"date":"2020-01-21 18:00:00","value":31.2438},{"date":"2020-01-21 17:00:00","value":31.2811},{"date":"2020-01-21 16:00:00","value":23.7862},{"date":"2020-01-21 15:00:00","value":17.6664},{"date":"2020-01-21 14:00:00","value":15.0312},{"date":"2020-01-21 13:00:00","value":17.1435},{"date":"2020-01-21 12:00:00","value":19.1145},{"date":"2020-01-21 11:00:00","value":19.5523},{"date":"2020-01-21 10:00:00","value":21.6553},{"date":"2020-01-21 09:00:00","value":21.8577},{"date":"2020-01-21 08:00:00","value":19.877},{"date":"2020-01-21 07:00:00","value":21.3338},{"date":"2020-01-21 06:00:00","value":21.9717},{"date":"2020-01-21 05:00:00","value":23.1497},{"date":"2020-01-21 04:00:00","value":18.7972},{"date":"2020-01-21 03:00:00","value":20.1316},{"date":"2020-01-21 02:00:00","value":20.8925},{"date":"2020-01-21 01:00:00","value":22.8438}]}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