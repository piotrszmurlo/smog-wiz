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23:00:00","value":1477.3},{"date":"2020-01-23 22:00:00","value":1449.41},{"date":"2020-01-23 21:00:00","value":1350.3799999999999},{"date":"2020-01-23 20:00:00","value":1342.3899999999999},{"date":"2020-01-23 19:00:00","value":1268.36},{"date":"2020-01-23 18:00:00","value":1266.41},{"date":"2020-01-23 17:00:00","value":1154.25},{"date":"2020-01-23 16:00:00","value":1123.58},{"date":"2020-01-23 15:00:00","value":1111.0800000000002},{"date":"2020-01-23 14:00:00","value":1121.95},{"date":"2020-01-23 13:00:00","value":1134.3600000000001},{"date":"2020-01-23 12:00:00","value":1126.0},{"date":"2020-01-23 11:00:00","value":1114.0},{"date":"2020-01-23 10:00:00","value":1124.0},{"date":"2020-01-23 09:00:00","value":1133.0},{"date":"2020-01-23 08:00:00","value":1123.0},{"date":"2020-01-23 07:00:00","value":1098.0},{"date":"2020-01-23 06:00:00","value":1105.0},{"date":"2020-01-23 05:00:00","value":1071.0},{"date":"2020-01-23 04:00:00","value":1101.0},{"date":"2020-01-23 03:00:00","value":1122.0},{"date":"2020-01-23 02:00:00","value":1153.0},{"date":"2020-01-23 01:00:00","value":1109.0},{"date":"2020-01-23 00:00:00","value":1123.0},{"date":"2020-01-22 23:00:00","value":1147.0},{"date":"2020-01-22 22:00:00","value":1174.0},{"date":"2020-01-22 21:00:00","value":1159.0},{"date":"2020-01-22 20:00:00","value":1206.0},{"date":"2020-01-22 19:00:00","value":1215.0},{"date":"2020-01-22 18:00:00","value":1276.0},{"date":"2020-01-22 17:00:00","value":1226.0},{"date":"2020-01-22 16:00:00","value":1198.0},{"date":"2020-01-22 15:00:00","value":1228.0},{"date":"2020-01-22 14:00:00","value":1228.0},{"date":"2020-01-22 13:00:00","value":1241.0},{"date":"2020-01-22 12:00:00","value":1225.0},{"date":"2020-01-22 11:00:00","value":1229.0},{"date":"2020-01-22 10:00:00","value":1292.0},{"date":"2020-01-22 09:00:00","value":1365.0},{"date":"2020-01-22 08:00:00","value":1363.0},{"date":"2020-01-22 07:00:00","value":1428.0},{"date":"2020-01-22 06:00:00","value":1399.0},{"date":"2020-01-22 05:00:00","value":1352.0},{"date":"2020-01-22 04:00:00","value":1349.0},{"date":"2020-01-22 03:00:00","value":1371.0},{"date":"2020-01-22 02:00:00","value":1401.0},{"date":"2020-01-22 01:00:00","value":1485.0},{"date":"2020-01-22 00:00:00","value":1464.0},{"date":"2020-01-21 23:00:00","value":1363.0},{"date":"2020-01-21 22:00:00","value":1271.0},{"date":"2020-01-21 21:00:00","value":1224.0},{"date":"2020-01-21 20:00:00","value":1247.0},{"date":"2020-01-21 19:00:00","value":1236.0},{"date":"2020-01-21 18:00:00","value":1247.0},{"date":"2020-01-21 17:00:00","value":1222.0},{"date":"2020-01-21 16:00:00","value":1194.0},{"date":"2020-01-21 15:00:00","value":1209.0},{"date":"2020-01-21 14:00:00","value":1205.0},{"date":"2020-01-21 13:00:00","value":1195.0},{"date":"2020-01-21 12:00:00","value":1278.0},{"date":"2020-01-21 11:00:00","value":1243.0},{"date":"2020-01-21 10:00:00","value":1191.0},{"date":"2020-01-21 09:00:00","value":1216.0},{"date":"2020-01-21 08:00:00","value":1233.0},{"date":"2020-01-21 07:00:00","value":1253.0},{"date":"2020-01-21 06:00:00","value":1277.0},{"date":"2020-01-21 05:00:00","value":1089.0},{"date":"2020-01-21 04:00:00","value":1078.0},{"date":"2020-01-21 03:00:00","value":1052.0},{"date":"2020-01-21 02:00:00","value":1060.0},{"date":"2020-01-21 01:00:00","value":1084.0}]}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