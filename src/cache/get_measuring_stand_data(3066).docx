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22:00:00","value":33.9571},{"date":"2020-01-22 21:00:00","value":34.0432},{"date":"2020-01-22 20:00:00","value":41.9211},{"date":"2020-01-22 19:00:00","value":39.9057},{"date":"2020-01-22 18:00:00","value":53.1327},{"date":"2020-01-22 17:00:00","value":52.1933},{"date":"2020-01-22 16:00:00","value":54.7666},{"date":"2020-01-22 15:00:00","value":35.3778},{"date":"2020-01-22 14:00:00","value":36.5304},{"date":"2020-01-22 13:00:00","value":38.0153},{"date":"2020-01-22 12:00:00","value":48.6307},{"date":"2020-01-22 11:00:00","value":39.3787},{"date":"2020-01-22 10:00:00","value":39.1036},{"date":"2020-01-22 09:00:00","value":31.7084},{"date":"2020-01-22 08:00:00","value":39.7016},{"date":"2020-01-22 07:00:00","value":47.4835},{"date":"2020-01-22 06:00:00","value":43.8262},{"date":"2020-01-22 05:00:00","value":22.953},{"date":"2020-01-22 04:00:00","value":31.3361},{"date":"2020-01-22 03:00:00","value":29.7808},{"date":"2020-01-22 02:00:00","value":44.0146},{"date":"2020-01-22 01:00:00","value":34.3966},{"date":"2020-01-22 00:00:00","value":17.1055},{"date":"2020-01-21 23:00:00","value":25.7005},{"date":"2020-01-21 22:00:00","value":31.0599},{"date":"2020-01-21 21:00:00","value":40.7219},{"date":"2020-01-21 20:00:00","value":44.1704},{"date":"2020-01-21 19:00:00","value":42.1065},{"date":"2020-01-21 18:00:00","value":42.1681},{"date":"2020-01-21 17:00:00","value":31.5544},{"date":"2020-01-21 16:00:00","value":34.1356},{"date":"2020-01-21 15:00:00","value":24.6128},{"date":"2020-01-21 14:00:00","value":15.2615},{"date":"2020-01-21 13:00:00","value":21.1329},{"date":"2020-01-21 12:00:00","value":15.3364},{"date":"2020-01-21 11:00:00","value":18.4099},{"date":"2020-01-21 10:00:00","value":21.9292},{"date":"2020-01-21 09:00:00","value":38.5626},{"date":"2020-01-21 08:00:00","value":33.5184},{"date":"2020-01-21 07:00:00","value":29.636},{"date":"2020-01-21 06:00:00","value":47.7798},{"date":"2020-01-21 05:00:00","value":30.9818},{"date":"2020-01-21 04:00:00","value":39.2348},{"date":"2020-01-21 03:00:00","value":28.7687},{"date":"2020-01-21 02:00:00","value":15.0931},{"date":"2020-01-21 01:00:00","value":17.8453},{"date":"2020-01-21 00:00:00","value":23.4487},{"date":"2020-01-20 23:00:00","value":49.3859},{"date":"2020-01-20 22:00:00","value":42.8681},{"date":"2020-01-20 21:00:00","value":40.8499},{"date":"2020-01-20 20:00:00","value":56.6632},{"date":"2020-01-20 19:00:00","value":24.6112},{"date":"2020-01-20 18:00:00","value":52.0043},{"date":"2020-01-20 17:00:00","value":37.8921},{"date":"2020-01-20 16:00:00","value":45.6511},{"date":"2020-01-20 15:00:00","value":24.1671},{"date":"2020-01-20 14:00:00","value":31.6091},{"date":"2020-01-20 13:00:00","value":20.0558},{"date":"2020-01-20 12:00:00","value":17.0418},{"date":"2020-01-20 11:00:00","value":20.4876},{"date":"2020-01-20 10:00:00","value":17.8893},{"date":"2020-01-20 09:00:00","value":17.0807},{"date":"2020-01-20 08:00:00","value":16.239},{"date":"2020-01-20 07:00:00","value":17.7322},{"date":"2020-01-20 06:00:00","value":20.913},{"date":"2020-01-20 05:00:00","value":17.7322},{"date":"2020-01-20 04:00:00","value":18.3616},{"date":"2020-01-20 03:00:00","value":19.4679},{"date":"2020-01-20 02:00:00","value":21.8643},{"date":"2020-01-20 01:00:00","value":24.5113}]}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