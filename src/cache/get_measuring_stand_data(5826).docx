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10:00:00","value":70.2368},{"date":"2020-01-23 09:00:00","value":72.6491},{"date":"2020-01-23 08:00:00","value":73.8694},{"date":"2020-01-23 07:00:00","value":73.611},{"date":"2020-01-23 06:00:00","value":72.626},{"date":"2020-01-23 05:00:00","value":74.3491},{"date":"2020-01-23 04:00:00","value":73.6595},{"date":"2020-01-23 03:00:00","value":72.4144},{"date":"2020-01-23 02:00:00","value":73.6779},{"date":"2020-01-23 01:00:00","value":75.0115},{"date":"2020-01-23 00:00:00","value":77.0657},{"date":"2020-01-22 23:00:00","value":80.1974},{"date":"2020-01-22 22:00:00","value":79.4489},{"date":"2020-01-22 21:00:00","value":81.3837},{"date":"2020-01-22 20:00:00","value":81.9201},{"date":"2020-01-22 19:00:00","value":82.1143},{"date":"2020-01-22 18:00:00","value":82.8487},{"date":"2020-01-22 17:00:00","value":82.9073},{"date":"2020-01-22 16:00:00","value":84.3181},{"date":"2020-01-22 15:00:00","value":83.948},{"date":"2020-01-22 14:00:00","value":84.3007},{"date":"2020-01-22 13:00:00","value":81.257},{"date":"2020-01-22 12:00:00","value":77.5818},{"date":"2020-01-22 11:00:00","value":78.2296},{"date":"2020-01-22 10:00:00","value":81.2589},{"date":"2020-01-22 09:00:00","value":83.3417},{"date":"2020-01-22 08:00:00","value":85.2778},{"date":"2020-01-22 07:00:00","value":84.8656},{"date":"2020-01-22 06:00:00","value":80.5421},{"date":"2020-01-22 05:00:00","value":74.2157},{"date":"2020-01-22 04:00:00","value":69.2788},{"date":"2020-01-22 03:00:00","value":70.0099},{"date":"2020-01-22 02:00:00","value":63.4472},{"date":"2020-01-22 01:00:00","value":58.0471},{"date":"2020-01-22 00:00:00","value":54.4571},{"date":"2020-01-21 23:00:00","value":52.9406},{"date":"2020-01-21 22:00:00","value":55.5242},{"date":"2020-01-21 21:00:00","value":49.7709},{"date":"2020-01-21 20:00:00","value":43.1107},{"date":"2020-01-21 19:00:00","value":42.4688},{"date":"2020-01-21 18:00:00","value":41.4427},{"date":"2020-01-21 17:00:00","value":40.3919},{"date":"2020-01-21 16:00:00","value":41.2464},{"date":"2020-01-21 15:00:00","value":42.4309},{"date":"2020-01-21 14:00:00","value":43.7337},{"date":"2020-01-21 13:00:00","value":46.6632},{"date":"2020-01-21 12:00:00","value":47.6947},{"date":"2020-01-21 11:00:00","value":48.5969},{"date":"2020-01-21 10:00:00","value":49.9566},{"date":"2020-01-21 09:00:00","value":51.6068},{"date":"2020-01-21 08:00:00","value":52.41},{"date":"2020-01-21 07:00:00","value":53.3118},{"date":"2020-01-21 06:00:00","value":53.2071},{"date":"2020-01-21 05:00:00","value":54.1252},{"date":"2020-01-21 04:00:00","value":55.9101},{"date":"2020-01-21 03:00:00","value":57.1799},{"date":"2020-01-21 02:00:00","value":57.7101},{"date":"2020-01-21 01:00:00","value":57.5186}]}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