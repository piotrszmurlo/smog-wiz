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10:00:00","value":107.779},{"date":"2020-01-23 09:00:00","value":103.042},{"date":"2020-01-23 08:00:00","value":91.3907},{"date":"2020-01-23 07:00:00","value":86.8376},{"date":"2020-01-23 06:00:00","value":86.4414},{"date":"2020-01-23 05:00:00","value":71.2684},{"date":"2020-01-23 04:00:00","value":83.5917},{"date":"2020-01-23 03:00:00","value":84.1839},{"date":"2020-01-23 02:00:00","value":83.6711},{"date":"2020-01-23 01:00:00","value":85.3672},{"date":"2020-01-23 00:00:00","value":76.8523},{"date":"2020-01-22 23:00:00","value":92.1906},{"date":"2020-01-22 22:00:00","value":77.3911},{"date":"2020-01-22 21:00:00","value":57.9852},{"date":"2020-01-22 20:00:00","value":67.5336},{"date":"2020-01-22 19:00:00","value":47.1469},{"date":"2020-01-22 18:00:00","value":54.675},{"date":"2020-01-22 17:00:00","value":50.5679},{"date":"2020-01-22 16:00:00","value":43.3003},{"date":"2020-01-22 15:00:00","value":41.6037},{"date":"2020-01-22 14:00:00","value":43.2588},{"date":"2020-01-22 13:00:00","value":32.2906},{"date":"2020-01-22 12:00:00","value":39.6541},{"date":"2020-01-22 11:00:00","value":35.2888},{"date":"2020-01-22 10:00:00","value":51.2048},{"date":"2020-01-22 09:00:00","value":44.8891},{"date":"2020-01-22 08:00:00","value":31.5408},{"date":"2020-01-22 07:00:00","value":29.612},{"date":"2020-01-22 06:00:00","value":30.4519},{"date":"2020-01-22 05:00:00","value":34.0093},{"date":"2020-01-22 04:00:00","value":39.7603},{"date":"2020-01-22 03:00:00","value":48.6226},{"date":"2020-01-22 02:00:00","value":51.5263},{"date":"2020-01-22 01:00:00","value":60.902},{"date":"2020-01-22 00:00:00","value":33.8882},{"date":"2020-01-21 23:00:00","value":48.1981},{"date":"2020-01-21 22:00:00","value":70.4687},{"date":"2020-01-21 21:00:00","value":61.2837},{"date":"2020-01-21 20:00:00","value":61.9826},{"date":"2020-01-21 19:00:00","value":53.8329},{"date":"2020-01-21 18:00:00","value":53.5622},{"date":"2020-01-21 17:00:00","value":44.5501},{"date":"2020-01-21 16:00:00","value":34.5996},{"date":"2020-01-21 15:00:00","value":26.8089},{"date":"2020-01-21 14:00:00","value":25.2608},{"date":"2020-01-21 13:00:00","value":37.4415},{"date":"2020-01-21 12:00:00","value":41.247},{"date":"2020-01-21 11:00:00","value":56.2581},{"date":"2020-01-21 10:00:00","value":64.6549},{"date":"2020-01-21 09:00:00","value":105.223},{"date":"2020-01-21 08:00:00","value":57.0208},{"date":"2020-01-21 07:00:00","value":45.1802},{"date":"2020-01-21 06:00:00","value":49.2352},{"date":"2020-01-21 05:00:00","value":51.2088},{"date":"2020-01-21 04:00:00","value":63.558},{"date":"2020-01-21 03:00:00","value":68.8983},{"date":"2020-01-21 02:00:00","value":75.0609},{"date":"2020-01-21 01:00:00","value":77.7322}]}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