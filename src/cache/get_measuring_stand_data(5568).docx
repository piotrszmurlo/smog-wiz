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10:00:00","value":28.73},{"date":"2020-01-23 09:00:00","value":35.5773},{"date":"2020-01-23 08:00:00","value":34.1398},{"date":"2020-01-23 07:00:00","value":21.5909},{"date":"2020-01-23 06:00:00","value":10.7783},{"date":"2020-01-23 05:00:00","value":9.79653},{"date":"2020-01-23 04:00:00","value":10.4629},{"date":"2020-01-23 03:00:00","value":11.1676},{"date":"2020-01-23 02:00:00","value":10.302},{"date":"2020-01-23 01:00:00","value":8.03969},{"date":"2020-01-23 00:00:00","value":9.29386},{"date":"2020-01-22 23:00:00","value":12.2569},{"date":"2020-01-22 22:00:00","value":13.2344},{"date":"2020-01-22 21:00:00","value":16.4785},{"date":"2020-01-22 20:00:00","value":17.5396},{"date":"2020-01-22 19:00:00","value":19.9186},{"date":"2020-01-22 18:00:00","value":22.041},{"date":"2020-01-22 17:00:00","value":20.1176},{"date":"2020-01-22 16:00:00","value":26.59},{"date":"2020-01-22 15:00:00","value":24.0225},{"date":"2020-01-22 14:00:00","value":18.8942},{"date":"2020-01-22 13:00:00","value":19.8452},{"date":"2020-01-22 12:00:00","value":19.4527},{"date":"2020-01-22 11:00:00","value":19.3119},{"date":"2020-01-22 10:00:00","value":16.8031},{"date":"2020-01-22 09:00:00","value":29.203},{"date":"2020-01-22 08:00:00","value":28.2413},{"date":"2020-01-22 07:00:00","value":34.017},{"date":"2020-01-22 06:00:00","value":31.6529},{"date":"2020-01-22 05:00:00","value":28.3654},{"date":"2020-01-22 04:00:00","value":27.7721},{"date":"2020-01-22 03:00:00","value":32.5611},{"date":"2020-01-22 02:00:00","value":29.0642},{"date":"2020-01-22 01:00:00","value":38.5295},{"date":"2020-01-22 00:00:00","value":26.9084},{"date":"2020-01-21 23:00:00","value":27.735},{"date":"2020-01-21 22:00:00","value":40.627},{"date":"2020-01-21 21:00:00","value":36.9876},{"date":"2020-01-21 20:00:00","value":35.4103},{"date":"2020-01-21 19:00:00","value":44.7687},{"date":"2020-01-21 18:00:00","value":49.0276},{"date":"2020-01-21 17:00:00","value":46.3082},{"date":"2020-01-21 16:00:00","value":31.2574},{"date":"2020-01-21 15:00:00","value":17.8543},{"date":"2020-01-21 14:00:00","value":14.1537},{"date":"2020-01-21 13:00:00","value":14.9886},{"date":"2020-01-21 12:00:00","value":15.9996},{"date":"2020-01-21 11:00:00","value":15.4652},{"date":"2020-01-21 10:00:00","value":19.6978},{"date":"2020-01-21 09:00:00","value":31.6657},{"date":"2020-01-21 08:00:00","value":44.5978},{"date":"2020-01-21 07:00:00","value":34.6513},{"date":"2020-01-21 06:00:00","value":21.7735},{"date":"2020-01-21 05:00:00","value":13.514},{"date":"2020-01-21 04:00:00","value":11.5889},{"date":"2020-01-21 03:00:00","value":9.57571},{"date":"2020-01-21 02:00:00","value":7.73909},{"date":"2020-01-21 01:00:00","value":6.65217}]}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