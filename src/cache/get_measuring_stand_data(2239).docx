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10:00:00","value":304.0},{"date":"2020-01-23 09:00:00","value":323.0},{"date":"2020-01-23 08:00:00","value":336.0},{"date":"2020-01-23 07:00:00","value":309.0},{"date":"2020-01-23 06:00:00","value":307.0},{"date":"2020-01-23 05:00:00","value":283.0},{"date":"2020-01-23 04:00:00","value":289.0},{"date":"2020-01-23 03:00:00","value":311.0},{"date":"2020-01-23 02:00:00","value":335.0},{"date":"2020-01-23 01:00:00","value":338.0},{"date":"2020-01-23 00:00:00","value":365.0},{"date":"2020-01-22 23:00:00","value":356.0},{"date":"2020-01-22 22:00:00","value":372.0},{"date":"2020-01-22 21:00:00","value":348.0},{"date":"2020-01-22 20:00:00","value":348.0},{"date":"2020-01-22 19:00:00","value":390.0},{"date":"2020-01-22 18:00:00","value":426.0},{"date":"2020-01-22 17:00:00","value":422.0},{"date":"2020-01-22 16:00:00","value":449.0},{"date":"2020-01-22 15:00:00","value":407.0},{"date":"2020-01-22 14:00:00","value":377.0},{"date":"2020-01-22 13:00:00","value":386.0},{"date":"2020-01-22 12:00:00","value":393.0},{"date":"2020-01-22 11:00:00","value":361.0},{"date":"2020-01-22 10:00:00","value":352.0},{"date":"2020-01-22 09:00:00","value":355.0},{"date":"2020-01-22 08:00:00","value":375.0},{"date":"2020-01-22 07:00:00","value":348.0},{"date":"2020-01-22 06:00:00","value":337.0},{"date":"2020-01-22 05:00:00","value":333.0},{"date":"2020-01-22 04:00:00","value":340.0},{"date":"2020-01-22 03:00:00","value":346.0},{"date":"2020-01-22 02:00:00","value":334.0},{"date":"2020-01-22 01:00:00","value":341.0},{"date":"2020-01-22 00:00:00","value":397.0},{"date":"2020-01-21 23:00:00","value":407.0},{"date":"2020-01-21 22:00:00","value":380.0},{"date":"2020-01-21 21:00:00","value":379.0},{"date":"2020-01-21 20:00:00","value":383.0},{"date":"2020-01-21 19:00:00","value":377.0},{"date":"2020-01-21 18:00:00","value":387.0},{"date":"2020-01-21 17:00:00","value":390.0},{"date":"2020-01-21 16:00:00","value":372.0},{"date":"2020-01-21 15:00:00","value":344.0},{"date":"2020-01-21 14:00:00","value":330.0},{"date":"2020-01-21 13:00:00","value":337.0},{"date":"2020-01-21 12:00:00","value":337.0},{"date":"2020-01-21 11:00:00","value":342.0},{"date":"2020-01-21 10:00:00","value":342.0},{"date":"2020-01-21 09:00:00","value":352.0},{"date":"2020-01-21 08:00:00","value":351.0},{"date":"2020-01-21 07:00:00","value":356.0},{"date":"2020-01-21 06:00:00","value":361.0},{"date":"2020-01-21 05:00:00","value":336.0},{"date":"2020-01-21 04:00:00","value":329.0},{"date":"2020-01-21 03:00:00","value":291.0},{"date":"2020-01-21 02:00:00","value":284.0},{"date":"2020-01-21 01:00:00","value":292.0}]}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