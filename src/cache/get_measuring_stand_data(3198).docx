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10:00:00","value":5.74117},{"date":"2020-01-23 09:00:00","value":8.38048},{"date":"2020-01-23 08:00:00","value":14.2702},{"date":"2020-01-23 07:00:00","value":13.3924},{"date":"2020-01-23 06:00:00","value":7.44135},{"date":"2020-01-23 05:00:00","value":3.07378},{"date":"2020-01-23 04:00:00","value":3.07378},{"date":"2020-01-23 03:00:00","value":3.12328},{"date":"2020-01-23 02:00:00","value":3.21269},{"date":"2020-01-23 01:00:00","value":2.67108},{"date":"2020-01-23 00:00:00","value":1.36325},{"date":"2020-01-22 23:00:00","value":1.70018},{"date":"2020-01-22 22:00:00","value":2.76936},{"date":"2020-01-22 21:00:00","value":3.1122},{"date":"2020-01-22 20:00:00","value":4.17398},{"date":"2020-01-22 19:00:00","value":4.21314},{"date":"2020-01-22 18:00:00","value":5.23577},{"date":"2020-01-22 17:00:00","value":5.61703},{"date":"2020-01-22 16:00:00","value":4.08384},{"date":"2020-01-22 15:00:00","value":4.21536},{"date":"2020-01-22 14:00:00","value":3.69814},{"date":"2020-01-22 13:00:00","value":3.03683},{"date":"2020-01-22 12:00:00","value":2.22258},{"date":"2020-01-22 11:00:00","value":4.71337},{"date":"2020-01-22 10:00:00","value":9.56566},{"date":"2020-01-22 09:00:00","value":13.1234},{"date":"2020-01-22 08:00:00","value":12.0949},{"date":"2020-01-22 07:00:00","value":20.9793},{"date":"2020-01-22 06:00:00","value":29.1462},{"date":"2020-01-22 05:00:00","value":28.1628},{"date":"2020-01-22 04:00:00","value":20.0025},{"date":"2020-01-22 03:00:00","value":15.5654},{"date":"2020-01-22 02:00:00","value":10.6415},{"date":"2020-01-22 01:00:00","value":11.0656},{"date":"2020-01-22 00:00:00","value":10.4597},{"date":"2020-01-21 23:00:00","value":12.2197},{"date":"2020-01-21 22:00:00","value":19.4453},{"date":"2020-01-21 21:00:00","value":16.2068},{"date":"2020-01-21 20:00:00","value":14.5251},{"date":"2020-01-21 19:00:00","value":14.5539},{"date":"2020-01-21 18:00:00","value":15.9327},{"date":"2020-01-21 17:00:00","value":17.2826},{"date":"2020-01-21 16:00:00","value":10.1346},{"date":"2020-01-21 15:00:00","value":4.94538},{"date":"2020-01-21 14:00:00","value":5.17148},{"date":"2020-01-21 13:00:00","value":5.45078},{"date":"2020-01-21 12:00:00","value":4.97937},{"date":"2020-01-21 11:00:00","value":8.41668},{"date":"2020-01-21 10:00:00","value":12.816},{"date":"2020-01-21 09:00:00","value":19.6921},{"date":"2020-01-21 08:00:00","value":17.2353},{"date":"2020-01-21 07:00:00","value":13.1766},{"date":"2020-01-21 06:00:00","value":17.9801},{"date":"2020-01-21 05:00:00","value":13.883},{"date":"2020-01-21 04:00:00","value":15.7479},{"date":"2020-01-21 03:00:00","value":10.643},{"date":"2020-01-21 02:00:00","value":11.3988},{"date":"2020-01-21 01:00:00","value":15.5233}]}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