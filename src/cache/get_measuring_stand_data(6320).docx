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23:00:00","value":3.24981},{"date":"2020-01-23 22:00:00","value":3.63727},{"date":"2020-01-23 21:00:00","value":4.70698},{"date":"2020-01-23 20:00:00","value":6.40527},{"date":"2020-01-23 19:00:00","value":9.18858},{"date":"2020-01-23 18:00:00","value":9.49609},{"date":"2020-01-23 17:00:00","value":10.2883},{"date":"2020-01-23 16:00:00","value":13.9831},{"date":"2020-01-23 15:00:00","value":8.51278},{"date":"2020-01-23 14:00:00","value":7.24597},{"date":"2020-01-23 13:00:00","value":7.29282},{"date":"2020-01-23 12:00:00","value":7.33357},{"date":"2020-01-23 11:00:00","value":8.5966},{"date":"2020-01-23 10:00:00","value":7.87576},{"date":"2020-01-23 09:00:00","value":13.3533},{"date":"2020-01-23 08:00:00","value":15.972},{"date":"2020-01-23 07:00:00","value":9.16278},{"date":"2020-01-23 06:00:00","value":4.95373},{"date":"2020-01-23 05:00:00","value":4.14327},{"date":"2020-01-23 04:00:00","value":4.0348},{"date":"2020-01-23 03:00:00","value":3.79129},{"date":"2020-01-23 02:00:00","value":4.04719},{"date":"2020-01-23 01:00:00","value":4.32791},{"date":"2020-01-23 00:00:00","value":5.87555},{"date":"2020-01-22 23:00:00","value":6.79885},{"date":"2020-01-22 22:00:00","value":9.20072},{"date":"2020-01-22 21:00:00","value":9.06107},{"date":"2020-01-22 20:00:00","value":11.3424},{"date":"2020-01-22 19:00:00","value":17.2063},{"date":"2020-01-22 18:00:00","value":19.3945},{"date":"2020-01-22 17:00:00","value":22.9175},{"date":"2020-01-22 16:00:00","value":15.4485},{"date":"2020-01-22 15:00:00","value":14.8742},{"date":"2020-01-22 14:00:00","value":11.8789},{"date":"2020-01-22 13:00:00","value":9.54299},{"date":"2020-01-22 12:00:00","value":9.76631},{"date":"2020-01-22 11:00:00","value":9.50328},{"date":"2020-01-22 10:00:00","value":7.18067},{"date":"2020-01-22 09:00:00","value":6.57196},{"date":"2020-01-22 08:00:00","value":5.423},{"date":"2020-01-22 07:00:00","value":3.06983},{"date":"2020-01-22 06:00:00","value":3.65034},{"date":"2020-01-22 05:00:00","value":4.00728},{"date":"2020-01-22 04:00:00","value":3.97958},{"date":"2020-01-22 03:00:00","value":4.83922},{"date":"2020-01-22 02:00:00","value":6.4657},{"date":"2020-01-22 01:00:00","value":5.29639},{"date":"2020-01-22 00:00:00","value":6.60996},{"date":"2020-01-21 23:00:00","value":7.98215},{"date":"2020-01-21 22:00:00","value":8.85448},{"date":"2020-01-21 21:00:00","value":8.54564},{"date":"2020-01-21 20:00:00","value":null},{"date":"2020-01-21 19:00:00","value":12.2184},{"date":"2020-01-21 18:00:00","value":13.3809},{"date":"2020-01-21 17:00:00","value":14.7439},{"date":"2020-01-21 16:00:00","value":14.9604},{"date":"2020-01-21 15:00:00","value":13.6654},{"date":"2020-01-21 14:00:00","value":12.9153},{"date":"2020-01-21 13:00:00","value":11.1438},{"date":"2020-01-21 12:00:00","value":10.8452},{"date":"2020-01-21 11:00:00","value":10.9978},{"date":"2020-01-21 10:00:00","value":10.1382},{"date":"2020-01-21 09:00:00","value":11.616},{"date":"2020-01-21 08:00:00","value":16.9059},{"date":"2020-01-21 07:00:00","value":10.5419},{"date":"2020-01-21 06:00:00","value":6.41931},{"date":"2020-01-21 05:00:00","value":4.5547},{"date":"2020-01-21 04:00:00","value":4.11362},{"date":"2020-01-21 03:00:00","value":3.64764},{"date":"2020-01-21 02:00:00","value":3.17732},{"date":"2020-01-21 01:00:00","value":3.1825}]}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