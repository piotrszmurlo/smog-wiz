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21:00:00","value":44.9719},{"date":"2020-01-22 20:00:00","value":33.3873},{"date":"2020-01-22 19:00:00","value":30.5097},{"date":"2020-01-22 18:00:00","value":26.6886},{"date":"2020-01-22 17:00:00","value":24.0996},{"date":"2020-01-22 16:00:00","value":31.3238},{"date":"2020-01-22 15:00:00","value":32.3407},{"date":"2020-01-22 14:00:00","value":31.7268},{"date":"2020-01-22 13:00:00","value":26.8075},{"date":"2020-01-22 12:00:00","value":33.7626},{"date":"2020-01-22 11:00:00","value":34.3298},{"date":"2020-01-22 10:00:00","value":47.6951},{"date":"2020-01-22 09:00:00","value":43.2483},{"date":"2020-01-22 08:00:00","value":42.3645},{"date":"2020-01-22 07:00:00","value":38.3718},{"date":"2020-01-22 06:00:00","value":52.8443},{"date":"2020-01-22 05:00:00","value":35.9676},{"date":"2020-01-22 04:00:00","value":34.0049},{"date":"2020-01-22 03:00:00","value":59.4362},{"date":"2020-01-22 02:00:00","value":64.7771},{"date":"2020-01-22 01:00:00","value":88.2346},{"date":"2020-01-22 00:00:00","value":63.0222},{"date":"2020-01-21 23:00:00","value":87.1156},{"date":"2020-01-21 22:00:00","value":95.4154},{"date":"2020-01-21 21:00:00","value":104.564},{"date":"2020-01-21 20:00:00","value":129.954},{"date":"2020-01-21 19:00:00","value":108.73},{"date":"2020-01-21 18:00:00","value":66.4533},{"date":"2020-01-21 17:00:00","value":75.5325},{"date":"2020-01-21 16:00:00","value":49.8354},{"date":"2020-01-21 15:00:00","value":43.8025},{"date":"2020-01-21 14:00:00","value":31.8014},{"date":"2020-01-21 13:00:00","value":38.4727},{"date":"2020-01-21 12:00:00","value":41.1269},{"date":"2020-01-21 11:00:00","value":49.8334},{"date":"2020-01-21 10:00:00","value":58.2802},{"date":"2020-01-21 09:00:00","value":59.2773},{"date":"2020-01-21 08:00:00","value":44.2521},{"date":"2020-01-21 07:00:00","value":42.1101},{"date":"2020-01-21 06:00:00","value":33.4028},{"date":"2020-01-21 05:00:00","value":36.0744},{"date":"2020-01-21 04:00:00","value":30.8743},{"date":"2020-01-21 03:00:00","value":30.316},{"date":"2020-01-21 02:00:00","value":33.532},{"date":"2020-01-21 01:00:00","value":63.5051},{"date":"2020-01-21 00:00:00","value":71.0015},{"date":"2020-01-20 23:00:00","value":73.8097},{"date":"2020-01-20 22:00:00","value":65.4685},{"date":"2020-01-20 21:00:00","value":54.88},{"date":"2020-01-20 20:00:00","value":78.3825},{"date":"2020-01-20 19:00:00","value":76.3802},{"date":"2020-01-20 18:00:00","value":57.4011},{"date":"2020-01-20 17:00:00","value":58.3298},{"date":"2020-01-20 16:00:00","value":60.5258},{"date":"2020-01-20 15:00:00","value":71.5954},{"date":"2020-01-20 14:00:00","value":72.3522},{"date":"2020-01-20 13:00:00","value":58.793},{"date":"2020-01-20 12:00:00","value":59.6149},{"date":"2020-01-20 11:00:00","value":60.6122},{"date":"2020-01-20 10:00:00","value":58.1413},{"date":"2020-01-20 09:00:00","value":53.9028},{"date":"2020-01-20 08:00:00","value":50.0043},{"date":"2020-01-20 07:00:00","value":44.1968},{"date":"2020-01-20 06:00:00","value":40.6409},{"date":"2020-01-20 05:00:00","value":42.3554},{"date":"2020-01-20 04:00:00","value":49.0051},{"date":"2020-01-20 03:00:00","value":46.3602},{"date":"2020-01-20 02:00:00","value":48.7809},{"date":"2020-01-20 01:00:00","value":58.8621}]}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