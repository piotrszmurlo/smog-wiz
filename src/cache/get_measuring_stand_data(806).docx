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21:00:00","value":803.16},{"date":"2020-01-22 20:00:00","value":570.36},{"date":"2020-01-22 19:00:00","value":360.84},{"date":"2020-01-22 18:00:00","value":256.08},{"date":"2020-01-22 17:00:00","value":325.91999999999996},{"date":"2020-01-22 16:00:00","value":279.36},{"date":"2020-01-22 15:00:00","value":256.08},{"date":"2020-01-22 14:00:00","value":232.8},{"date":"2020-01-22 13:00:00","value":221.16},{"date":"2020-01-22 12:00:00","value":302.64000000000004},{"date":"2020-01-22 11:00:00","value":360.84},{"date":"2020-01-22 10:00:00","value":407.4},{"date":"2020-01-22 09:00:00","value":267.72},{"date":"2020-01-22 08:00:00","value":337.56},{"date":"2020-01-22 07:00:00","value":291.0},{"date":"2020-01-22 06:00:00","value":244.44},{"date":"2020-01-22 05:00:00","value":256.08},{"date":"2020-01-22 04:00:00","value":256.08},{"date":"2020-01-22 03:00:00","value":256.08},{"date":"2020-01-22 02:00:00","value":244.44},{"date":"2020-01-22 01:00:00","value":291.0},{"date":"2020-01-22 00:00:00","value":302.64000000000004},{"date":"2020-01-21 23:00:00","value":337.56},{"date":"2020-01-21 22:00:00","value":419.04},{"date":"2020-01-21 21:00:00","value":314.28000000000003},{"date":"2020-01-21 20:00:00","value":337.56},{"date":"2020-01-21 19:00:00","value":419.04},{"date":"2020-01-21 18:00:00","value":430.68},{"date":"2020-01-21 17:00:00","value":500.52},{"date":"2020-01-21 16:00:00","value":512.16},{"date":"2020-01-21 15:00:00","value":384.12},{"date":"2020-01-21 14:00:00","value":372.47999999999996},{"date":"2020-01-21 13:00:00","value":360.84},{"date":"2020-01-21 12:00:00","value":372.47999999999996},{"date":"2020-01-21 11:00:00","value":442.32},{"date":"2020-01-21 10:00:00","value":570.36},{"date":"2020-01-21 09:00:00","value":488.88},{"date":"2020-01-21 08:00:00","value":407.4},{"date":"2020-01-21 07:00:00","value":337.56},{"date":"2020-01-21 06:00:00","value":209.52},{"date":"2020-01-21 05:00:00","value":209.52},{"date":"2020-01-21 04:00:00","value":221.16},{"date":"2020-01-21 03:00:00","value":209.52},{"date":"2020-01-21 02:00:00","value":232.8},{"date":"2020-01-21 01:00:00","value":279.36},{"date":"2020-01-21 00:00:00","value":372.47999999999996},{"date":"2020-01-20 23:00:00","value":384.12},{"date":"2020-01-20 22:00:00","value":430.68},{"date":"2020-01-20 21:00:00","value":523.8000000000001},{"date":"2020-01-20 20:00:00","value":523.8000000000001},{"date":"2020-01-20 19:00:00","value":640.2},{"date":"2020-01-20 18:00:00","value":593.64},{"date":"2020-01-20 17:00:00","value":768.24},{"date":"2020-01-20 16:00:00","value":616.9200000000001},{"date":"2020-01-20 15:00:00","value":395.76},{"date":"2020-01-20 14:00:00","value":384.12},{"date":"2020-01-20 13:00:00","value":360.84},{"date":"2020-01-20 12:00:00","value":419.04},{"date":"2020-01-20 11:00:00","value":372.47999999999996},{"date":"2020-01-20 10:00:00","value":885.0},{"date":"2020-01-20 09:00:00","value":814.8},{"date":"2020-01-20 08:00:00","value":814.8},{"date":"2020-01-20 07:00:00","value":803.16},{"date":"2020-01-20 06:00:00","value":686.76},{"date":"2020-01-20 05:00:00","value":744.9599999999999},{"date":"2020-01-20 04:00:00","value":733.3199999999999},{"date":"2020-01-20 03:00:00","value":838.08},{"date":"2020-01-20 02:00:00","value":803.16},{"date":"2020-01-20 01:00:00","value":873.0}]}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