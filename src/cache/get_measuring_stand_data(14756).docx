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23:00:00","value":35.3494},{"date":"2020-01-23 22:00:00","value":33.8056},{"date":"2020-01-23 21:00:00","value":32.8756},{"date":"2020-01-23 20:00:00","value":29.1644},{"date":"2020-01-23 19:00:00","value":37.7872},{"date":"2020-01-23 18:00:00","value":46.4333},{"date":"2020-01-23 17:00:00","value":52.9572},{"date":"2020-01-23 16:00:00","value":62.6628},{"date":"2020-01-23 15:00:00","value":65.2417},{"date":"2020-01-23 14:00:00","value":61.9611},{"date":"2020-01-23 13:00:00","value":59.8389},{"date":"2020-01-23 12:00:00","value":58.0383},{"date":"2020-01-23 11:00:00","value":54.0878},{"date":"2020-01-23 10:00:00","value":55.9606},{"date":"2020-01-23 09:00:00","value":55.1511},{"date":"2020-01-23 08:00:00","value":56.545},{"date":"2020-01-23 07:00:00","value":55.6633},{"date":"2020-01-23 06:00:00","value":57.44},{"date":"2020-01-23 05:00:00","value":57.0156},{"date":"2020-01-23 04:00:00","value":56.2011},{"date":"2020-01-23 03:00:00","value":52.6144},{"date":"2020-01-23 02:00:00","value":51.0517},{"date":"2020-01-23 01:00:00","value":51.8311},{"date":"2020-01-23 00:00:00","value":49.6783},{"date":"2020-01-22 23:00:00","value":44.8411},{"date":"2020-01-22 22:00:00","value":42.4578},{"date":"2020-01-22 21:00:00","value":42.0378},{"date":"2020-01-22 20:00:00","value":39.3461},{"date":"2020-01-22 19:00:00","value":35.3522},{"date":"2020-01-22 18:00:00","value":34.8983},{"date":"2020-01-22 17:00:00","value":41.1538},{"date":"2020-01-22 16:00:00","value":41.9828},{"date":"2020-01-22 15:00:00","value":42.5906},{"date":"2020-01-22 14:00:00","value":43.6206},{"date":"2020-01-22 13:00:00","value":42.6272},{"date":"2020-01-22 12:00:00","value":42.5889},{"date":"2020-01-22 11:00:00","value":41.1267},{"date":"2020-01-22 10:00:00","value":37.94},{"date":"2020-01-22 09:00:00","value":38.1844},{"date":"2020-01-22 08:00:00","value":36.7461},{"date":"2020-01-22 07:00:00","value":32.665},{"date":"2020-01-22 06:00:00","value":28.6344},{"date":"2020-01-22 05:00:00","value":24.6511},{"date":"2020-01-22 04:00:00","value":27.6194},{"date":"2020-01-22 03:00:00","value":29.305},{"date":"2020-01-22 02:00:00","value":30.8161},{"date":"2020-01-22 01:00:00","value":34.0694},{"date":"2020-01-22 00:00:00","value":33.0883},{"date":"2020-01-21 23:00:00","value":34.7783},{"date":"2020-01-21 22:00:00","value":35.5028},{"date":"2020-01-21 21:00:00","value":34.0139},{"date":"2020-01-21 20:00:00","value":34.9344},{"date":"2020-01-21 19:00:00","value":39.3244},{"date":"2020-01-21 18:00:00","value":40.9156},{"date":"2020-01-21 17:00:00","value":38.7406},{"date":"2020-01-21 16:00:00","value":37.9},{"date":"2020-01-21 15:00:00","value":40.0433},{"date":"2020-01-21 14:00:00","value":43.02},{"date":"2020-01-21 13:00:00","value":43.9778},{"date":"2020-01-21 12:00:00","value":42.2956},{"date":"2020-01-21 11:00:00","value":42.6339},{"date":"2020-01-21 10:00:00","value":46.2644},{"date":"2020-01-21 09:00:00","value":44.8672},{"date":"2020-01-21 08:00:00","value":36.7706},{"date":"2020-01-21 07:00:00","value":41.7833},{"date":"2020-01-21 06:00:00","value":48.2478},{"date":"2020-01-21 05:00:00","value":48.7506},{"date":"2020-01-21 04:00:00","value":46.1606},{"date":"2020-01-21 03:00:00","value":46.8906},{"date":"2020-01-21 02:00:00","value":49.1522},{"date":"2020-01-21 01:00:00","value":51.7011}]}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