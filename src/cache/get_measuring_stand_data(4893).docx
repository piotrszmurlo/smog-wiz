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23:00:00","value":59.9208},{"date":"2020-01-23 22:00:00","value":59.0764},{"date":"2020-01-23 21:00:00","value":58.1903},{"date":"2020-01-23 20:00:00","value":57.1489},{"date":"2020-01-23 19:00:00","value":58.5416},{"date":"2020-01-23 18:00:00","value":58.7506},{"date":"2020-01-23 17:00:00","value":59.6629},{"date":"2020-01-23 16:00:00","value":54.108},{"date":"2020-01-23 15:00:00","value":49.9562},{"date":"2020-01-23 14:00:00","value":51.236},{"date":"2020-01-23 13:00:00","value":49.4225},{"date":"2020-01-23 12:00:00","value":48.7697},{"date":"2020-01-23 11:00:00","value":48.4142},{"date":"2020-01-23 10:00:00","value":44.7798},{"date":"2020-01-23 09:00:00","value":42.6904},{"date":"2020-01-23 08:00:00","value":37.3433},{"date":"2020-01-23 07:00:00","value":38.9977},{"date":"2020-01-23 06:00:00","value":38.2449},{"date":"2020-01-23 05:00:00","value":36.7551},{"date":"2020-01-23 04:00:00","value":37.44},{"date":"2020-01-23 03:00:00","value":42.1326},{"date":"2020-01-23 02:00:00","value":43.3337},{"date":"2020-01-23 01:00:00","value":41.6756},{"date":"2020-01-23 00:00:00","value":41.7275},{"date":"2020-01-22 23:00:00","value":44.9028},{"date":"2020-01-22 22:00:00","value":45.1888},{"date":"2020-01-22 21:00:00","value":49.05},{"date":"2020-01-22 20:00:00","value":56.3187},{"date":"2020-01-22 19:00:00","value":63.8747},{"date":"2020-01-22 18:00:00","value":65.5461},{"date":"2020-01-22 17:00:00","value":67.8129},{"date":"2020-01-22 16:00:00","value":71.7},{"date":"2020-01-22 15:00:00","value":72.8968},{"date":"2020-01-22 14:00:00","value":73.8558},{"date":"2020-01-22 13:00:00","value":74.832},{"date":"2020-01-22 12:00:00","value":74.277},{"date":"2020-01-22 11:00:00","value":73.582},{"date":"2020-01-22 10:00:00","value":73.0646},{"date":"2020-01-22 09:00:00","value":74.046},{"date":"2020-01-22 08:00:00","value":75.1668},{"date":"2020-01-22 07:00:00","value":74.077},{"date":"2020-01-22 06:00:00","value":73.0848},{"date":"2020-01-22 05:00:00","value":71.518},{"date":"2020-01-22 04:00:00","value":65.3681},{"date":"2020-01-22 03:00:00","value":66.1067},{"date":"2020-01-22 02:00:00","value":64.3539},{"date":"2020-01-22 01:00:00","value":61.3668},{"date":"2020-01-22 00:00:00","value":55.2652},{"date":"2020-01-21 23:00:00","value":52.8097},{"date":"2020-01-21 22:00:00","value":50.8197},{"date":"2020-01-21 21:00:00","value":49.2444},{"date":"2020-01-21 20:00:00","value":46.7848},{"date":"2020-01-21 19:00:00","value":49.5994},{"date":"2020-01-21 18:00:00","value":51.1557},{"date":"2020-01-21 17:00:00","value":49.1292},{"date":"2020-01-21 16:00:00","value":44.9438},{"date":"2020-01-21 15:00:00","value":43.1719},{"date":"2020-01-21 14:00:00","value":42.2669},{"date":"2020-01-21 13:00:00","value":39.546},{"date":"2020-01-21 12:00:00","value":37.0303},{"date":"2020-01-21 11:00:00","value":37.3764},{"date":"2020-01-21 10:00:00","value":39.7371},{"date":"2020-01-21 09:00:00","value":41.5972},{"date":"2020-01-21 08:00:00","value":43.0952},{"date":"2020-01-21 07:00:00","value":43.5287},{"date":"2020-01-21 06:00:00","value":43.9899},{"date":"2020-01-21 05:00:00","value":43.7155},{"date":"2020-01-21 04:00:00","value":45.786},{"date":"2020-01-21 03:00:00","value":48.7261},{"date":"2020-01-21 02:00:00","value":48.2742},{"date":"2020-01-21 01:00:00","value":46.5826}]}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