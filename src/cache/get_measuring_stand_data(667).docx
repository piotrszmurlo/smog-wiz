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{"key":"O3","values":[{"date":"2020-01-23 23:00:00","value":13.2544},{"date":"2020-01-23 22:00:00","value":14.0456},{"date":"2020-01-23 21:00:00","value":17.1094},{"date":"2020-01-23 20:00:00","value":16.2167},{"date":"2020-01-23 19:00:00","value":17.2461},{"date":"2020-01-23 18:00:00","value":28.2011},{"date":"2020-01-23 17:00:00","value":34.7694},{"date":"2020-01-23 16:00:00","value":49.9611},{"date":"2020-01-23 15:00:00","value":53.3028},{"date":"2020-01-23 14:00:00","value":57.1333},{"date":"2020-01-23 13:00:00","value":51.535},{"date":"2020-01-23 12:00:00","value":41.6328},{"date":"2020-01-23 11:00:00","value":22.8894},{"date":"2020-01-23 10:00:00","value":12.6233},{"date":"2020-01-23 09:00:00","value":9.75389},{"date":"2020-01-23 08:00:00","value":12.4017},{"date":"2020-01-23 07:00:00","value":27.8894},{"date":"2020-01-23 06:00:00","value":36.9222},{"date":"2020-01-23 05:00:00","value":31.0867},{"date":"2020-01-23 04:00:00","value":34.0139},{"date":"2020-01-23 03:00:00","value":37.4833},{"date":"2020-01-23 02:00:00","value":38.895},{"date":"2020-01-23 01:00:00","value":41.5744},{"date":"2020-01-23 00:00:00","value":42.5956},{"date":"2020-01-22 23:00:00","value":41.8589},{"date":"2020-01-22 22:00:00","value":35.2194},{"date":"2020-01-22 21:00:00","value":34.2594},{"date":"2020-01-22 20:00:00","value":34.315},{"date":"2020-01-22 19:00:00","value":24.89},{"date":"2020-01-22 18:00:00","value":22.1711},{"date":"2020-01-22 17:00:00","value":24.2656},{"date":"2020-01-22 16:00:00","value":22.8056},{"date":"2020-01-22 15:00:00","value":23.2906},{"date":"2020-01-22 14:00:00","value":29.0606},{"date":"2020-01-22 13:00:00","value":30.3044},{"date":"2020-01-22 12:00:00","value":27.61},{"date":"2020-01-22 11:00:00","value":26.4661},{"date":"2020-01-22 10:00:00","value":24.1233},{"date":"2020-01-22 09:00:00","value":24.1517},{"date":"2020-01-22 08:00:00","value":26.8383},{"date":"2020-01-22 07:00:00","value":28.6806},{"date":"2020-01-22 06:00:00","value":35.3556},{"date":"2020-01-22 05:00:00","value":37.7017},{"date":"2020-01-22 04:00:00","value":36.6772},{"date":"2020-01-22 03:00:00","value":34.4883},{"date":"2020-01-22 02:00:00","value":32.9},{"date":"2020-01-22 01:00:00","value":29.1383},{"date":"2020-01-22 00:00:00","value":19.8356},{"date":"2020-01-21 23:00:00","value":15.8444},{"date":"2020-01-21 22:00:00","value":20.3367},{"date":"2020-01-21 21:00:00","value":19.8572},{"date":"2020-01-21 20:00:00","value":21.157},{"date":"2020-01-21 19:00:00","value":16.39},{"date":"2020-01-21 18:00:00","value":18.8611},{"date":"2020-01-21 17:00:00","value":12.7067},{"date":"2020-01-21 16:00:00","value":35.5239},{"date":"2020-01-21 15:00:00","value":44.6939},{"date":"2020-01-21 14:00:00","value":51.0239},{"date":"2020-01-21 13:00:00","value":45.89},{"date":"2020-01-21 12:00:00","value":37.1878},{"date":"2020-01-21 11:00:00","value":null},{"date":"2020-01-21 10:00:00","value":null},{"date":"2020-01-21 09:00:00","value":11.2878},{"date":"2020-01-21 08:00:00","value":8.93766},{"date":"2020-01-21 07:00:00","value":11.5131},{"date":"2020-01-21 06:00:00","value":17.1969},{"date":"2020-01-21 05:00:00","value":null},{"date":"2020-01-21 04:00:00","value":31.8205},{"date":"2020-01-21 03:00:00","value":35.3976},{"date":"2020-01-21 02:00:00","value":33.5763},{"date":"2020-01-21 01:00:00","value":33.2224}]}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