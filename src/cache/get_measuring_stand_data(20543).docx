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21:00:00","value":23.27},{"date":"2020-01-22 20:00:00","value":26.4339},{"date":"2020-01-22 19:00:00","value":26.2074},{"date":"2020-01-22 18:00:00","value":26.2372},{"date":"2020-01-22 17:00:00","value":27.5148},{"date":"2020-01-22 16:00:00","value":22.9394},{"date":"2020-01-22 15:00:00","value":22.3018},{"date":"2020-01-22 14:00:00","value":24.1631},{"date":"2020-01-22 13:00:00","value":22.919},{"date":"2020-01-22 12:00:00","value":21.5967},{"date":"2020-01-22 11:00:00","value":21.1527},{"date":"2020-01-22 10:00:00","value":21.6549},{"date":"2020-01-22 09:00:00","value":27.0734},{"date":"2020-01-22 08:00:00","value":20.1746},{"date":"2020-01-22 07:00:00","value":16.6196},{"date":"2020-01-22 06:00:00","value":15.7246},{"date":"2020-01-22 05:00:00","value":13.2683},{"date":"2020-01-22 04:00:00","value":12.8256},{"date":"2020-01-22 03:00:00","value":14.2208},{"date":"2020-01-22 02:00:00","value":14.6772},{"date":"2020-01-22 01:00:00","value":17.7594},{"date":"2020-01-22 00:00:00","value":22.3737},{"date":"2020-01-21 23:00:00","value":23.5774},{"date":"2020-01-21 22:00:00","value":23.67},{"date":"2020-01-21 21:00:00","value":23.4863},{"date":"2020-01-21 20:00:00","value":23.4546},{"date":"2020-01-21 19:00:00","value":22.1108},{"date":"2020-01-21 18:00:00","value":21.1398},{"date":"2020-01-21 17:00:00","value":16.3148},{"date":"2020-01-21 16:00:00","value":11.8789},{"date":"2020-01-21 15:00:00","value":8.67},{"date":"2020-01-21 14:00:00","value":7.80038},{"date":"2020-01-21 13:00:00","value":9.47078},{"date":"2020-01-21 12:00:00","value":12.2936},{"date":"2020-01-21 11:00:00","value":11.0139},{"date":"2020-01-21 10:00:00","value":10.9057},{"date":"2020-01-21 09:00:00","value":10.7675},{"date":"2020-01-21 08:00:00","value":12.3885},{"date":"2020-01-21 07:00:00","value":17.1596},{"date":"2020-01-21 06:00:00","value":16.878},{"date":"2020-01-21 05:00:00","value":16.9755},{"date":"2020-01-21 04:00:00","value":15.8029},{"date":"2020-01-21 03:00:00","value":15.26},{"date":"2020-01-21 02:00:00","value":18.1848},{"date":"2020-01-21 01:00:00","value":16.1343},{"date":"2020-01-21 00:00:00","value":25.2536},{"date":"2020-01-20 23:00:00","value":30.0894},{"date":"2020-01-20 22:00:00","value":37.6864},{"date":"2020-01-20 21:00:00","value":44.5676},{"date":"2020-01-20 20:00:00","value":42.8246},{"date":"2020-01-20 19:00:00","value":38.8908},{"date":"2020-01-20 18:00:00","value":29.1502},{"date":"2020-01-20 17:00:00","value":16.9386},{"date":"2020-01-20 16:00:00","value":8.08539},{"date":"2020-01-20 15:00:00","value":12.0693},{"date":"2020-01-20 14:00:00","value":15.2573},{"date":"2020-01-20 13:00:00","value":8.40936},{"date":"2020-01-20 12:00:00","value":5.87399},{"date":"2020-01-20 11:00:00","value":12.5016},{"date":"2020-01-20 10:00:00","value":23.2527},{"date":"2020-01-20 09:00:00","value":32.4946},{"date":"2020-01-20 08:00:00","value":29.2568},{"date":"2020-01-20 07:00:00","value":17.3621},{"date":"2020-01-20 06:00:00","value":16.6688},{"date":"2020-01-20 05:00:00","value":11.1766},{"date":"2020-01-20 04:00:00","value":12.0262},{"date":"2020-01-20 03:00:00","value":13.0993},{"date":"2020-01-20 02:00:00","value":13.1799},{"date":"2020-01-20 01:00:00","value":14.4333}]}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