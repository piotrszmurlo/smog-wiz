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10:00:00","value":12.5363},{"date":"2020-01-23 09:00:00","value":8.59125},{"date":"2020-01-23 08:00:00","value":7.90081},{"date":"2020-01-23 07:00:00","value":7.87107},{"date":"2020-01-23 06:00:00","value":6.89648},{"date":"2020-01-23 05:00:00","value":5.64252},{"date":"2020-01-23 04:00:00","value":4.42416},{"date":"2020-01-23 03:00:00","value":4.31315},{"date":"2020-01-23 02:00:00","value":7.29269},{"date":"2020-01-23 01:00:00","value":6.1835},{"date":"2020-01-23 00:00:00","value":9.63412},{"date":"2020-01-22 23:00:00","value":13.9794},{"date":"2020-01-22 22:00:00","value":9.0751},{"date":"2020-01-22 21:00:00","value":12.6951},{"date":"2020-01-22 20:00:00","value":13.8498},{"date":"2020-01-22 19:00:00","value":13.6225},{"date":"2020-01-22 18:00:00","value":14.6241},{"date":"2020-01-22 17:00:00","value":14.8318},{"date":"2020-01-22 16:00:00","value":15.0347},{"date":"2020-01-22 15:00:00","value":12.5353},{"date":"2020-01-22 14:00:00","value":12.7467},{"date":"2020-01-22 13:00:00","value":10.6838},{"date":"2020-01-22 12:00:00","value":12.0153},{"date":"2020-01-22 11:00:00","value":13.495},{"date":"2020-01-22 10:00:00","value":null},{"date":"2020-01-22 09:00:00","value":18.1987},{"date":"2020-01-22 08:00:00","value":13.2512},{"date":"2020-01-22 07:00:00","value":11.864},{"date":"2020-01-22 06:00:00","value":10.8878},{"date":"2020-01-22 05:00:00","value":10.2972},{"date":"2020-01-22 04:00:00","value":11.7354},{"date":"2020-01-22 03:00:00","value":12.3218},{"date":"2020-01-22 02:00:00","value":14.9869},{"date":"2020-01-22 01:00:00","value":16.9552},{"date":"2020-01-22 00:00:00","value":16.5899},{"date":"2020-01-21 23:00:00","value":13.1221},{"date":"2020-01-21 22:00:00","value":13.5593},{"date":"2020-01-21 21:00:00","value":15.458},{"date":"2020-01-21 20:00:00","value":17.9744},{"date":"2020-01-21 19:00:00","value":18.2968},{"date":"2020-01-21 18:00:00","value":17.3349},{"date":"2020-01-21 17:00:00","value":16.9616},{"date":"2020-01-21 16:00:00","value":17.2282},{"date":"2020-01-21 15:00:00","value":13.5072},{"date":"2020-01-21 14:00:00","value":12.3478},{"date":"2020-01-21 13:00:00","value":11.3668},{"date":"2020-01-21 12:00:00","value":9.48671},{"date":"2020-01-21 11:00:00","value":10.4156},{"date":"2020-01-21 10:00:00","value":7.91143},{"date":"2020-01-21 09:00:00","value":7.89656},{"date":"2020-01-21 08:00:00","value":8.71447},{"date":"2020-01-21 07:00:00","value":7.10998},{"date":"2020-01-21 06:00:00","value":3.3375},{"date":"2020-01-21 05:00:00","value":3.02149},{"date":"2020-01-21 04:00:00","value":2.84091},{"date":"2020-01-21 03:00:00","value":2.84569},{"date":"2020-01-21 02:00:00","value":2.70282},{"date":"2020-01-21 01:00:00","value":3.44266}]}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