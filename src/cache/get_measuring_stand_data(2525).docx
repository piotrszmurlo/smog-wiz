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22:00:00","value":63.5378},{"date":"2020-01-22 21:00:00","value":59.7311},{"date":"2020-01-22 20:00:00","value":56.37},{"date":"2020-01-22 19:00:00","value":56.8817},{"date":"2020-01-22 18:00:00","value":58.6139},{"date":"2020-01-22 17:00:00","value":61.0089},{"date":"2020-01-22 16:00:00","value":52.7661},{"date":"2020-01-22 15:00:00","value":46.2389},{"date":"2020-01-22 14:00:00","value":42.4117},{"date":"2020-01-22 13:00:00","value":40.9417},{"date":"2020-01-22 12:00:00","value":35.8894},{"date":"2020-01-22 11:00:00","value":31.7783},{"date":"2020-01-22 10:00:00","value":29.6811},{"date":"2020-01-22 09:00:00","value":26.235},{"date":"2020-01-22 08:00:00","value":24.1972},{"date":"2020-01-22 07:00:00","value":26.5694},{"date":"2020-01-22 06:00:00","value":28.9289},{"date":"2020-01-22 05:00:00","value":29.5078},{"date":"2020-01-22 04:00:00","value":28.7706},{"date":"2020-01-22 03:00:00","value":27.7767},{"date":"2020-01-22 02:00:00","value":28.1272},{"date":"2020-01-22 01:00:00","value":29.1106},{"date":"2020-01-22 00:00:00","value":27.3939},{"date":"2020-01-21 23:00:00","value":27.1739},{"date":"2020-01-21 22:00:00","value":26.6028},{"date":"2020-01-21 21:00:00","value":28.9517},{"date":"2020-01-21 20:00:00","value":31.3567},{"date":"2020-01-21 19:00:00","value":36.2022},{"date":"2020-01-21 18:00:00","value":39.7706},{"date":"2020-01-21 17:00:00","value":41.6939},{"date":"2020-01-21 16:00:00","value":49.0122},{"date":"2020-01-21 15:00:00","value":54.7594},{"date":"2020-01-21 14:00:00","value":56.0533},{"date":"2020-01-21 13:00:00","value":55.1272},{"date":"2020-01-21 12:00:00","value":53.5533},{"date":"2020-01-21 11:00:00","value":49.1722},{"date":"2020-01-21 10:00:00","value":47.0411},{"date":"2020-01-21 09:00:00","value":41.3083},{"date":"2020-01-21 08:00:00","value":43.5778},{"date":"2020-01-21 07:00:00","value":46.5994},{"date":"2020-01-21 06:00:00","value":49.7206},{"date":"2020-01-21 05:00:00","value":48.2461},{"date":"2020-01-21 04:00:00","value":47.9422},{"date":"2020-01-21 03:00:00","value":52.7256},{"date":"2020-01-21 02:00:00","value":57.2622},{"date":"2020-01-21 01:00:00","value":56.2217},{"date":"2020-01-21 00:00:00","value":53.1872},{"date":"2020-01-20 23:00:00","value":53.5606},{"date":"2020-01-20 22:00:00","value":55.6417},{"date":"2020-01-20 21:00:00","value":54.8828},{"date":"2020-01-20 20:00:00","value":52.4439},{"date":"2020-01-20 19:00:00","value":42.3011},{"date":"2020-01-20 18:00:00","value":23.3883},{"date":"2020-01-20 17:00:00","value":31.725},{"date":"2020-01-20 16:00:00","value":54.52},{"date":"2020-01-20 15:00:00","value":65.6844},{"date":"2020-01-20 14:00:00","value":60.2517},{"date":"2020-01-20 13:00:00","value":59.1333},{"date":"2020-01-20 12:00:00","value":64.5594},{"date":"2020-01-20 11:00:00","value":64.4017},{"date":"2020-01-20 10:00:00","value":54.9706},{"date":"2020-01-20 09:00:00","value":36.0083},{"date":"2020-01-20 08:00:00","value":33.795},{"date":"2020-01-20 07:00:00","value":39.6778},{"date":"2020-01-20 06:00:00","value":34.5861},{"date":"2020-01-20 05:00:00","value":39.2306},{"date":"2020-01-20 04:00:00","value":46.2183},{"date":"2020-01-20 03:00:00","value":47.2739},{"date":"2020-01-20 02:00:00","value":49.5344},{"date":"2020-01-20 01:00:00","value":48.9711}]}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