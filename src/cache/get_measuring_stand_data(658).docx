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21:00:00","value":0.72013},{"date":"2020-01-22 20:00:00","value":0.8094},{"date":"2020-01-22 19:00:00","value":0.94756},{"date":"2020-01-22 18:00:00","value":0.98197},{"date":"2020-01-22 17:00:00","value":0.89301},{"date":"2020-01-22 16:00:00","value":0.89422},{"date":"2020-01-22 15:00:00","value":0.88219},{"date":"2020-01-22 14:00:00","value":0.84537},{"date":"2020-01-22 13:00:00","value":0.88421},{"date":"2020-01-22 12:00:00","value":0.88614},{"date":"2020-01-22 11:00:00","value":0.90329},{"date":"2020-01-22 10:00:00","value":0.84981},{"date":"2020-01-22 09:00:00","value":0.84769},{"date":"2020-01-22 08:00:00","value":0.81066},{"date":"2020-01-22 07:00:00","value":0.7378},{"date":"2020-01-22 06:00:00","value":0.76766},{"date":"2020-01-22 05:00:00","value":0.82839},{"date":"2020-01-22 04:00:00","value":1.01788},{"date":"2020-01-22 03:00:00","value":1.2298},{"date":"2020-01-22 02:00:00","value":1.44028},{"date":"2020-01-22 01:00:00","value":1.52537},{"date":"2020-01-22 00:00:00","value":1.53568},{"date":"2020-01-21 23:00:00","value":1.58188},{"date":"2020-01-21 22:00:00","value":1.77481},{"date":"2020-01-21 21:00:00","value":1.66935},{"date":"2020-01-21 20:00:00","value":1.54615},{"date":"2020-01-21 19:00:00","value":1.41222},{"date":"2020-01-21 18:00:00","value":1.41881},{"date":"2020-01-21 17:00:00","value":1.13112},{"date":"2020-01-21 16:00:00","value":0.88608},{"date":"2020-01-21 15:00:00","value":0.68628},{"date":"2020-01-21 14:00:00","value":0.67822},{"date":"2020-01-21 13:00:00","value":0.77202},{"date":"2020-01-21 12:00:00","value":1.11696},{"date":"2020-01-21 11:00:00","value":1.33235},{"date":"2020-01-21 10:00:00","value":null},{"date":"2020-01-21 09:00:00","value":1.55959},{"date":"2020-01-21 08:00:00","value":1.51805},{"date":"2020-01-21 07:00:00","value":1.2485},{"date":"2020-01-21 06:00:00","value":1.19174},{"date":"2020-01-21 05:00:00","value":1.19783},{"date":"2020-01-21 04:00:00","value":1.31396},{"date":"2020-01-21 03:00:00","value":1.43031},{"date":"2020-01-21 02:00:00","value":1.61135},{"date":"2020-01-21 01:00:00","value":1.75022},{"date":"2020-01-21 00:00:00","value":1.92346},{"date":"2020-01-20 23:00:00","value":1.9751},{"date":"2020-01-20 22:00:00","value":1.76845},{"date":"2020-01-20 21:00:00","value":1.55883},{"date":"2020-01-20 20:00:00","value":1.60076},{"date":"2020-01-20 19:00:00","value":1.38743},{"date":"2020-01-20 18:00:00","value":0.90742},{"date":"2020-01-20 17:00:00","value":0.57448},{"date":"2020-01-20 16:00:00","value":0.47397},{"date":"2020-01-20 15:00:00","value":0.40229},{"date":"2020-01-20 14:00:00","value":0.36859},{"date":"2020-01-20 13:00:00","value":0.38108},{"date":"2020-01-20 12:00:00","value":0.73305},{"date":"2020-01-20 11:00:00","value":0.75869},{"date":"2020-01-20 10:00:00","value":1.01763},{"date":"2020-01-20 09:00:00","value":1.03899},{"date":"2020-01-20 08:00:00","value":1.14536},{"date":"2020-01-20 07:00:00","value":1.12978},{"date":"2020-01-20 06:00:00","value":0.91109},{"date":"2020-01-20 05:00:00","value":0.87871},{"date":"2020-01-20 04:00:00","value":0.83964},{"date":"2020-01-20 03:00:00","value":0.98591},{"date":"2020-01-20 02:00:00","value":0.80083},{"date":"2020-01-20 01:00:00","value":0.86551}]}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