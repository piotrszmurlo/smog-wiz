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09:00:00","value":10.8922},{"date":"2020-01-23 08:00:00","value":13.8522},{"date":"2020-01-23 07:00:00","value":8.95612},{"date":"2020-01-23 06:00:00","value":9.71452},{"date":"2020-01-23 05:00:00","value":9.30172},{"date":"2020-01-23 04:00:00","value":7.67496},{"date":"2020-01-23 03:00:00","value":10.9743},{"date":"2020-01-23 02:00:00","value":13.6098},{"date":"2020-01-23 01:00:00","value":17.4992},{"date":"2020-01-23 00:00:00","value":16.6568},{"date":"2020-01-22 23:00:00","value":14.6743},{"date":"2020-01-22 22:00:00","value":18.7655},{"date":"2020-01-22 21:00:00","value":15.4389},{"date":"2020-01-22 20:00:00","value":18.4581},{"date":"2020-01-22 19:00:00","value":18.1152},{"date":"2020-01-22 18:00:00","value":16.098},{"date":"2020-01-22 17:00:00","value":15.6154},{"date":"2020-01-22 16:00:00","value":14.0579},{"date":"2020-01-22 15:00:00","value":16.0112},{"date":"2020-01-22 14:00:00","value":16.6275},{"date":"2020-01-22 13:00:00","value":16.1691},{"date":"2020-01-22 12:00:00","value":22.5764},{"date":"2020-01-22 11:00:00","value":18.5787},{"date":"2020-01-22 10:00:00","value":20.4916},{"date":"2020-01-22 09:00:00","value":21.2332},{"date":"2020-01-22 08:00:00","value":15.496},{"date":"2020-01-22 07:00:00","value":16.1909},{"date":"2020-01-22 06:00:00","value":21.9574},{"date":"2020-01-22 05:00:00","value":17.2885},{"date":"2020-01-22 04:00:00","value":20.764},{"date":"2020-01-22 03:00:00","value":22.5392},{"date":"2020-01-22 02:00:00","value":19.4904},{"date":"2020-01-22 01:00:00","value":28.9107},{"date":"2020-01-22 00:00:00","value":26.2267},{"date":"2020-01-21 23:00:00","value":30.8167},{"date":"2020-01-21 22:00:00","value":28.6415},{"date":"2020-01-21 21:00:00","value":28.3843},{"date":"2020-01-21 20:00:00","value":30.1489},{"date":"2020-01-21 19:00:00","value":30.614},{"date":"2020-01-21 18:00:00","value":26.1059},{"date":"2020-01-21 17:00:00","value":20.0275},{"date":"2020-01-21 16:00:00","value":16.0335},{"date":"2020-01-21 15:00:00","value":14.8086},{"date":"2020-01-21 14:00:00","value":14.7163},{"date":"2020-01-21 13:00:00","value":13.1423},{"date":"2020-01-21 12:00:00","value":16.3188},{"date":"2020-01-21 11:00:00","value":17.8206},{"date":"2020-01-21 10:00:00","value":15.0183},{"date":"2020-01-21 09:00:00","value":13.1281},{"date":"2020-01-21 08:00:00","value":10.8393},{"date":"2020-01-21 07:00:00","value":13.1423},{"date":"2020-01-21 06:00:00","value":12.2454},{"date":"2020-01-21 05:00:00","value":11.9552},{"date":"2020-01-21 04:00:00","value":12.5995},{"date":"2020-01-21 03:00:00","value":13.4578},{"date":"2020-01-21 02:00:00","value":13.5836},{"date":"2020-01-21 01:00:00","value":13.7347}]}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