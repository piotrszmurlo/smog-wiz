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22:00:00","value":0.45648},{"date":"2020-01-22 21:00:00","value":0.35154},{"date":"2020-01-22 20:00:00","value":0.46044},{"date":"2020-01-22 19:00:00","value":0.23238},{"date":"2020-01-22 18:00:00","value":0.36846},{"date":"2020-01-22 17:00:00","value":0.44406},{"date":"2020-01-22 16:00:00","value":0.44496},{"date":"2020-01-22 15:00:00","value":0.35262},{"date":"2020-01-22 14:00:00","value":0.2772},{"date":"2020-01-22 13:00:00","value":0.54072},{"date":"2020-01-22 12:00:00","value":0.26694},{"date":"2020-01-22 11:00:00","value":0.26352},{"date":"2020-01-22 10:00:00","value":0.34452},{"date":"2020-01-22 09:00:00","value":0.46548},{"date":"2020-01-22 08:00:00","value":0.22248},{"date":"2020-01-22 07:00:00","value":0.32076},{"date":"2020-01-22 06:00:00","value":0.12294},{"date":"2020-01-22 05:00:00","value":0.21474},{"date":"2020-01-22 04:00:00","value":0.225},{"date":"2020-01-22 03:00:00","value":0.243},{"date":"2020-01-22 02:00:00","value":0.05436},{"date":"2020-01-22 01:00:00","value":0.0405},{"date":"2020-01-22 00:00:00","value":0.13014},{"date":"2020-01-21 23:00:00","value":0.1782},{"date":"2020-01-21 22:00:00","value":0.20934},{"date":"2020-01-21 21:00:00","value":0.14022},{"date":"2020-01-21 20:00:00","value":0.19314},{"date":"2020-01-21 19:00:00","value":0.1944},{"date":"2020-01-21 18:00:00","value":0.20196},{"date":"2020-01-21 17:00:00","value":0.0},{"date":"2020-01-21 16:00:00","value":0.1152},{"date":"2020-01-21 15:00:00","value":0.081},{"date":"2020-01-21 14:00:00","value":0.1116},{"date":"2020-01-21 13:00:00","value":0.1944},{"date":"2020-01-21 12:00:00","value":0.0891},{"date":"2020-01-21 11:00:00","value":0.07524},{"date":"2020-01-21 10:00:00","value":0.01386},{"date":"2020-01-21 09:00:00","value":0.1296},{"date":"2020-01-21 08:00:00","value":0.0342},{"date":"2020-01-21 07:00:00","value":0.0063},{"date":"2020-01-21 06:00:00","value":0.08154},{"date":"2020-01-21 05:00:00","value":0.22554},{"date":"2020-01-21 04:00:00","value":0.2268},{"date":"2020-01-21 03:00:00","value":0.27288},{"date":"2020-01-21 02:00:00","value":0.30654},{"date":"2020-01-21 01:00:00","value":0.2916},{"date":"2020-01-21 00:00:00","value":0.29844},{"date":"2020-01-20 23:00:00","value":0.3564},{"date":"2020-01-20 22:00:00","value":0.33336},{"date":"2020-01-20 21:00:00","value":0.324},{"date":"2020-01-20 20:00:00","value":0.29286},{"date":"2020-01-20 19:00:00","value":0.2673},{"date":"2020-01-20 18:00:00","value":0.2997},{"date":"2020-01-20 17:00:00","value":0.28728},{"date":"2020-01-20 16:00:00","value":0.1944},{"date":"2020-01-20 15:00:00","value":0.2025},{"date":"2020-01-20 14:00:00","value":0.17946},{"date":"2020-01-20 13:00:00","value":0.1782},{"date":"2020-01-20 12:00:00","value":0.19998},{"date":"2020-01-20 11:00:00","value":0.13896},{"date":"2020-01-20 10:00:00","value":0.21744},{"date":"2020-01-20 09:00:00","value":0.28098},{"date":"2020-01-20 08:00:00","value":0.33768},{"date":"2020-01-20 07:00:00","value":0.41742},{"date":"2020-01-20 06:00:00","value":0.49158},{"date":"2020-01-20 05:00:00","value":0.53208},{"date":"2020-01-20 04:00:00","value":0.69714},{"date":"2020-01-20 03:00:00","value":0.81558},{"date":"2020-01-20 02:00:00","value":0.91152},{"date":"2020-01-20 01:00:00","value":0.95328}]}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