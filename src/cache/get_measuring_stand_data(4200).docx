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22:00:00","value":4.00007},{"date":"2020-01-22 21:00:00","value":3.89547},{"date":"2020-01-22 20:00:00","value":4.02968},{"date":"2020-01-22 19:00:00","value":3.69488},{"date":"2020-01-22 18:00:00","value":3.85294},{"date":"2020-01-22 17:00:00","value":3.84653},{"date":"2020-01-22 16:00:00","value":2.92527},{"date":"2020-01-22 15:00:00","value":2.80807},{"date":"2020-01-22 14:00:00","value":2.47227},{"date":"2020-01-22 13:00:00","value":9.93447},{"date":"2020-01-22 12:00:00","value":35.7859},{"date":"2020-01-22 11:00:00","value":9.02031},{"date":"2020-01-22 10:00:00","value":11.2232},{"date":"2020-01-22 09:00:00","value":3.18109},{"date":"2020-01-22 08:00:00","value":3.71988},{"date":"2020-01-22 07:00:00","value":19.7512},{"date":"2020-01-22 06:00:00","value":2.22582},{"date":"2020-01-22 05:00:00","value":11.3158},{"date":"2020-01-22 04:00:00","value":4.34502},{"date":"2020-01-22 03:00:00","value":1.10845},{"date":"2020-01-22 02:00:00","value":3.5304},{"date":"2020-01-22 01:00:00","value":2.09703},{"date":"2020-01-22 00:00:00","value":3.70828},{"date":"2020-01-21 23:00:00","value":8.25257},{"date":"2020-01-21 22:00:00","value":8.44137},{"date":"2020-01-21 21:00:00","value":6.91628},{"date":"2020-01-21 20:00:00","value":5.22989},{"date":"2020-01-21 19:00:00","value":3.56708},{"date":"2020-01-21 18:00:00","value":5.85},{"date":"2020-01-21 17:00:00","value":4.01283},{"date":"2020-01-21 16:00:00","value":16.0025},{"date":"2020-01-21 15:00:00","value":45.0798},{"date":"2020-01-21 14:00:00","value":36.1666},{"date":"2020-01-21 13:00:00","value":12.0464},{"date":"2020-01-21 12:00:00","value":1.2506},{"date":"2020-01-21 11:00:00","value":2.11983},{"date":"2020-01-21 10:00:00","value":3.13536},{"date":"2020-01-21 09:00:00","value":5.76219},{"date":"2020-01-21 08:00:00","value":2.58688},{"date":"2020-01-21 07:00:00","value":2.79197},{"date":"2020-01-21 06:00:00","value":3.03783},{"date":"2020-01-21 05:00:00","value":2.60717},{"date":"2020-01-21 04:00:00","value":3.86465},{"date":"2020-01-21 03:00:00","value":4.36904},{"date":"2020-01-21 02:00:00","value":5.72026},{"date":"2020-01-21 01:00:00","value":5.54831},{"date":"2020-01-21 00:00:00","value":6.06824},{"date":"2020-01-20 23:00:00","value":8.05169},{"date":"2020-01-20 22:00:00","value":6.9671},{"date":"2020-01-20 21:00:00","value":6.10087},{"date":"2020-01-20 20:00:00","value":5.36416},{"date":"2020-01-20 19:00:00","value":4.21101},{"date":"2020-01-20 18:00:00","value":2.48693},{"date":"2020-01-20 17:00:00","value":1.798},{"date":"2020-01-20 16:00:00","value":3.34175},{"date":"2020-01-20 15:00:00","value":1.2066},{"date":"2020-01-20 14:00:00","value":4.61198},{"date":"2020-01-20 13:00:00","value":6.44259},{"date":"2020-01-20 12:00:00","value":2.99205},{"date":"2020-01-20 11:00:00","value":0.86068},{"date":"2020-01-20 10:00:00","value":null},{"date":"2020-01-20 09:00:00","value":0.13826},{"date":"2020-01-20 08:00:00","value":null},{"date":"2020-01-20 07:00:00","value":null},{"date":"2020-01-20 06:00:00","value":0.45072},{"date":"2020-01-20 05:00:00","value":1.11164},{"date":"2020-01-20 04:00:00","value":2.35955},{"date":"2020-01-20 03:00:00","value":2.89588},{"date":"2020-01-20 02:00:00","value":1.43794},{"date":"2020-01-20 01:00:00","value":1.40663}]}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