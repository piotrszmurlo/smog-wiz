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21:00:00","value":12.7228},{"date":"2020-01-22 20:00:00","value":10.7995},{"date":"2020-01-22 19:00:00","value":7.25929},{"date":"2020-01-22 18:00:00","value":6.19149},{"date":"2020-01-22 17:00:00","value":18.7999},{"date":"2020-01-22 16:00:00","value":32.7554},{"date":"2020-01-22 15:00:00","value":38.1428},{"date":"2020-01-22 14:00:00","value":38.841},{"date":"2020-01-22 13:00:00","value":36.8915},{"date":"2020-01-22 12:00:00","value":36.9111},{"date":"2020-01-22 11:00:00","value":36.1649},{"date":"2020-01-22 10:00:00","value":36.1605},{"date":"2020-01-22 09:00:00","value":37.1128},{"date":"2020-01-22 08:00:00","value":38.8935},{"date":"2020-01-22 07:00:00","value":41.2363},{"date":"2020-01-22 06:00:00","value":44.1196},{"date":"2020-01-22 05:00:00","value":44.591},{"date":"2020-01-22 04:00:00","value":43.2325},{"date":"2020-01-22 03:00:00","value":38.2351},{"date":"2020-01-22 02:00:00","value":37.1908},{"date":"2020-01-22 01:00:00","value":34.7449},{"date":"2020-01-22 00:00:00","value":34.0465},{"date":"2020-01-21 23:00:00","value":32.8672},{"date":"2020-01-21 22:00:00","value":31.9572},{"date":"2020-01-21 21:00:00","value":29.3755},{"date":"2020-01-21 20:00:00","value":28.6625},{"date":"2020-01-21 19:00:00","value":27.6188},{"date":"2020-01-21 18:00:00","value":25.5856},{"date":"2020-01-21 17:00:00","value":27.904},{"date":"2020-01-21 16:00:00","value":29.0949},{"date":"2020-01-21 15:00:00","value":26.1286},{"date":"2020-01-21 14:00:00","value":28.6667},{"date":"2020-01-21 13:00:00","value":28.6548},{"date":"2020-01-21 12:00:00","value":22.7658},{"date":"2020-01-21 11:00:00","value":22.91},{"date":"2020-01-21 10:00:00","value":17.9585},{"date":"2020-01-21 09:00:00","value":17.6742},{"date":"2020-01-21 08:00:00","value":17.9352},{"date":"2020-01-21 07:00:00","value":20.1068},{"date":"2020-01-21 06:00:00","value":22.7369},{"date":"2020-01-21 05:00:00","value":24.3292},{"date":"2020-01-21 04:00:00","value":25.2189},{"date":"2020-01-21 03:00:00","value":24.2102},{"date":"2020-01-21 02:00:00","value":24.4868},{"date":"2020-01-21 01:00:00","value":23.4577},{"date":"2020-01-21 00:00:00","value":23.6853},{"date":"2020-01-20 23:00:00","value":24.2783},{"date":"2020-01-20 22:00:00","value":26.0012},{"date":"2020-01-20 21:00:00","value":26.5372},{"date":"2020-01-20 20:00:00","value":26.9139},{"date":"2020-01-20 19:00:00","value":27.3377},{"date":"2020-01-20 18:00:00","value":26.7716},{"date":"2020-01-20 17:00:00","value":25.6067},{"date":"2020-01-20 16:00:00","value":24.2958},{"date":"2020-01-20 15:00:00","value":24.6853},{"date":"2020-01-20 14:00:00","value":26.5829},{"date":"2020-01-20 13:00:00","value":27.0345},{"date":"2020-01-20 12:00:00","value":27.5349},{"date":"2020-01-20 11:00:00","value":27.9538},{"date":"2020-01-20 10:00:00","value":25.8292},{"date":"2020-01-20 09:00:00","value":24.8371},{"date":"2020-01-20 08:00:00","value":23.6798},{"date":"2020-01-20 07:00:00","value":28.1881},{"date":"2020-01-20 06:00:00","value":31.3725},{"date":"2020-01-20 05:00:00","value":32.6185},{"date":"2020-01-20 04:00:00","value":34.0638},{"date":"2020-01-20 03:00:00","value":34.8523},{"date":"2020-01-20 02:00:00","value":35.7228},{"date":"2020-01-20 01:00:00","value":36.6925}]}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