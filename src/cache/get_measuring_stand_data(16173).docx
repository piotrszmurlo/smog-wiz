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23:00:00","value":19.3812},{"date":"2020-01-23 22:00:00","value":19.202},{"date":"2020-01-23 21:00:00","value":17.9246},{"date":"2020-01-23 20:00:00","value":15.377},{"date":"2020-01-23 19:00:00","value":11.4928},{"date":"2020-01-23 18:00:00","value":13.8912},{"date":"2020-01-23 17:00:00","value":7.79852},{"date":"2020-01-23 16:00:00","value":5.49522},{"date":"2020-01-23 15:00:00","value":5.29746},{"date":"2020-01-23 14:00:00","value":5.79117},{"date":"2020-01-23 13:00:00","value":5.97428},{"date":"2020-01-23 12:00:00","value":5.37482},{"date":"2020-01-23 11:00:00","value":4.32239},{"date":"2020-01-23 10:00:00","value":4.286},{"date":"2020-01-23 09:00:00","value":6.91364},{"date":"2020-01-23 08:00:00","value":6.32288},{"date":"2020-01-23 07:00:00","value":4.1466},{"date":"2020-01-23 06:00:00","value":2.97057},{"date":"2020-01-23 05:00:00","value":2.53179},{"date":"2020-01-23 04:00:00","value":2.00443},{"date":"2020-01-23 03:00:00","value":1.83894},{"date":"2020-01-23 02:00:00","value":1.261},{"date":"2020-01-23 01:00:00","value":1.13603},{"date":"2020-01-23 00:00:00","value":1.49836},{"date":"2020-01-22 23:00:00","value":2.55422},{"date":"2020-01-22 22:00:00","value":3.33634},{"date":"2020-01-22 21:00:00","value":3.57667},{"date":"2020-01-22 20:00:00","value":3.30475},{"date":"2020-01-22 19:00:00","value":3.86759},{"date":"2020-01-22 18:00:00","value":3.84447},{"date":"2020-01-22 17:00:00","value":3.08296},{"date":"2020-01-22 16:00:00","value":2.69224},{"date":"2020-01-22 15:00:00","value":2.62197},{"date":"2020-01-22 14:00:00","value":3.18573},{"date":"2020-01-22 13:00:00","value":4.7408},{"date":"2020-01-22 12:00:00","value":5.6488},{"date":"2020-01-22 11:00:00","value":6.25993},{"date":"2020-01-22 10:00:00","value":4.97747},{"date":"2020-01-22 09:00:00","value":2.3734},{"date":"2020-01-22 08:00:00","value":2.82385},{"date":"2020-01-22 07:00:00","value":2.09301},{"date":"2020-01-22 06:00:00","value":1.45103},{"date":"2020-01-22 05:00:00","value":3.00445},{"date":"2020-01-22 04:00:00","value":4.45194},{"date":"2020-01-22 03:00:00","value":6.49889},{"date":"2020-01-22 02:00:00","value":6.49203},{"date":"2020-01-22 01:00:00","value":6.36476},{"date":"2020-01-22 00:00:00","value":7.75114},{"date":"2020-01-21 23:00:00","value":9.42913},{"date":"2020-01-21 22:00:00","value":11.9799},{"date":"2020-01-21 21:00:00","value":14.31},{"date":"2020-01-21 20:00:00","value":16.3178},{"date":"2020-01-21 19:00:00","value":19.2306},{"date":"2020-01-21 18:00:00","value":20.5188},{"date":"2020-01-21 17:00:00","value":19.8056},{"date":"2020-01-21 16:00:00","value":20.243},{"date":"2020-01-21 15:00:00","value":17.6517},{"date":"2020-01-21 14:00:00","value":16.4389},{"date":"2020-01-21 13:00:00","value":16.8074},{"date":"2020-01-21 12:00:00","value":15.4592},{"date":"2020-01-21 11:00:00","value":15.7948},{"date":"2020-01-21 10:00:00","value":15.9277},{"date":"2020-01-21 09:00:00","value":16.3237},{"date":"2020-01-21 08:00:00","value":16.074},{"date":"2020-01-21 07:00:00","value":14.046},{"date":"2020-01-21 06:00:00","value":12.713},{"date":"2020-01-21 05:00:00","value":12.3832},{"date":"2020-01-21 04:00:00","value":13.5565},{"date":"2020-01-21 03:00:00","value":14.5865},{"date":"2020-01-21 02:00:00","value":16.1028},{"date":"2020-01-21 01:00:00","value":17.1077}]}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