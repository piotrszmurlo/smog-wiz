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09:00:00","value":19.9488},{"date":"2020-01-23 08:00:00","value":23.933},{"date":"2020-01-23 07:00:00","value":17.4328},{"date":"2020-01-23 06:00:00","value":17.6814},{"date":"2020-01-23 05:00:00","value":14.0406},{"date":"2020-01-23 04:00:00","value":15.2306},{"date":"2020-01-23 03:00:00","value":18.0544},{"date":"2020-01-23 02:00:00","value":22.0682},{"date":"2020-01-23 01:00:00","value":22.3257},{"date":"2020-01-23 00:00:00","value":24.4125},{"date":"2020-01-22 23:00:00","value":22.6542},{"date":"2020-01-22 22:00:00","value":24.6256},{"date":"2020-01-22 21:00:00","value":27.5826},{"date":"2020-01-22 20:00:00","value":21.9083},{"date":"2020-01-22 19:00:00","value":21.2512},{"date":"2020-01-22 18:00:00","value":17.7347},{"date":"2020-01-22 17:00:00","value":17.0},{"date":"2020-01-22 16:00:00","value":21.7396},{"date":"2020-01-22 15:00:00","value":21.1713},{"date":"2020-01-22 14:00:00","value":20.3987},{"date":"2020-01-22 13:00:00","value":22.6898},{"date":"2020-01-22 12:00:00","value":25.0},{"date":"2020-01-22 11:00:00","value":24.4036},{"date":"2020-01-22 10:00:00","value":27.3784},{"date":"2020-01-22 09:00:00","value":22.7786},{"date":"2020-01-22 08:00:00","value":23.0982},{"date":"2020-01-22 07:00:00","value":18.4703},{"date":"2020-01-22 06:00:00","value":23.5482},{"date":"2020-01-22 05:00:00","value":24.5279},{"date":"2020-01-22 04:00:00","value":24.0218},{"date":"2020-01-22 03:00:00","value":29.3764},{"date":"2020-01-22 02:00:00","value":32.7153},{"date":"2020-01-22 01:00:00","value":31.1968},{"date":"2020-01-22 00:00:00","value":28.1687},{"date":"2020-01-21 23:00:00","value":34.1894},{"date":"2020-01-21 22:00:00","value":33.2392},{"date":"2020-01-21 21:00:00","value":33.7187},{"date":"2020-01-21 20:00:00","value":37.2441},{"date":"2020-01-21 19:00:00","value":36.6846},{"date":"2020-01-21 18:00:00","value":31.7562},{"date":"2020-01-21 17:00:00","value":24.8387},{"date":"2020-01-21 16:00:00","value":25.0607},{"date":"2020-01-21 15:00:00","value":22.672},{"date":"2020-01-21 14:00:00","value":17.8857},{"date":"2020-01-21 13:00:00","value":18.5162},{"date":"2020-01-21 12:00:00","value":17.2907},{"date":"2020-01-21 11:00:00","value":27.7691},{"date":"2020-01-21 10:00:00","value":22.2014},{"date":"2020-01-21 09:00:00","value":19.7416},{"date":"2020-01-21 08:00:00","value":19.937},{"date":"2020-01-21 07:00:00","value":16.6869},{"date":"2020-01-21 06:00:00","value":20.5941},{"date":"2020-01-21 05:00:00","value":14.0},{"date":"2020-01-21 04:00:00","value":14.7954},{"date":"2020-01-21 03:00:00","value":19.5107},{"date":"2020-01-21 02:00:00","value":21.0381},{"date":"2020-01-21 01:00:00","value":18.747}]}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