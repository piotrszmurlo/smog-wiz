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[{"id":21489,"stationId":10446,"param":{"paramName":"pył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