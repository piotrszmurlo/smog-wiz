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{"key":"CO","values":[{"date":"2020-01-22 22:00:00","value":461.56},{"date":"2020-01-22 21:00:00","value":484.8},{"date":"2020-01-22 20:00:00","value":484.95},{"date":"2020-01-22 19:00:00","value":509.05},{"date":"2020-01-22 18:00:00","value":516.59},{"date":"2020-01-22 17:00:00","value":479.24},{"date":"2020-01-22 16:00:00","value":470.42},{"date":"2020-01-22 15:00:00","value":450.76},{"date":"2020-01-22 14:00:00","value":448.63},{"date":"2020-01-22 13:00:00","value":440.0},{"date":"2020-01-22 12:00:00","value":442.03},{"date":"2020-01-22 11:00:00","value":472.53000000000003},{"date":"2020-01-22 10:00:00","value":472.1},{"date":"2020-01-22 09:00:00","value":462.57},{"date":"2020-01-22 08:00:00","value":440.01},{"date":"2020-01-22 07:00:00","value":459.95000000000005},{"date":"2020-01-22 06:00:00","value":448.59},{"date":"2020-01-22 05:00:00","value":435.08000000000004},{"date":"2020-01-22 04:00:00","value":443.53999999999996},{"date":"2020-01-22 03:00:00","value":457.99},{"date":"2020-01-22 02:00:00","value":512.42},{"date":"2020-01-22 01:00:00","value":423.59000000000003},{"date":"2020-01-22 00:00:00","value":444.35999999999996},{"date":"2020-01-21 23:00:00","value":455.06},{"date":"2020-01-21 22:00:00","value":470.36},{"date":"2020-01-21 21:00:00","value":447.90000000000003},{"date":"2020-01-21 20:00:00","value":445.63000000000005},{"date":"2020-01-21 19:00:00","value":435.37},{"date":"2020-01-21 18:00:00","value":432.31},{"date":"2020-01-21 17:00:00","value":404.64},{"date":"2020-01-21 16:00:00","value":427.20000000000005},{"date":"2020-01-21 15:00:00","value":402.94},{"date":"2020-01-21 14:00:00","value":488.75},{"date":"2020-01-21 13:00:00","value":377.7},{"date":"2020-01-21 12:00:00","value":395.73},{"date":"2020-01-21 11:00:00","value":421.92},{"date":"2020-01-21 10:00:00","value":407.5},{"date":"2020-01-21 09:00:00","value":383.55},{"date":"2020-01-21 08:00:00","value":393.84999999999997},{"date":"2020-01-21 07:00:00","value":508.82000000000005},{"date":"2020-01-21 06:00:00","value":null},{"date":"2020-01-21 05:00:00","value":381.61},{"date":"2020-01-21 04:00:00","value":402.33000000000004},{"date":"2020-01-21 03:00:00","value":397.19},{"date":"2020-01-21 02:00:00","value":364.70000000000005},{"date":"2020-01-21 01:00:00","value":363.88},{"date":"2020-01-21 00:00:00","value":396.86},{"date":"2020-01-20 23:00:00","value":434.34000000000003},{"date":"2020-01-20 22:00:00","value":425.98999999999995},{"date":"2020-01-20 21:00:00","value":410.0},{"date":"2020-01-20 20:00:00","value":416.96},{"date":"2020-01-20 19:00:00","value":514.25},{"date":"2020-01-20 18:00:00","value":440.87},{"date":"2020-01-20 17:00:00","value":349.84},{"date":"2020-01-20 16:00:00","value":339.62},{"date":"2020-01-20 15:00:00","value":348.7},{"date":"2020-01-20 14:00:00","value":326.89},{"date":"2020-01-20 13:00:00","value":337.72999999999996},{"date":"2020-01-20 12:00:00","value":375.53999999999996},{"date":"2020-01-20 11:00:00","value":389.51000000000005},{"date":"2020-01-20 10:00:00","value":388.40999999999997},{"date":"2020-01-20 09:00:00","value":438.3},{"date":"2020-01-20 08:00:00","value":683.51},{"date":"2020-01-20 07:00:00","value":380.08},{"date":"2020-01-20 06:00:00","value":319.29},{"date":"2020-01-20 05:00:00","value":375.74},{"date":"2020-01-20 04:00:00","value":358.65000000000003},{"date":"2020-01-20 03:00:00","value":354.10999999999996},{"date":"2020-01-20 02:00:00","value":363.4},{"date":"2020-01-20 01:00:00","value":346.84999999999997}]}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