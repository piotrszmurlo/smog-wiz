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10:00:00","value":16.5833},{"date":"2020-01-23 09:00:00","value":15.1865},{"date":"2020-01-23 08:00:00","value":14.7668},{"date":"2020-01-23 07:00:00","value":15.8529},{"date":"2020-01-23 06:00:00","value":16.3112},{"date":"2020-01-23 05:00:00","value":16.1456},{"date":"2020-01-23 04:00:00","value":16.9763},{"date":"2020-01-23 03:00:00","value":18.5095},{"date":"2020-01-23 02:00:00","value":19.132},{"date":"2020-01-23 01:00:00","value":19.961},{"date":"2020-01-23 00:00:00","value":20.5227},{"date":"2020-01-22 23:00:00","value":20.4902},{"date":"2020-01-22 22:00:00","value":20.6134},{"date":"2020-01-22 21:00:00","value":17.9531},{"date":"2020-01-22 20:00:00","value":16.3014},{"date":"2020-01-22 19:00:00","value":16.0795},{"date":"2020-01-22 18:00:00","value":15.4081},{"date":"2020-01-22 17:00:00","value":15.8415},{"date":"2020-01-22 16:00:00","value":14.3371},{"date":"2020-01-22 15:00:00","value":17.136},{"date":"2020-01-22 14:00:00","value":18.5479},{"date":"2020-01-22 13:00:00","value":16.5267},{"date":"2020-01-22 12:00:00","value":16.0166},{"date":"2020-01-22 11:00:00","value":14.7528},{"date":"2020-01-22 10:00:00","value":14.8739},{"date":"2020-01-22 09:00:00","value":16.0988},{"date":"2020-01-22 08:00:00","value":13.7707},{"date":"2020-01-22 07:00:00","value":14.0983},{"date":"2020-01-22 06:00:00","value":13.4816},{"date":"2020-01-22 05:00:00","value":12.8311},{"date":"2020-01-22 04:00:00","value":13.2947},{"date":"2020-01-22 03:00:00","value":14.4587},{"date":"2020-01-22 02:00:00","value":16.6288},{"date":"2020-01-22 01:00:00","value":18.3704},{"date":"2020-01-22 00:00:00","value":19.0524},{"date":"2020-01-21 23:00:00","value":21.4464},{"date":"2020-01-21 22:00:00","value":25.3748},{"date":"2020-01-21 21:00:00","value":29.0058},{"date":"2020-01-21 20:00:00","value":31.9837},{"date":"2020-01-21 19:00:00","value":30.3622},{"date":"2020-01-21 18:00:00","value":27.2571},{"date":"2020-01-21 17:00:00","value":27.0196},{"date":"2020-01-21 16:00:00","value":29.837},{"date":"2020-01-21 15:00:00","value":28.5325},{"date":"2020-01-21 14:00:00","value":30.4711},{"date":"2020-01-21 13:00:00","value":30.5896},{"date":"2020-01-21 12:00:00","value":29.242},{"date":"2020-01-21 11:00:00","value":24.2234},{"date":"2020-01-21 10:00:00","value":20.8541},{"date":"2020-01-21 09:00:00","value":20.8691},{"date":"2020-01-21 08:00:00","value":21.9211},{"date":"2020-01-21 07:00:00","value":23.3406},{"date":"2020-01-21 06:00:00","value":24.2363},{"date":"2020-01-21 05:00:00","value":26.9503},{"date":"2020-01-21 04:00:00","value":31.673},{"date":"2020-01-21 03:00:00","value":31.2227},{"date":"2020-01-21 02:00:00","value":30.4888},{"date":"2020-01-21 01:00:00","value":27.4491}]}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