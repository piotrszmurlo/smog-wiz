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[{"id":21183,"stationId":11301,"param":{"paramName":"pył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