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23:00:00","value":5.20934},{"date":"2020-01-23 22:00:00","value":5.68418},{"date":"2020-01-23 21:00:00","value":5.80464},{"date":"2020-01-23 20:00:00","value":6.36446},{"date":"2020-01-23 19:00:00","value":7.17383},{"date":"2020-01-23 18:00:00","value":7.80463},{"date":"2020-01-23 17:00:00","value":6.48405},{"date":"2020-01-23 16:00:00","value":5.8712},{"date":"2020-01-23 15:00:00","value":5.81965},{"date":"2020-01-23 14:00:00","value":null},{"date":"2020-01-23 13:00:00","value":4.10903},{"date":"2020-01-23 12:00:00","value":4.89455},{"date":"2020-01-23 11:00:00","value":4.82601},{"date":"2020-01-23 10:00:00","value":4.14078},{"date":"2020-01-23 09:00:00","value":5.00354},{"date":"2020-01-23 08:00:00","value":5.07343},{"date":"2020-01-23 07:00:00","value":4.58582},{"date":"2020-01-23 06:00:00","value":4.20258},{"date":"2020-01-23 05:00:00","value":4.20235},{"date":"2020-01-23 04:00:00","value":3.93068},{"date":"2020-01-23 03:00:00","value":3.95996},{"date":"2020-01-23 02:00:00","value":4.12322},{"date":"2020-01-23 01:00:00","value":4.02361},{"date":"2020-01-23 00:00:00","value":null},{"date":"2020-01-22 23:00:00","value":5.61016},{"date":"2020-01-22 22:00:00","value":5.82981},{"date":"2020-01-22 21:00:00","value":6.23498},{"date":"2020-01-22 20:00:00","value":7.65263},{"date":"2020-01-22 19:00:00","value":7.88361},{"date":"2020-01-22 18:00:00","value":9.00006},{"date":"2020-01-22 17:00:00","value":8.22169},{"date":"2020-01-22 16:00:00","value":6.88723},{"date":"2020-01-22 15:00:00","value":7.06902},{"date":"2020-01-22 14:00:00","value":5.28698},{"date":"2020-01-22 13:00:00","value":5.55393},{"date":"2020-01-22 12:00:00","value":5.69037},{"date":"2020-01-22 11:00:00","value":5.22905},{"date":"2020-01-22 10:00:00","value":5.18505},{"date":"2020-01-22 09:00:00","value":5.14015},{"date":"2020-01-22 08:00:00","value":5.25342},{"date":"2020-01-22 07:00:00","value":4.7608},{"date":"2020-01-22 06:00:00","value":4.54991},{"date":"2020-01-22 05:00:00","value":5.27724},{"date":"2020-01-22 04:00:00","value":4.82132},{"date":"2020-01-22 03:00:00","value":5.00776},{"date":"2020-01-22 02:00:00","value":4.86347},{"date":"2020-01-22 01:00:00","value":4.76295},{"date":"2020-01-22 00:00:00","value":4.72626},{"date":"2020-01-21 23:00:00","value":5.1821},{"date":"2020-01-21 22:00:00","value":4.31211},{"date":"2020-01-21 21:00:00","value":4.20489},{"date":"2020-01-21 20:00:00","value":4.929},{"date":"2020-01-21 19:00:00","value":5.6862},{"date":"2020-01-21 18:00:00","value":5.19326},{"date":"2020-01-21 17:00:00","value":5.56505},{"date":"2020-01-21 16:00:00","value":5.66949},{"date":"2020-01-21 15:00:00","value":4.5612},{"date":"2020-01-21 14:00:00","value":4.94181},{"date":"2020-01-21 13:00:00","value":4.9278},{"date":"2020-01-21 12:00:00","value":5.03073},{"date":"2020-01-21 11:00:00","value":4.31047},{"date":"2020-01-21 10:00:00","value":4.11344},{"date":"2020-01-21 09:00:00","value":4.21149},{"date":"2020-01-21 08:00:00","value":3.77212},{"date":"2020-01-21 07:00:00","value":2.90418},{"date":"2020-01-21 06:00:00","value":4.13062},{"date":"2020-01-21 05:00:00","value":5.05011},{"date":"2020-01-21 04:00:00","value":3.27598},{"date":"2020-01-21 03:00:00","value":3.19995},{"date":"2020-01-21 02:00:00","value":3.22362},{"date":"2020-01-21 01:00:00","value":3.27718}]}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