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10:00:00","value":32.8306},{"date":"2020-01-23 09:00:00","value":27.17},{"date":"2020-01-23 08:00:00","value":24.5228},{"date":"2020-01-23 07:00:00","value":28.8039},{"date":"2020-01-23 06:00:00","value":33.72},{"date":"2020-01-23 05:00:00","value":39.9478},{"date":"2020-01-23 04:00:00","value":43.2256},{"date":"2020-01-23 03:00:00","value":44.0372},{"date":"2020-01-23 02:00:00","value":53.9483},{"date":"2020-01-23 01:00:00","value":62.3244},{"date":"2020-01-23 00:00:00","value":68.9661},{"date":"2020-01-22 23:00:00","value":67.7417},{"date":"2020-01-22 22:00:00","value":68.1983},{"date":"2020-01-22 21:00:00","value":70.8761},{"date":"2020-01-22 20:00:00","value":66.0656},{"date":"2020-01-22 19:00:00","value":null},{"date":"2020-01-22 18:00:00","value":68.4473},{"date":"2020-01-22 17:00:00","value":69.0106},{"date":"2020-01-22 16:00:00","value":68.6056},{"date":"2020-01-22 15:00:00","value":73.5578},{"date":"2020-01-22 14:00:00","value":72.8411},{"date":"2020-01-22 13:00:00","value":69.3906},{"date":"2020-01-22 12:00:00","value":69.2356},{"date":"2020-01-22 11:00:00","value":67.925},{"date":"2020-01-22 10:00:00","value":64.885},{"date":"2020-01-22 09:00:00","value":65.2372},{"date":"2020-01-22 08:00:00","value":70.7533},{"date":"2020-01-22 07:00:00","value":65.4339},{"date":"2020-01-22 06:00:00","value":49.0483},{"date":"2020-01-22 05:00:00","value":52.0272},{"date":"2020-01-22 04:00:00","value":48.5861},{"date":"2020-01-22 03:00:00","value":47.0406},{"date":"2020-01-22 02:00:00","value":44.3028},{"date":"2020-01-22 01:00:00","value":42.125},{"date":"2020-01-22 00:00:00","value":45.7028},{"date":"2020-01-21 23:00:00","value":40.3539},{"date":"2020-01-21 22:00:00","value":41.1078},{"date":"2020-01-21 21:00:00","value":38.945},{"date":"2020-01-21 20:00:00","value":36.7433},{"date":"2020-01-21 19:00:00","value":36.1711},{"date":"2020-01-21 18:00:00","value":32.1122},{"date":"2020-01-21 17:00:00","value":30.4422},{"date":"2020-01-21 16:00:00","value":31.145},{"date":"2020-01-21 15:00:00","value":34.3022},{"date":"2020-01-21 14:00:00","value":37.8294},{"date":"2020-01-21 13:00:00","value":39.71},{"date":"2020-01-21 12:00:00","value":35.3094},{"date":"2020-01-21 11:00:00","value":36.3861},{"date":"2020-01-21 10:00:00","value":36.8983},{"date":"2020-01-21 09:00:00","value":37.275},{"date":"2020-01-21 08:00:00","value":41.8722},{"date":"2020-01-21 07:00:00","value":41.905},{"date":"2020-01-21 06:00:00","value":48.32},{"date":"2020-01-21 05:00:00","value":48.685},{"date":"2020-01-21 04:00:00","value":48.1244},{"date":"2020-01-21 03:00:00","value":46.8339},{"date":"2020-01-21 02:00:00","value":43.7394},{"date":"2020-01-21 01:00:00","value":47.2161}]}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