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21:00:00","value":34.73},{"date":"2020-01-22 20:00:00","value":53.0613},{"date":"2020-01-22 19:00:00","value":57.9072},{"date":"2020-01-22 18:00:00","value":56.6297},{"date":"2020-01-22 17:00:00","value":55.4392},{"date":"2020-01-22 16:00:00","value":60.6935},{"date":"2020-01-22 15:00:00","value":68.4313},{"date":"2020-01-22 14:00:00","value":72.7015},{"date":"2020-01-22 13:00:00","value":74.8314},{"date":"2020-01-22 12:00:00","value":75.8293},{"date":"2020-01-22 11:00:00","value":73.3159},{"date":"2020-01-22 10:00:00","value":72.8167},{"date":"2020-01-22 09:00:00","value":72.7459},{"date":"2020-01-22 08:00:00","value":74.0776},{"date":"2020-01-22 07:00:00","value":73.4082},{"date":"2020-01-22 06:00:00","value":68.3564},{"date":"2020-01-22 05:00:00","value":68.6028},{"date":"2020-01-22 04:00:00","value":63.9581},{"date":"2020-01-22 03:00:00","value":61.6693},{"date":"2020-01-22 02:00:00","value":60.7055},{"date":"2020-01-22 01:00:00","value":58.0275},{"date":"2020-01-22 00:00:00","value":54.251},{"date":"2020-01-21 23:00:00","value":52.1939},{"date":"2020-01-21 22:00:00","value":null},{"date":"2020-01-21 21:00:00","value":43.8835},{"date":"2020-01-21 20:00:00","value":46.8728},{"date":"2020-01-21 19:00:00","value":48.8437},{"date":"2020-01-21 18:00:00","value":41.8991},{"date":"2020-01-21 17:00:00","value":40.567},{"date":"2020-01-21 16:00:00","value":41.6219},{"date":"2020-01-21 15:00:00","value":40.6694},{"date":"2020-01-21 14:00:00","value":36.3135},{"date":"2020-01-21 13:00:00","value":30.589},{"date":"2020-01-21 12:00:00","value":28.616},{"date":"2020-01-21 11:00:00","value":24.2687},{"date":"2020-01-21 10:00:00","value":25.2217},{"date":"2020-01-21 09:00:00","value":26.2582},{"date":"2020-01-21 08:00:00","value":29.5047},{"date":"2020-01-21 07:00:00","value":36.684},{"date":"2020-01-21 06:00:00","value":40.7036},{"date":"2020-01-21 05:00:00","value":43.9434},{"date":"2020-01-21 04:00:00","value":43.3225},{"date":"2020-01-21 03:00:00","value":43.5826},{"date":"2020-01-21 02:00:00","value":44.0303},{"date":"2020-01-21 01:00:00","value":44.5377},{"date":"2020-01-21 00:00:00","value":45.4754},{"date":"2020-01-20 23:00:00","value":44.0194},{"date":"2020-01-20 22:00:00","value":41.4995},{"date":"2020-01-20 21:00:00","value":37.07},{"date":"2020-01-20 20:00:00","value":39.5399},{"date":"2020-01-20 19:00:00","value":36.2729},{"date":"2020-01-20 18:00:00","value":37.9092},{"date":"2020-01-20 17:00:00","value":38.8562},{"date":"2020-01-20 16:00:00","value":39.5978},{"date":"2020-01-20 15:00:00","value":43.479},{"date":"2020-01-20 14:00:00","value":39.8324},{"date":"2020-01-20 13:00:00","value":40.7271},{"date":"2020-01-20 12:00:00","value":41.5869},{"date":"2020-01-20 11:00:00","value":39.8721},{"date":"2020-01-20 10:00:00","value":42.548},{"date":"2020-01-20 09:00:00","value":39.6284},{"date":"2020-01-20 08:00:00","value":38.5217},{"date":"2020-01-20 07:00:00","value":47.9363},{"date":"2020-01-20 06:00:00","value":53.5071},{"date":"2020-01-20 05:00:00","value":56.6448},{"date":"2020-01-20 04:00:00","value":58.7955},{"date":"2020-01-20 03:00:00","value":61.3646},{"date":"2020-01-20 02:00:00","value":60.894},{"date":"2020-01-20 01:00:00","value":61.7011}]}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