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23:00:00","value":6.98389},{"date":"2020-01-23 22:00:00","value":4.90944},{"date":"2020-01-23 21:00:00","value":7.56333},{"date":"2020-01-23 20:00:00","value":19.5444},{"date":"2020-01-23 19:00:00","value":38.82},{"date":"2020-01-23 18:00:00","value":43.6278},{"date":"2020-01-23 17:00:00","value":47.6772},{"date":"2020-01-23 16:00:00","value":48.6706},{"date":"2020-01-23 15:00:00","value":44.6556},{"date":"2020-01-23 14:00:00","value":46.3872},{"date":"2020-01-23 13:00:00","value":45.4283},{"date":"2020-01-23 12:00:00","value":21.2739},{"date":"2020-01-23 11:00:00","value":11.2983},{"date":"2020-01-23 10:00:00","value":5.23278},{"date":"2020-01-23 09:00:00","value":4.81333},{"date":"2020-01-23 08:00:00","value":4.48111},{"date":"2020-01-23 07:00:00","value":2.27389},{"date":"2020-01-23 06:00:00","value":3.08222},{"date":"2020-01-23 05:00:00","value":2.42833},{"date":"2020-01-23 04:00:00","value":2.52333},{"date":"2020-01-23 03:00:00","value":3.12111},{"date":"2020-01-23 02:00:00","value":3.28167},{"date":"2020-01-23 01:00:00","value":4.64},{"date":"2020-01-23 00:00:00","value":3.97444},{"date":"2020-01-22 23:00:00","value":4.36833},{"date":"2020-01-22 22:00:00","value":4.83111},{"date":"2020-01-22 21:00:00","value":5.48722},{"date":"2020-01-22 20:00:00","value":6.49778},{"date":"2020-01-22 19:00:00","value":7.12611},{"date":"2020-01-22 18:00:00","value":8.01667},{"date":"2020-01-22 17:00:00","value":6.95278},{"date":"2020-01-22 16:00:00","value":14.7222},{"date":"2020-01-22 15:00:00","value":19.8594},{"date":"2020-01-22 14:00:00","value":28.5244},{"date":"2020-01-22 13:00:00","value":39.2672},{"date":"2020-01-22 12:00:00","value":39.4},{"date":"2020-01-22 11:00:00","value":38.0894},{"date":"2020-01-22 10:00:00","value":20.3339},{"date":"2020-01-22 09:00:00","value":19.7333},{"date":"2020-01-22 08:00:00","value":19.2039},{"date":"2020-01-22 07:00:00","value":22.4083},{"date":"2020-01-22 06:00:00","value":23.4889},{"date":"2020-01-22 05:00:00","value":21.2133},{"date":"2020-01-22 04:00:00","value":19.1478},{"date":"2020-01-22 03:00:00","value":16.56},{"date":"2020-01-22 02:00:00","value":13.4656},{"date":"2020-01-22 01:00:00","value":19.4467},{"date":"2020-01-22 00:00:00","value":35.2328},{"date":"2020-01-21 23:00:00","value":32.4756},{"date":"2020-01-21 22:00:00","value":18.1344},{"date":"2020-01-21 21:00:00","value":25.1339},{"date":"2020-01-21 20:00:00","value":20.5333},{"date":"2020-01-21 19:00:00","value":16.7806},{"date":"2020-01-21 18:00:00","value":24.3928},{"date":"2020-01-21 17:00:00","value":34.2428},{"date":"2020-01-21 16:00:00","value":42.7917},{"date":"2020-01-21 15:00:00","value":48.8633},{"date":"2020-01-21 14:00:00","value":53.775},{"date":"2020-01-21 13:00:00","value":49.0628},{"date":"2020-01-21 12:00:00","value":41.7978},{"date":"2020-01-21 11:00:00","value":27.7406},{"date":"2020-01-21 10:00:00","value":15.6122},{"date":"2020-01-21 09:00:00","value":6.88833},{"date":"2020-01-21 08:00:00","value":5.74389},{"date":"2020-01-21 07:00:00","value":8.945},{"date":"2020-01-21 06:00:00","value":7.51889},{"date":"2020-01-21 05:00:00","value":null},{"date":"2020-01-21 04:00:00","value":10.0897},{"date":"2020-01-21 03:00:00","value":10.6867},{"date":"2020-01-21 02:00:00","value":12.5489},{"date":"2020-01-21 01:00:00","value":11.0306}]}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