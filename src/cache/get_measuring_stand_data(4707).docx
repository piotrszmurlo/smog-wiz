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10:00:00","value":2.76222},{"date":"2020-01-23 09:00:00","value":2.74575},{"date":"2020-01-23 08:00:00","value":2.81629},{"date":"2020-01-23 07:00:00","value":3.27115},{"date":"2020-01-23 06:00:00","value":2.8725},{"date":"2020-01-23 05:00:00","value":5.06007},{"date":"2020-01-23 04:00:00","value":2.86698},{"date":"2020-01-23 03:00:00","value":2.8028},{"date":"2020-01-23 02:00:00","value":3.21248},{"date":"2020-01-23 01:00:00","value":3.51398},{"date":"2020-01-23 00:00:00","value":3.0087},{"date":"2020-01-22 23:00:00","value":3.2009},{"date":"2020-01-22 22:00:00","value":3.51865},{"date":"2020-01-22 21:00:00","value":4.1484},{"date":"2020-01-22 20:00:00","value":4.61782},{"date":"2020-01-22 19:00:00","value":3.35768},{"date":"2020-01-22 18:00:00","value":2.87319},{"date":"2020-01-22 17:00:00","value":2.41828},{"date":"2020-01-22 16:00:00","value":2.7156},{"date":"2020-01-22 15:00:00","value":2.76594},{"date":"2020-01-22 14:00:00","value":2.66775},{"date":"2020-01-22 13:00:00","value":2.54923},{"date":"2020-01-22 12:00:00","value":2.39052},{"date":"2020-01-22 11:00:00","value":2.47433},{"date":"2020-01-22 10:00:00","value":2.43305},{"date":"2020-01-22 09:00:00","value":2.22122},{"date":"2020-01-22 08:00:00","value":2.57049},{"date":"2020-01-22 07:00:00","value":2.43713},{"date":"2020-01-22 06:00:00","value":2.33229},{"date":"2020-01-22 05:00:00","value":null},{"date":"2020-01-22 04:00:00","value":2.35301},{"date":"2020-01-22 03:00:00","value":null},{"date":"2020-01-22 02:00:00","value":2.43903},{"date":"2020-01-22 01:00:00","value":2.56137},{"date":"2020-01-22 00:00:00","value":2.79953},{"date":"2020-01-21 23:00:00","value":2.31502},{"date":"2020-01-21 22:00:00","value":2.54513},{"date":"2020-01-21 21:00:00","value":2.27074},{"date":"2020-01-21 20:00:00","value":2.52044},{"date":"2020-01-21 19:00:00","value":2.35355},{"date":"2020-01-21 18:00:00","value":2.09562},{"date":"2020-01-21 17:00:00","value":2.26424},{"date":"2020-01-21 16:00:00","value":2.64714},{"date":"2020-01-21 15:00:00","value":2.3585},{"date":"2020-01-21 14:00:00","value":2.73006},{"date":"2020-01-21 13:00:00","value":2.58593},{"date":"2020-01-21 12:00:00","value":2.38629},{"date":"2020-01-21 11:00:00","value":2.35857},{"date":"2020-01-21 10:00:00","value":2.27791},{"date":"2020-01-21 09:00:00","value":null},{"date":"2020-01-21 08:00:00","value":2.12058},{"date":"2020-01-21 07:00:00","value":2.55631},{"date":"2020-01-21 06:00:00","value":2.2805},{"date":"2020-01-21 05:00:00","value":2.49306},{"date":"2020-01-21 04:00:00","value":2.50787},{"date":"2020-01-21 03:00:00","value":2.16052},{"date":"2020-01-21 02:00:00","value":2.26153},{"date":"2020-01-21 01:00:00","value":2.67888}]}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