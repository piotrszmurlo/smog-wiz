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22:00:00","value":53.4775},{"date":"2020-01-23 21:00:00","value":65.8254},{"date":"2020-01-23 20:00:00","value":63.0355},{"date":"2020-01-23 19:00:00","value":94.3573},{"date":"2020-01-23 18:00:00","value":81.6161},{"date":"2020-01-23 17:00:00","value":37.9755},{"date":"2020-01-23 16:00:00","value":39.3987},{"date":"2020-01-23 15:00:00","value":28.018},{"date":"2020-01-23 14:00:00","value":25.0954},{"date":"2020-01-23 13:00:00","value":24.5779},{"date":"2020-01-23 12:00:00","value":29.3933},{"date":"2020-01-23 11:00:00","value":33.1959},{"date":"2020-01-23 10:00:00","value":40.8584},{"date":"2020-01-23 09:00:00","value":51.7094},{"date":"2020-01-23 08:00:00","value":46.2931},{"date":"2020-01-23 07:00:00","value":44.3786},{"date":"2020-01-23 06:00:00","value":33.0715},{"date":"2020-01-23 05:00:00","value":28.352},{"date":"2020-01-23 04:00:00","value":29.2928},{"date":"2020-01-23 03:00:00","value":24.4692},{"date":"2020-01-23 02:00:00","value":28.6426},{"date":"2020-01-23 01:00:00","value":27.0519},{"date":"2020-01-23 00:00:00","value":23.8977},{"date":"2020-01-22 23:00:00","value":24.1024},{"date":"2020-01-22 22:00:00","value":23.9171},{"date":"2020-01-22 21:00:00","value":20.6743},{"date":"2020-01-22 20:00:00","value":14.4703},{"date":"2020-01-22 19:00:00","value":22.6392},{"date":"2020-01-22 18:00:00","value":33.4732},{"date":"2020-01-22 17:00:00","value":27.3621},{"date":"2020-01-22 16:00:00","value":29.781},{"date":"2020-01-22 15:00:00","value":41.6362},{"date":"2020-01-22 14:00:00","value":53.9257},{"date":"2020-01-22 13:00:00","value":48.0966},{"date":"2020-01-22 12:00:00","value":46.0882},{"date":"2020-01-22 11:00:00","value":49.732},{"date":"2020-01-22 10:00:00","value":44.305},{"date":"2020-01-22 09:00:00","value":55.7858},{"date":"2020-01-22 08:00:00","value":40.2184},{"date":"2020-01-22 07:00:00","value":37.923},{"date":"2020-01-22 06:00:00","value":34.7392},{"date":"2020-01-22 05:00:00","value":22.5206},{"date":"2020-01-22 04:00:00","value":32.009},{"date":"2020-01-22 03:00:00","value":33.37},{"date":"2020-01-22 02:00:00","value":34.1424},{"date":"2020-01-22 01:00:00","value":41.7226},{"date":"2020-01-22 00:00:00","value":45.6534},{"date":"2020-01-21 23:00:00","value":43.6486},{"date":"2020-01-21 22:00:00","value":43.5096},{"date":"2020-01-21 21:00:00","value":49.8919},{"date":"2020-01-21 20:00:00","value":52.7077},{"date":"2020-01-21 19:00:00","value":47.7318},{"date":"2020-01-21 18:00:00","value":34.3038},{"date":"2020-01-21 17:00:00","value":52.1261},{"date":"2020-01-21 16:00:00","value":43.5523},{"date":"2020-01-21 15:00:00","value":38.7756},{"date":"2020-01-21 14:00:00","value":33.139},{"date":"2020-01-21 13:00:00","value":28.6301},{"date":"2020-01-21 12:00:00","value":30.0995},{"date":"2020-01-21 11:00:00","value":37.2571},{"date":"2020-01-21 10:00:00","value":40.0255},{"date":"2020-01-21 09:00:00","value":40.5364},{"date":"2020-01-21 08:00:00","value":43.4442},{"date":"2020-01-21 07:00:00","value":57.7787},{"date":"2020-01-21 06:00:00","value":30.4661},{"date":"2020-01-21 05:00:00","value":31.2836},{"date":"2020-01-21 04:00:00","value":30.9306},{"date":"2020-01-21 03:00:00","value":28.9611},{"date":"2020-01-21 02:00:00","value":21.5105},{"date":"2020-01-21 01:00:00","value":33.3831}]}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