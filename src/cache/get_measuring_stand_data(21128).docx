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22:00:00","value":5.12796},{"date":"2020-01-22 21:00:00","value":6.10913},{"date":"2020-01-22 20:00:00","value":5.55585},{"date":"2020-01-22 19:00:00","value":6.62421},{"date":"2020-01-22 18:00:00","value":7.14749},{"date":"2020-01-22 17:00:00","value":5.85806},{"date":"2020-01-22 16:00:00","value":5.77353},{"date":"2020-01-22 15:00:00","value":15.9745},{"date":"2020-01-22 14:00:00","value":16.6308},{"date":"2020-01-22 13:00:00","value":9.22968},{"date":"2020-01-22 12:00:00","value":9.08094},{"date":"2020-01-22 11:00:00","value":6.51308},{"date":"2020-01-22 10:00:00","value":7.07501},{"date":"2020-01-22 09:00:00","value":8.99494},{"date":"2020-01-22 08:00:00","value":10.3995},{"date":"2020-01-22 07:00:00","value":14.4723},{"date":"2020-01-22 06:00:00","value":5.34113},{"date":"2020-01-22 05:00:00","value":6.54099},{"date":"2020-01-22 04:00:00","value":13.4399},{"date":"2020-01-22 03:00:00","value":7.99736},{"date":"2020-01-22 02:00:00","value":6.28876},{"date":"2020-01-22 01:00:00","value":7.18791},{"date":"2020-01-22 00:00:00","value":8.52175},{"date":"2020-01-21 23:00:00","value":5.56354},{"date":"2020-01-21 22:00:00","value":6.16056},{"date":"2020-01-21 21:00:00","value":6.41902},{"date":"2020-01-21 20:00:00","value":7.39679},{"date":"2020-01-21 19:00:00","value":6.67424},{"date":"2020-01-21 18:00:00","value":9.95416},{"date":"2020-01-21 17:00:00","value":10.0627},{"date":"2020-01-21 16:00:00","value":7.19715},{"date":"2020-01-21 15:00:00","value":5.33744},{"date":"2020-01-21 14:00:00","value":5.23244},{"date":"2020-01-21 13:00:00","value":5.31311},{"date":"2020-01-21 12:00:00","value":6.1582},{"date":"2020-01-21 11:00:00","value":8.2092},{"date":"2020-01-21 10:00:00","value":6.80295},{"date":"2020-01-21 09:00:00","value":7.52536},{"date":"2020-01-21 08:00:00","value":7.89089},{"date":"2020-01-21 07:00:00","value":5.82961},{"date":"2020-01-21 06:00:00","value":5.41495},{"date":"2020-01-21 05:00:00","value":5.66491},{"date":"2020-01-21 04:00:00","value":4.34467},{"date":"2020-01-21 03:00:00","value":3.67029},{"date":"2020-01-21 02:00:00","value":4.23679},{"date":"2020-01-21 01:00:00","value":5.20045},{"date":"2020-01-21 00:00:00","value":6.39907},{"date":"2020-01-20 23:00:00","value":6.72647},{"date":"2020-01-20 22:00:00","value":7.75523},{"date":"2020-01-20 21:00:00","value":6.74436},{"date":"2020-01-20 20:00:00","value":8.01842},{"date":"2020-01-20 19:00:00","value":7.03452},{"date":"2020-01-20 18:00:00","value":8.33444},{"date":"2020-01-20 17:00:00","value":7.22678},{"date":"2020-01-20 16:00:00","value":5.93298},{"date":"2020-01-20 15:00:00","value":6.78167},{"date":"2020-01-20 14:00:00","value":7.07176},{"date":"2020-01-20 13:00:00","value":6.35363},{"date":"2020-01-20 12:00:00","value":6.03384},{"date":"2020-01-20 11:00:00","value":8.3906},{"date":"2020-01-20 10:00:00","value":8.21016},{"date":"2020-01-20 09:00:00","value":7.38822},{"date":"2020-01-20 08:00:00","value":8.231},{"date":"2020-01-20 07:00:00","value":6.30435},{"date":"2020-01-20 06:00:00","value":4.3907},{"date":"2020-01-20 05:00:00","value":2.33179},{"date":"2020-01-20 04:00:00","value":4.98839},{"date":"2020-01-20 03:00:00","value":5.77863},{"date":"2020-01-20 02:00:00","value":5.22327},{"date":"2020-01-20 01:00:00","value":4.78194}]}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