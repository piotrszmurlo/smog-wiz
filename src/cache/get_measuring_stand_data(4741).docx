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22:00:00","value":1.65146},{"date":"2020-01-22 21:00:00","value":1.9271},{"date":"2020-01-22 20:00:00","value":1.94834},{"date":"2020-01-22 19:00:00","value":1.89718},{"date":"2020-01-22 18:00:00","value":1.55674},{"date":"2020-01-22 17:00:00","value":1.51973},{"date":"2020-01-22 16:00:00","value":1.44435},{"date":"2020-01-22 15:00:00","value":1.32897},{"date":"2020-01-22 14:00:00","value":1.28196},{"date":"2020-01-22 13:00:00","value":null},{"date":"2020-01-22 12:00:00","value":1.16104},{"date":"2020-01-22 11:00:00","value":1.23424},{"date":"2020-01-22 10:00:00","value":1.22597},{"date":"2020-01-22 09:00:00","value":1.08581},{"date":"2020-01-22 08:00:00","value":1.13501},{"date":"2020-01-22 07:00:00","value":1.14317},{"date":"2020-01-22 06:00:00","value":1.18582},{"date":"2020-01-22 05:00:00","value":null},{"date":"2020-01-22 04:00:00","value":1.22481},{"date":"2020-01-22 03:00:00","value":1.18815},{"date":"2020-01-22 02:00:00","value":1.10402},{"date":"2020-01-22 01:00:00","value":1.1233},{"date":"2020-01-22 00:00:00","value":1.18733},{"date":"2020-01-21 23:00:00","value":1.22251},{"date":"2020-01-21 22:00:00","value":1.32945},{"date":"2020-01-21 21:00:00","value":1.20498},{"date":"2020-01-21 20:00:00","value":1.24314},{"date":"2020-01-21 19:00:00","value":1.24358},{"date":"2020-01-21 18:00:00","value":1.24114},{"date":"2020-01-21 17:00:00","value":1.30765},{"date":"2020-01-21 16:00:00","value":1.20438},{"date":"2020-01-21 15:00:00","value":1.30641},{"date":"2020-01-21 14:00:00","value":1.21047},{"date":"2020-01-21 13:00:00","value":1.16773},{"date":"2020-01-21 12:00:00","value":1.29565},{"date":"2020-01-21 11:00:00","value":1.2236},{"date":"2020-01-21 10:00:00","value":1.35971},{"date":"2020-01-21 09:00:00","value":null},{"date":"2020-01-21 08:00:00","value":1.31536},{"date":"2020-01-21 07:00:00","value":1.44465},{"date":"2020-01-21 06:00:00","value":1.33904},{"date":"2020-01-21 05:00:00","value":1.34447},{"date":"2020-01-21 04:00:00","value":1.27836},{"date":"2020-01-21 03:00:00","value":1.34568},{"date":"2020-01-21 02:00:00","value":1.24969},{"date":"2020-01-21 01:00:00","value":1.16716},{"date":"2020-01-21 00:00:00","value":1.3219},{"date":"2020-01-20 23:00:00","value":1.38529},{"date":"2020-01-20 22:00:00","value":1.44729},{"date":"2020-01-20 21:00:00","value":1.50794},{"date":"2020-01-20 20:00:00","value":1.57146},{"date":"2020-01-20 19:00:00","value":1.50395},{"date":"2020-01-20 18:00:00","value":1.3642},{"date":"2020-01-20 17:00:00","value":1.48871},{"date":"2020-01-20 16:00:00","value":1.4549},{"date":"2020-01-20 15:00:00","value":1.49146},{"date":"2020-01-20 14:00:00","value":1.41588},{"date":"2020-01-20 13:00:00","value":1.60287},{"date":"2020-01-20 12:00:00","value":1.43335},{"date":"2020-01-20 11:00:00","value":1.49726},{"date":"2020-01-20 10:00:00","value":1.4804},{"date":"2020-01-20 09:00:00","value":1.43752},{"date":"2020-01-20 08:00:00","value":1.37271},{"date":"2020-01-20 07:00:00","value":1.27956},{"date":"2020-01-20 06:00:00","value":1.15265},{"date":"2020-01-20 05:00:00","value":1.27529},{"date":"2020-01-20 04:00:00","value":1.276},{"date":"2020-01-20 03:00:00","value":1.34708},{"date":"2020-01-20 02:00:00","value":1.33228},{"date":"2020-01-20 01:00:00","value":1.5222}]}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