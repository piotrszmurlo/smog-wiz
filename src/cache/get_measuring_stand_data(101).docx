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09:00:00","value":116.9},{"date":"2020-01-23 08:00:00","value":66.64},{"date":"2020-01-23 07:00:00","value":39.96},{"date":"2020-01-23 06:00:00","value":25.96},{"date":"2020-01-23 05:00:00","value":9.347},{"date":"2020-01-23 04:00:00","value":13.71},{"date":"2020-01-23 03:00:00","value":25.31},{"date":"2020-01-23 02:00:00","value":16.91},{"date":"2020-01-23 01:00:00","value":16.04},{"date":"2020-01-23 00:00:00","value":15.73},{"date":"2020-01-22 23:00:00","value":14.0},{"date":"2020-01-22 22:00:00","value":13.55},{"date":"2020-01-22 21:00:00","value":17.12},{"date":"2020-01-22 20:00:00","value":14.33},{"date":"2020-01-22 19:00:00","value":13.69},{"date":"2020-01-22 18:00:00","value":13.57},{"date":"2020-01-22 17:00:00","value":14.73},{"date":"2020-01-22 16:00:00","value":11.71},{"date":"2020-01-22 15:00:00","value":22.62},{"date":"2020-01-22 14:00:00","value":14.34},{"date":"2020-01-22 13:00:00","value":23.24},{"date":"2020-01-22 12:00:00","value":16.25},{"date":"2020-01-22 11:00:00","value":24.59},{"date":"2020-01-22 10:00:00","value":18.97},{"date":"2020-01-22 09:00:00","value":30.38},{"date":"2020-01-22 08:00:00","value":45.15},{"date":"2020-01-22 07:00:00","value":24.26},{"date":"2020-01-22 06:00:00","value":24.15},{"date":"2020-01-22 05:00:00","value":23.75},{"date":"2020-01-22 04:00:00","value":26.45},{"date":"2020-01-22 03:00:00","value":47.7891},{"date":"2020-01-22 02:00:00","value":68.697},{"date":"2020-01-22 01:00:00","value":67.596},{"date":"2020-01-22 00:00:00","value":48.4749},{"date":"2020-01-21 23:00:00","value":46.8993},{"date":"2020-01-21 22:00:00","value":121.266},{"date":"2020-01-21 21:00:00","value":215.535},{"date":"2020-01-21 20:00:00","value":227.77},{"date":"2020-01-21 19:00:00","value":181.874},{"date":"2020-01-21 18:00:00","value":172.3},{"date":"2020-01-21 17:00:00","value":101.496},{"date":"2020-01-21 16:00:00","value":64.7447},{"date":"2020-01-21 15:00:00","value":48.6926},{"date":"2020-01-21 14:00:00","value":39.0305},{"date":"2020-01-21 13:00:00","value":53.408},{"date":"2020-01-21 12:00:00","value":67.0231},{"date":"2020-01-21 11:00:00","value":128.38},{"date":"2020-01-21 10:00:00","value":156.639},{"date":"2020-01-21 09:00:00","value":135.088},{"date":"2020-01-21 08:00:00","value":130.631},{"date":"2020-01-21 07:00:00","value":106.167},{"date":"2020-01-21 06:00:00","value":59.1726},{"date":"2020-01-21 05:00:00","value":45.989},{"date":"2020-01-21 04:00:00","value":59.9105},{"date":"2020-01-21 03:00:00","value":98.9633},{"date":"2020-01-21 02:00:00","value":78.8939},{"date":"2020-01-21 01:00:00","value":73.3233}]}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