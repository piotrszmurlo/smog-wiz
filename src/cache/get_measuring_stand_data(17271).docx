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09:00:00","value":15.9962},{"date":"2020-01-23 08:00:00","value":22.1441},{"date":"2020-01-23 07:00:00","value":22.3042},{"date":"2020-01-23 06:00:00","value":16.1964},{"date":"2020-01-23 05:00:00","value":20.648},{"date":"2020-01-23 04:00:00","value":22.1177},{"date":"2020-01-23 03:00:00","value":22.9989},{"date":"2020-01-23 02:00:00","value":18.7549},{"date":"2020-01-23 01:00:00","value":22.8175},{"date":"2020-01-23 00:00:00","value":22.5524},{"date":"2020-01-22 23:00:00","value":27.1189},{"date":"2020-01-22 22:00:00","value":20.0681},{"date":"2020-01-22 21:00:00","value":24.2321},{"date":"2020-01-22 20:00:00","value":24.459},{"date":"2020-01-22 19:00:00","value":30.6147},{"date":"2020-01-22 18:00:00","value":27.2157},{"date":"2020-01-22 17:00:00","value":29.0667},{"date":"2020-01-22 16:00:00","value":28.6602},{"date":"2020-01-22 15:00:00","value":30.9027},{"date":"2020-01-22 14:00:00","value":39.5432},{"date":"2020-01-22 13:00:00","value":35.78},{"date":"2020-01-22 12:00:00","value":27.032},{"date":"2020-01-22 11:00:00","value":28.8945},{"date":"2020-01-22 10:00:00","value":28.8812},{"date":"2020-01-22 09:00:00","value":32.6087},{"date":"2020-01-22 08:00:00","value":32.7493},{"date":"2020-01-22 07:00:00","value":32.0458},{"date":"2020-01-22 06:00:00","value":32.5729},{"date":"2020-01-22 05:00:00","value":32.0082},{"date":"2020-01-22 04:00:00","value":39.2524},{"date":"2020-01-22 03:00:00","value":39.0318},{"date":"2020-01-22 02:00:00","value":42.4},{"date":"2020-01-22 01:00:00","value":46.7543},{"date":"2020-01-22 00:00:00","value":44.2798},{"date":"2020-01-21 23:00:00","value":43.4639},{"date":"2020-01-21 22:00:00","value":40.2733},{"date":"2020-01-21 21:00:00","value":31.0065},{"date":"2020-01-21 20:00:00","value":37.4295},{"date":"2020-01-21 19:00:00","value":33.0804},{"date":"2020-01-21 18:00:00","value":28.7403},{"date":"2020-01-21 17:00:00","value":34.9341},{"date":"2020-01-21 16:00:00","value":38.5192},{"date":"2020-01-21 15:00:00","value":30.399},{"date":"2020-01-21 14:00:00","value":29.1644},{"date":"2020-01-21 13:00:00","value":27.0288},{"date":"2020-01-21 12:00:00","value":25.3815},{"date":"2020-01-21 11:00:00","value":28.3863},{"date":"2020-01-21 10:00:00","value":26.8066},{"date":"2020-01-21 09:00:00","value":38.8458},{"date":"2020-01-21 08:00:00","value":36.3791},{"date":"2020-01-21 07:00:00","value":35.413},{"date":"2020-01-21 06:00:00","value":36.3833},{"date":"2020-01-21 05:00:00","value":28.2074},{"date":"2020-01-21 04:00:00","value":24.3149},{"date":"2020-01-21 03:00:00","value":22.7287},{"date":"2020-01-21 02:00:00","value":27.9195},{"date":"2020-01-21 01:00:00","value":24.135}]}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