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23:00:00","value":49.7217},{"date":"2020-01-23 22:00:00","value":53.9687},{"date":"2020-01-23 21:00:00","value":61.6727},{"date":"2020-01-23 20:00:00","value":66.3723},{"date":"2020-01-23 19:00:00","value":67.0939},{"date":"2020-01-23 18:00:00","value":71.0149},{"date":"2020-01-23 17:00:00","value":61.7888},{"date":"2020-01-23 16:00:00","value":60.2696},{"date":"2020-01-23 15:00:00","value":40.4866},{"date":"2020-01-23 14:00:00","value":23.2018},{"date":"2020-01-23 13:00:00","value":23.3291},{"date":"2020-01-23 12:00:00","value":36.183},{"date":"2020-01-23 11:00:00","value":42.7337},{"date":"2020-01-23 10:00:00","value":41.2729},{"date":"2020-01-23 09:00:00","value":46.1931},{"date":"2020-01-23 08:00:00","value":50.5851},{"date":"2020-01-23 07:00:00","value":46.4912},{"date":"2020-01-23 06:00:00","value":38.8586},{"date":"2020-01-23 05:00:00","value":19.8171},{"date":"2020-01-23 04:00:00","value":14.8824},{"date":"2020-01-23 03:00:00","value":13.1654},{"date":"2020-01-23 02:00:00","value":14.3899},{"date":"2020-01-23 01:00:00","value":16.2461},{"date":"2020-01-23 00:00:00","value":22.8097},{"date":"2020-01-22 23:00:00","value":28.2025},{"date":"2020-01-22 22:00:00","value":30.4497},{"date":"2020-01-22 21:00:00","value":32.0512},{"date":"2020-01-22 20:00:00","value":31.9816},{"date":"2020-01-22 19:00:00","value":34.3901},{"date":"2020-01-22 18:00:00","value":36.558},{"date":"2020-01-22 17:00:00","value":43.6093},{"date":"2020-01-22 16:00:00","value":39.5752},{"date":"2020-01-22 15:00:00","value":44.7424},{"date":"2020-01-22 14:00:00","value":35.1131},{"date":"2020-01-22 13:00:00","value":32.4371},{"date":"2020-01-22 12:00:00","value":34.8731},{"date":"2020-01-22 11:00:00","value":34.6786},{"date":"2020-01-22 10:00:00","value":48.8},{"date":"2020-01-22 09:00:00","value":58.0185},{"date":"2020-01-22 08:00:00","value":38.226},{"date":"2020-01-22 07:00:00","value":37.801},{"date":"2020-01-22 06:00:00","value":39.1436},{"date":"2020-01-22 05:00:00","value":37.9764},{"date":"2020-01-22 04:00:00","value":34.6382},{"date":"2020-01-22 03:00:00","value":34.0691},{"date":"2020-01-22 02:00:00","value":33.9627},{"date":"2020-01-22 01:00:00","value":38.4532},{"date":"2020-01-22 00:00:00","value":20.4434},{"date":"2020-01-21 23:00:00","value":40.0661},{"date":"2020-01-21 22:00:00","value":56.2386},{"date":"2020-01-21 21:00:00","value":63.7835},{"date":"2020-01-21 20:00:00","value":66.0846},{"date":"2020-01-21 19:00:00","value":72.2138},{"date":"2020-01-21 18:00:00","value":69.9889},{"date":"2020-01-21 17:00:00","value":65.9202},{"date":"2020-01-21 16:00:00","value":66.4735},{"date":"2020-01-21 15:00:00","value":54.7694},{"date":"2020-01-21 14:00:00","value":39.8319},{"date":"2020-01-21 13:00:00","value":50.4209},{"date":"2020-01-21 12:00:00","value":53.5505},{"date":"2020-01-21 11:00:00","value":42.5361},{"date":"2020-01-21 10:00:00","value":43.1237},{"date":"2020-01-21 09:00:00","value":32.1673},{"date":"2020-01-21 08:00:00","value":38.342},{"date":"2020-01-21 07:00:00","value":28.539},{"date":"2020-01-21 06:00:00","value":50.0115},{"date":"2020-01-21 05:00:00","value":25.0811},{"date":"2020-01-21 04:00:00","value":14.6725},{"date":"2020-01-21 03:00:00","value":15.2621},{"date":"2020-01-21 02:00:00","value":14.9141},{"date":"2020-01-21 01:00:00","value":20.1378}]}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