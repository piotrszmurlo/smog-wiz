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{"key":"O3","values":[{"date":"2020-01-23 23:00:00","value":15.3911},{"date":"2020-01-23 22:00:00","value":16.5722},{"date":"2020-01-23 21:00:00","value":19.8917},{"date":"2020-01-23 20:00:00","value":22.7978},{"date":"2020-01-23 19:00:00","value":36.8961},{"date":"2020-01-23 18:00:00","value":45.9156},{"date":"2020-01-23 17:00:00","value":42.0983},{"date":"2020-01-23 16:00:00","value":56.7978},{"date":"2020-01-23 15:00:00","value":72.6367},{"date":"2020-01-23 14:00:00","value":67.8967},{"date":"2020-01-23 13:00:00","value":65.9339},{"date":"2020-01-23 12:00:00","value":60.5672},{"date":"2020-01-23 11:00:00","value":48.2756},{"date":"2020-01-23 10:00:00","value":24.015},{"date":"2020-01-23 09:00:00","value":15.9483},{"date":"2020-01-23 08:00:00","value":14.5133},{"date":"2020-01-23 07:00:00","value":18.6289},{"date":"2020-01-23 06:00:00","value":32.2944},{"date":"2020-01-23 05:00:00","value":43.0583},{"date":"2020-01-23 04:00:00","value":43.7078},{"date":"2020-01-23 03:00:00","value":40.0072},{"date":"2020-01-23 02:00:00","value":37.9539},{"date":"2020-01-23 01:00:00","value":39.5633},{"date":"2020-01-23 00:00:00","value":37.3683},{"date":"2020-01-22 23:00:00","value":34.1456},{"date":"2020-01-22 22:00:00","value":34.5233},{"date":"2020-01-22 21:00:00","value":34.3989},{"date":"2020-01-22 20:00:00","value":31.3111},{"date":"2020-01-22 19:00:00","value":28.8783},{"date":"2020-01-22 18:00:00","value":27.7011},{"date":"2020-01-22 17:00:00","value":26.9506},{"date":"2020-01-22 16:00:00","value":31.3189},{"date":"2020-01-22 15:00:00","value":34.635},{"date":"2020-01-22 14:00:00","value":36.8872},{"date":"2020-01-22 13:00:00","value":39.2133},{"date":"2020-01-22 12:00:00","value":39.7833},{"date":"2020-01-22 11:00:00","value":35.2161},{"date":"2020-01-22 10:00:00","value":34.4894},{"date":"2020-01-22 09:00:00","value":31.685},{"date":"2020-01-22 08:00:00","value":33.2478},{"date":"2020-01-22 07:00:00","value":36.5894},{"date":"2020-01-22 06:00:00","value":45.0883},{"date":"2020-01-22 05:00:00","value":54.7856},{"date":"2020-01-22 04:00:00","value":60.4172},{"date":"2020-01-22 03:00:00","value":60.435},{"date":"2020-01-22 02:00:00","value":60.9267},{"date":"2020-01-22 01:00:00","value":58.5078},{"date":"2020-01-22 00:00:00","value":63.97},{"date":"2020-01-21 23:00:00","value":64.1211},{"date":"2020-01-21 22:00:00","value":66.9644},{"date":"2020-01-21 21:00:00","value":63.1244},{"date":"2020-01-21 20:00:00","value":59.8856},{"date":"2020-01-21 19:00:00","value":49.3378},{"date":"2020-01-21 18:00:00","value":43.0211},{"date":"2020-01-21 17:00:00","value":38.2767},{"date":"2020-01-21 16:00:00","value":46.2356},{"date":"2020-01-21 15:00:00","value":58.9261},{"date":"2020-01-21 14:00:00","value":60.3444},{"date":"2020-01-21 13:00:00","value":59.8361},{"date":"2020-01-21 12:00:00","value":53.1511},{"date":"2020-01-21 11:00:00","value":46.2378},{"date":"2020-01-21 10:00:00","value":20.0022},{"date":"2020-01-21 09:00:00","value":16.4594},{"date":"2020-01-21 08:00:00","value":16.3372},{"date":"2020-01-21 07:00:00","value":13.8389},{"date":"2020-01-21 06:00:00","value":14.9039},{"date":"2020-01-21 05:00:00","value":null},{"date":"2020-01-21 04:00:00","value":45.7031},{"date":"2020-01-21 03:00:00","value":45.9156},{"date":"2020-01-21 02:00:00","value":61.7244},{"date":"2020-01-21 01:00:00","value":50.3667}]}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